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37869" w14:textId="62DE6581" w:rsidR="009E2167" w:rsidRPr="009E2167" w:rsidRDefault="00B62980" w:rsidP="009E2167">
      <w:pPr>
        <w:pStyle w:val="aa"/>
        <w:jc w:val="both"/>
        <w:rPr>
          <w:rFonts w:ascii="Times New Roman" w:hAnsi="Times New Roman" w:cs="Times New Roman"/>
          <w:lang w:val="ru-RU"/>
        </w:rPr>
      </w:pPr>
      <w:r w:rsidRPr="009E2167">
        <w:rPr>
          <w:rFonts w:ascii="Times New Roman" w:hAnsi="Times New Roman" w:cs="Times New Roman"/>
          <w:lang w:val="ru-RU"/>
        </w:rPr>
        <w:t>Проблем</w:t>
      </w:r>
      <w:r w:rsidR="00C22D63">
        <w:rPr>
          <w:rFonts w:ascii="Times New Roman" w:hAnsi="Times New Roman" w:cs="Times New Roman"/>
          <w:lang w:val="ru-RU"/>
        </w:rPr>
        <w:t>ное поле</w:t>
      </w:r>
      <w:r w:rsidRPr="009E2167">
        <w:rPr>
          <w:rFonts w:ascii="Times New Roman" w:hAnsi="Times New Roman" w:cs="Times New Roman"/>
          <w:lang w:val="ru-RU"/>
        </w:rPr>
        <w:t xml:space="preserve"> жителей Того: </w:t>
      </w:r>
    </w:p>
    <w:p w14:paraId="1BAC6D00" w14:textId="735EAEC4" w:rsidR="00ED68C6" w:rsidRPr="009E2167" w:rsidRDefault="00B62980" w:rsidP="009E2167">
      <w:pPr>
        <w:pStyle w:val="aa"/>
        <w:jc w:val="both"/>
        <w:rPr>
          <w:rFonts w:ascii="Times New Roman" w:hAnsi="Times New Roman" w:cs="Times New Roman"/>
          <w:lang w:val="ru-RU"/>
        </w:rPr>
      </w:pPr>
      <w:r w:rsidRPr="009E2167">
        <w:rPr>
          <w:rFonts w:ascii="Times New Roman" w:hAnsi="Times New Roman" w:cs="Times New Roman"/>
          <w:lang w:val="ru-RU"/>
        </w:rPr>
        <w:t>тематический анализ</w:t>
      </w:r>
    </w:p>
    <w:p w14:paraId="40DE67C0" w14:textId="5AE8981E" w:rsidR="00ED68C6" w:rsidRDefault="00B62980" w:rsidP="009E2167">
      <w:pPr>
        <w:jc w:val="both"/>
        <w:rPr>
          <w:rFonts w:ascii="Times New Roman" w:hAnsi="Times New Roman" w:cs="Times New Roman"/>
          <w:lang w:val="ru-RU"/>
        </w:rPr>
      </w:pPr>
      <w:r w:rsidRPr="009E2167">
        <w:rPr>
          <w:rFonts w:ascii="Times New Roman" w:hAnsi="Times New Roman" w:cs="Times New Roman"/>
          <w:lang w:val="ru-RU"/>
        </w:rPr>
        <w:t>Дата формирования отчёта: 2025-08-14 12:22</w:t>
      </w:r>
    </w:p>
    <w:p w14:paraId="2820960F" w14:textId="63E7487F" w:rsidR="00C22D63" w:rsidRDefault="00C22D63" w:rsidP="009E2167">
      <w:pPr>
        <w:jc w:val="both"/>
        <w:rPr>
          <w:rFonts w:ascii="Times New Roman" w:hAnsi="Times New Roman" w:cs="Times New Roman"/>
          <w:lang w:val="ru-RU"/>
        </w:rPr>
      </w:pPr>
    </w:p>
    <w:p w14:paraId="3AD51690" w14:textId="77777777" w:rsidR="00C22D63" w:rsidRDefault="00C22D63" w:rsidP="009E2167">
      <w:pPr>
        <w:jc w:val="both"/>
        <w:rPr>
          <w:rFonts w:ascii="Times New Roman" w:hAnsi="Times New Roman" w:cs="Times New Roman"/>
          <w:lang w:val="ru-RU"/>
        </w:rPr>
      </w:pPr>
    </w:p>
    <w:p w14:paraId="25CC1882" w14:textId="109CA15E" w:rsidR="00C22D63" w:rsidRPr="009E2167" w:rsidRDefault="00C22D63" w:rsidP="009E2167">
      <w:pPr>
        <w:jc w:val="both"/>
        <w:rPr>
          <w:rFonts w:ascii="Times New Roman" w:hAnsi="Times New Roman" w:cs="Times New Roman"/>
          <w:lang w:val="ru-RU"/>
        </w:rPr>
      </w:pPr>
      <w:r>
        <w:rPr>
          <w:rFonts w:ascii="Times New Roman" w:hAnsi="Times New Roman" w:cs="Times New Roman"/>
          <w:lang w:val="ru-RU"/>
        </w:rPr>
        <w:t>(отчет был подготовлен на основании анализа высказываний в соцсетях за 12 месяцев)</w:t>
      </w:r>
    </w:p>
    <w:p w14:paraId="1346550D" w14:textId="77777777" w:rsidR="009E2167" w:rsidRPr="009E2167" w:rsidRDefault="009E2167" w:rsidP="009E2167">
      <w:pPr>
        <w:jc w:val="both"/>
        <w:rPr>
          <w:rFonts w:ascii="Times New Roman" w:eastAsiaTheme="majorEastAsia" w:hAnsi="Times New Roman" w:cs="Times New Roman"/>
          <w:b/>
          <w:bCs/>
          <w:color w:val="365F91" w:themeColor="accent1" w:themeShade="BF"/>
          <w:sz w:val="28"/>
          <w:szCs w:val="28"/>
          <w:lang w:val="ru-RU"/>
        </w:rPr>
      </w:pPr>
      <w:r w:rsidRPr="009E2167">
        <w:rPr>
          <w:rFonts w:ascii="Times New Roman" w:hAnsi="Times New Roman" w:cs="Times New Roman"/>
          <w:lang w:val="ru-RU"/>
        </w:rPr>
        <w:br w:type="page"/>
      </w:r>
    </w:p>
    <w:sdt>
      <w:sdtPr>
        <w:rPr>
          <w:rFonts w:ascii="Times New Roman" w:hAnsi="Times New Roman" w:cs="Times New Roman"/>
          <w:lang w:val="ru-RU"/>
        </w:rPr>
        <w:id w:val="506417544"/>
        <w:docPartObj>
          <w:docPartGallery w:val="Table of Contents"/>
          <w:docPartUnique/>
        </w:docPartObj>
      </w:sdtPr>
      <w:sdtEndPr>
        <w:rPr>
          <w:rFonts w:eastAsiaTheme="minorEastAsia"/>
          <w:color w:val="auto"/>
          <w:sz w:val="22"/>
          <w:szCs w:val="22"/>
          <w:lang w:val="en-US"/>
        </w:rPr>
      </w:sdtEndPr>
      <w:sdtContent>
        <w:p w14:paraId="23A0392B" w14:textId="0A58E363" w:rsidR="009E2167" w:rsidRPr="00C22D63" w:rsidRDefault="009E2167" w:rsidP="009E2167">
          <w:pPr>
            <w:pStyle w:val="aff"/>
            <w:jc w:val="both"/>
            <w:rPr>
              <w:rFonts w:ascii="Times New Roman" w:hAnsi="Times New Roman" w:cs="Times New Roman"/>
              <w:lang w:val="ru-RU"/>
            </w:rPr>
          </w:pPr>
          <w:r w:rsidRPr="009E2167">
            <w:rPr>
              <w:rFonts w:ascii="Times New Roman" w:hAnsi="Times New Roman" w:cs="Times New Roman"/>
              <w:lang w:val="ru-RU"/>
            </w:rPr>
            <w:t>Оглавление</w:t>
          </w:r>
        </w:p>
        <w:p w14:paraId="4F48A904" w14:textId="095C0FC0" w:rsidR="00CF0463" w:rsidRDefault="009E2167">
          <w:pPr>
            <w:pStyle w:val="14"/>
            <w:tabs>
              <w:tab w:val="right" w:leader="dot" w:pos="9962"/>
            </w:tabs>
            <w:rPr>
              <w:rFonts w:cstheme="minorBidi"/>
              <w:noProof/>
            </w:rPr>
          </w:pPr>
          <w:r w:rsidRPr="009E2167">
            <w:rPr>
              <w:rFonts w:ascii="Times New Roman" w:hAnsi="Times New Roman"/>
            </w:rPr>
            <w:fldChar w:fldCharType="begin"/>
          </w:r>
          <w:r w:rsidRPr="009E2167">
            <w:rPr>
              <w:rFonts w:ascii="Times New Roman" w:hAnsi="Times New Roman"/>
            </w:rPr>
            <w:instrText xml:space="preserve"> TOC \o "1-3" \h \z \u </w:instrText>
          </w:r>
          <w:r w:rsidRPr="009E2167">
            <w:rPr>
              <w:rFonts w:ascii="Times New Roman" w:hAnsi="Times New Roman"/>
            </w:rPr>
            <w:fldChar w:fldCharType="separate"/>
          </w:r>
          <w:hyperlink w:anchor="_Toc206067822" w:history="1">
            <w:r w:rsidR="00CF0463" w:rsidRPr="00D978B4">
              <w:rPr>
                <w:rStyle w:val="aff8"/>
                <w:noProof/>
              </w:rPr>
              <w:t>Рейтинг проблем</w:t>
            </w:r>
            <w:r w:rsidR="00CF0463">
              <w:rPr>
                <w:noProof/>
                <w:webHidden/>
              </w:rPr>
              <w:tab/>
            </w:r>
            <w:r w:rsidR="00CF0463">
              <w:rPr>
                <w:noProof/>
                <w:webHidden/>
              </w:rPr>
              <w:fldChar w:fldCharType="begin"/>
            </w:r>
            <w:r w:rsidR="00CF0463">
              <w:rPr>
                <w:noProof/>
                <w:webHidden/>
              </w:rPr>
              <w:instrText xml:space="preserve"> PAGEREF _Toc206067822 \h </w:instrText>
            </w:r>
            <w:r w:rsidR="00CF0463">
              <w:rPr>
                <w:noProof/>
                <w:webHidden/>
              </w:rPr>
            </w:r>
            <w:r w:rsidR="00CF0463">
              <w:rPr>
                <w:noProof/>
                <w:webHidden/>
              </w:rPr>
              <w:fldChar w:fldCharType="separate"/>
            </w:r>
            <w:r w:rsidR="00CF0463">
              <w:rPr>
                <w:noProof/>
                <w:webHidden/>
              </w:rPr>
              <w:t>3</w:t>
            </w:r>
            <w:r w:rsidR="00CF0463">
              <w:rPr>
                <w:noProof/>
                <w:webHidden/>
              </w:rPr>
              <w:fldChar w:fldCharType="end"/>
            </w:r>
          </w:hyperlink>
        </w:p>
        <w:p w14:paraId="3188EACD" w14:textId="3DA9685D" w:rsidR="00CF0463" w:rsidRDefault="00CF0463">
          <w:pPr>
            <w:pStyle w:val="14"/>
            <w:tabs>
              <w:tab w:val="right" w:leader="dot" w:pos="9962"/>
            </w:tabs>
            <w:rPr>
              <w:rFonts w:cstheme="minorBidi"/>
              <w:noProof/>
            </w:rPr>
          </w:pPr>
          <w:hyperlink w:anchor="_Toc206067823" w:history="1">
            <w:r w:rsidRPr="00D978B4">
              <w:rPr>
                <w:rStyle w:val="aff8"/>
                <w:rFonts w:ascii="Times New Roman" w:hAnsi="Times New Roman"/>
                <w:noProof/>
              </w:rPr>
              <w:t>Pauvreté — Бедность</w:t>
            </w:r>
            <w:r>
              <w:rPr>
                <w:noProof/>
                <w:webHidden/>
              </w:rPr>
              <w:tab/>
            </w:r>
            <w:r>
              <w:rPr>
                <w:noProof/>
                <w:webHidden/>
              </w:rPr>
              <w:fldChar w:fldCharType="begin"/>
            </w:r>
            <w:r>
              <w:rPr>
                <w:noProof/>
                <w:webHidden/>
              </w:rPr>
              <w:instrText xml:space="preserve"> PAGEREF _Toc206067823 \h </w:instrText>
            </w:r>
            <w:r>
              <w:rPr>
                <w:noProof/>
                <w:webHidden/>
              </w:rPr>
            </w:r>
            <w:r>
              <w:rPr>
                <w:noProof/>
                <w:webHidden/>
              </w:rPr>
              <w:fldChar w:fldCharType="separate"/>
            </w:r>
            <w:r>
              <w:rPr>
                <w:noProof/>
                <w:webHidden/>
              </w:rPr>
              <w:t>4</w:t>
            </w:r>
            <w:r>
              <w:rPr>
                <w:noProof/>
                <w:webHidden/>
              </w:rPr>
              <w:fldChar w:fldCharType="end"/>
            </w:r>
          </w:hyperlink>
        </w:p>
        <w:p w14:paraId="6CA486F9" w14:textId="08515D18" w:rsidR="00CF0463" w:rsidRDefault="00CF0463">
          <w:pPr>
            <w:pStyle w:val="14"/>
            <w:tabs>
              <w:tab w:val="right" w:leader="dot" w:pos="9962"/>
            </w:tabs>
            <w:rPr>
              <w:rFonts w:cstheme="minorBidi"/>
              <w:noProof/>
            </w:rPr>
          </w:pPr>
          <w:hyperlink w:anchor="_Toc206067824" w:history="1">
            <w:r w:rsidRPr="00D978B4">
              <w:rPr>
                <w:rStyle w:val="aff8"/>
                <w:rFonts w:ascii="Times New Roman" w:hAnsi="Times New Roman"/>
                <w:noProof/>
              </w:rPr>
              <w:t>Corruption — Коррупция</w:t>
            </w:r>
            <w:r>
              <w:rPr>
                <w:noProof/>
                <w:webHidden/>
              </w:rPr>
              <w:tab/>
            </w:r>
            <w:r>
              <w:rPr>
                <w:noProof/>
                <w:webHidden/>
              </w:rPr>
              <w:fldChar w:fldCharType="begin"/>
            </w:r>
            <w:r>
              <w:rPr>
                <w:noProof/>
                <w:webHidden/>
              </w:rPr>
              <w:instrText xml:space="preserve"> PAGEREF _Toc206067824 \h </w:instrText>
            </w:r>
            <w:r>
              <w:rPr>
                <w:noProof/>
                <w:webHidden/>
              </w:rPr>
            </w:r>
            <w:r>
              <w:rPr>
                <w:noProof/>
                <w:webHidden/>
              </w:rPr>
              <w:fldChar w:fldCharType="separate"/>
            </w:r>
            <w:r>
              <w:rPr>
                <w:noProof/>
                <w:webHidden/>
              </w:rPr>
              <w:t>6</w:t>
            </w:r>
            <w:r>
              <w:rPr>
                <w:noProof/>
                <w:webHidden/>
              </w:rPr>
              <w:fldChar w:fldCharType="end"/>
            </w:r>
          </w:hyperlink>
        </w:p>
        <w:p w14:paraId="7EDAE9C0" w14:textId="1E94BA46" w:rsidR="00CF0463" w:rsidRDefault="00CF0463">
          <w:pPr>
            <w:pStyle w:val="14"/>
            <w:tabs>
              <w:tab w:val="right" w:leader="dot" w:pos="9962"/>
            </w:tabs>
            <w:rPr>
              <w:rFonts w:cstheme="minorBidi"/>
              <w:noProof/>
            </w:rPr>
          </w:pPr>
          <w:hyperlink w:anchor="_Toc206067825" w:history="1">
            <w:r w:rsidRPr="00D978B4">
              <w:rPr>
                <w:rStyle w:val="aff8"/>
                <w:rFonts w:ascii="Times New Roman" w:hAnsi="Times New Roman"/>
                <w:noProof/>
              </w:rPr>
              <w:t>Dette publique — Государственный долг</w:t>
            </w:r>
            <w:r>
              <w:rPr>
                <w:noProof/>
                <w:webHidden/>
              </w:rPr>
              <w:tab/>
            </w:r>
            <w:r>
              <w:rPr>
                <w:noProof/>
                <w:webHidden/>
              </w:rPr>
              <w:fldChar w:fldCharType="begin"/>
            </w:r>
            <w:r>
              <w:rPr>
                <w:noProof/>
                <w:webHidden/>
              </w:rPr>
              <w:instrText xml:space="preserve"> PAGEREF _Toc206067825 \h </w:instrText>
            </w:r>
            <w:r>
              <w:rPr>
                <w:noProof/>
                <w:webHidden/>
              </w:rPr>
            </w:r>
            <w:r>
              <w:rPr>
                <w:noProof/>
                <w:webHidden/>
              </w:rPr>
              <w:fldChar w:fldCharType="separate"/>
            </w:r>
            <w:r>
              <w:rPr>
                <w:noProof/>
                <w:webHidden/>
              </w:rPr>
              <w:t>8</w:t>
            </w:r>
            <w:r>
              <w:rPr>
                <w:noProof/>
                <w:webHidden/>
              </w:rPr>
              <w:fldChar w:fldCharType="end"/>
            </w:r>
          </w:hyperlink>
        </w:p>
        <w:p w14:paraId="2F466F26" w14:textId="2988EC16" w:rsidR="00CF0463" w:rsidRDefault="00CF0463">
          <w:pPr>
            <w:pStyle w:val="14"/>
            <w:tabs>
              <w:tab w:val="right" w:leader="dot" w:pos="9962"/>
            </w:tabs>
            <w:rPr>
              <w:rFonts w:cstheme="minorBidi"/>
              <w:noProof/>
            </w:rPr>
          </w:pPr>
          <w:hyperlink w:anchor="_Toc206067826" w:history="1">
            <w:r w:rsidRPr="00D978B4">
              <w:rPr>
                <w:rStyle w:val="aff8"/>
                <w:rFonts w:ascii="Times New Roman" w:hAnsi="Times New Roman"/>
                <w:noProof/>
              </w:rPr>
              <w:t>Inondations — Наводнения</w:t>
            </w:r>
            <w:r>
              <w:rPr>
                <w:noProof/>
                <w:webHidden/>
              </w:rPr>
              <w:tab/>
            </w:r>
            <w:r>
              <w:rPr>
                <w:noProof/>
                <w:webHidden/>
              </w:rPr>
              <w:fldChar w:fldCharType="begin"/>
            </w:r>
            <w:r>
              <w:rPr>
                <w:noProof/>
                <w:webHidden/>
              </w:rPr>
              <w:instrText xml:space="preserve"> PAGEREF _Toc206067826 \h </w:instrText>
            </w:r>
            <w:r>
              <w:rPr>
                <w:noProof/>
                <w:webHidden/>
              </w:rPr>
            </w:r>
            <w:r>
              <w:rPr>
                <w:noProof/>
                <w:webHidden/>
              </w:rPr>
              <w:fldChar w:fldCharType="separate"/>
            </w:r>
            <w:r>
              <w:rPr>
                <w:noProof/>
                <w:webHidden/>
              </w:rPr>
              <w:t>10</w:t>
            </w:r>
            <w:r>
              <w:rPr>
                <w:noProof/>
                <w:webHidden/>
              </w:rPr>
              <w:fldChar w:fldCharType="end"/>
            </w:r>
          </w:hyperlink>
        </w:p>
        <w:p w14:paraId="3C22DD25" w14:textId="35FB2705" w:rsidR="00CF0463" w:rsidRDefault="00CF0463">
          <w:pPr>
            <w:pStyle w:val="14"/>
            <w:tabs>
              <w:tab w:val="right" w:leader="dot" w:pos="9962"/>
            </w:tabs>
            <w:rPr>
              <w:rFonts w:cstheme="minorBidi"/>
              <w:noProof/>
            </w:rPr>
          </w:pPr>
          <w:hyperlink w:anchor="_Toc206067827" w:history="1">
            <w:r w:rsidRPr="00D978B4">
              <w:rPr>
                <w:rStyle w:val="aff8"/>
                <w:rFonts w:ascii="Times New Roman" w:hAnsi="Times New Roman"/>
                <w:noProof/>
              </w:rPr>
              <w:t>Inflation — Инфляция</w:t>
            </w:r>
            <w:r>
              <w:rPr>
                <w:noProof/>
                <w:webHidden/>
              </w:rPr>
              <w:tab/>
            </w:r>
            <w:r>
              <w:rPr>
                <w:noProof/>
                <w:webHidden/>
              </w:rPr>
              <w:fldChar w:fldCharType="begin"/>
            </w:r>
            <w:r>
              <w:rPr>
                <w:noProof/>
                <w:webHidden/>
              </w:rPr>
              <w:instrText xml:space="preserve"> PAGEREF _Toc206067827 \h </w:instrText>
            </w:r>
            <w:r>
              <w:rPr>
                <w:noProof/>
                <w:webHidden/>
              </w:rPr>
            </w:r>
            <w:r>
              <w:rPr>
                <w:noProof/>
                <w:webHidden/>
              </w:rPr>
              <w:fldChar w:fldCharType="separate"/>
            </w:r>
            <w:r>
              <w:rPr>
                <w:noProof/>
                <w:webHidden/>
              </w:rPr>
              <w:t>12</w:t>
            </w:r>
            <w:r>
              <w:rPr>
                <w:noProof/>
                <w:webHidden/>
              </w:rPr>
              <w:fldChar w:fldCharType="end"/>
            </w:r>
          </w:hyperlink>
        </w:p>
        <w:p w14:paraId="208AB434" w14:textId="62D71E6A" w:rsidR="00CF0463" w:rsidRDefault="00CF0463">
          <w:pPr>
            <w:pStyle w:val="14"/>
            <w:tabs>
              <w:tab w:val="right" w:leader="dot" w:pos="9962"/>
            </w:tabs>
            <w:rPr>
              <w:rFonts w:cstheme="minorBidi"/>
              <w:noProof/>
            </w:rPr>
          </w:pPr>
          <w:hyperlink w:anchor="_Toc206067828" w:history="1">
            <w:r w:rsidRPr="00D978B4">
              <w:rPr>
                <w:rStyle w:val="aff8"/>
                <w:rFonts w:ascii="Times New Roman" w:hAnsi="Times New Roman"/>
                <w:noProof/>
              </w:rPr>
              <w:t>Conflits — Конфликты</w:t>
            </w:r>
            <w:r>
              <w:rPr>
                <w:noProof/>
                <w:webHidden/>
              </w:rPr>
              <w:tab/>
            </w:r>
            <w:r>
              <w:rPr>
                <w:noProof/>
                <w:webHidden/>
              </w:rPr>
              <w:fldChar w:fldCharType="begin"/>
            </w:r>
            <w:r>
              <w:rPr>
                <w:noProof/>
                <w:webHidden/>
              </w:rPr>
              <w:instrText xml:space="preserve"> PAGEREF _Toc206067828 \h </w:instrText>
            </w:r>
            <w:r>
              <w:rPr>
                <w:noProof/>
                <w:webHidden/>
              </w:rPr>
            </w:r>
            <w:r>
              <w:rPr>
                <w:noProof/>
                <w:webHidden/>
              </w:rPr>
              <w:fldChar w:fldCharType="separate"/>
            </w:r>
            <w:r>
              <w:rPr>
                <w:noProof/>
                <w:webHidden/>
              </w:rPr>
              <w:t>14</w:t>
            </w:r>
            <w:r>
              <w:rPr>
                <w:noProof/>
                <w:webHidden/>
              </w:rPr>
              <w:fldChar w:fldCharType="end"/>
            </w:r>
          </w:hyperlink>
        </w:p>
        <w:p w14:paraId="042FE79E" w14:textId="29063AE2" w:rsidR="00CF0463" w:rsidRDefault="00CF0463">
          <w:pPr>
            <w:pStyle w:val="14"/>
            <w:tabs>
              <w:tab w:val="right" w:leader="dot" w:pos="9962"/>
            </w:tabs>
            <w:rPr>
              <w:rFonts w:cstheme="minorBidi"/>
              <w:noProof/>
            </w:rPr>
          </w:pPr>
          <w:hyperlink w:anchor="_Toc206067829" w:history="1">
            <w:r w:rsidRPr="00D978B4">
              <w:rPr>
                <w:rStyle w:val="aff8"/>
                <w:rFonts w:ascii="Times New Roman" w:hAnsi="Times New Roman"/>
                <w:noProof/>
              </w:rPr>
              <w:t>Violence domestique — Домашнее насилие</w:t>
            </w:r>
            <w:r>
              <w:rPr>
                <w:noProof/>
                <w:webHidden/>
              </w:rPr>
              <w:tab/>
            </w:r>
            <w:r>
              <w:rPr>
                <w:noProof/>
                <w:webHidden/>
              </w:rPr>
              <w:fldChar w:fldCharType="begin"/>
            </w:r>
            <w:r>
              <w:rPr>
                <w:noProof/>
                <w:webHidden/>
              </w:rPr>
              <w:instrText xml:space="preserve"> PAGEREF _Toc206067829 \h </w:instrText>
            </w:r>
            <w:r>
              <w:rPr>
                <w:noProof/>
                <w:webHidden/>
              </w:rPr>
            </w:r>
            <w:r>
              <w:rPr>
                <w:noProof/>
                <w:webHidden/>
              </w:rPr>
              <w:fldChar w:fldCharType="separate"/>
            </w:r>
            <w:r>
              <w:rPr>
                <w:noProof/>
                <w:webHidden/>
              </w:rPr>
              <w:t>16</w:t>
            </w:r>
            <w:r>
              <w:rPr>
                <w:noProof/>
                <w:webHidden/>
              </w:rPr>
              <w:fldChar w:fldCharType="end"/>
            </w:r>
          </w:hyperlink>
        </w:p>
        <w:p w14:paraId="3CD538C5" w14:textId="47C09C6B" w:rsidR="00CF0463" w:rsidRDefault="00CF0463">
          <w:pPr>
            <w:pStyle w:val="14"/>
            <w:tabs>
              <w:tab w:val="right" w:leader="dot" w:pos="9962"/>
            </w:tabs>
            <w:rPr>
              <w:rFonts w:cstheme="minorBidi"/>
              <w:noProof/>
            </w:rPr>
          </w:pPr>
          <w:hyperlink w:anchor="_Toc206067830" w:history="1">
            <w:r w:rsidRPr="00D978B4">
              <w:rPr>
                <w:rStyle w:val="aff8"/>
                <w:rFonts w:ascii="Times New Roman" w:hAnsi="Times New Roman"/>
                <w:noProof/>
              </w:rPr>
              <w:t>Mauvaise gouvernance — Плохое управление</w:t>
            </w:r>
            <w:r>
              <w:rPr>
                <w:noProof/>
                <w:webHidden/>
              </w:rPr>
              <w:tab/>
            </w:r>
            <w:r>
              <w:rPr>
                <w:noProof/>
                <w:webHidden/>
              </w:rPr>
              <w:fldChar w:fldCharType="begin"/>
            </w:r>
            <w:r>
              <w:rPr>
                <w:noProof/>
                <w:webHidden/>
              </w:rPr>
              <w:instrText xml:space="preserve"> PAGEREF _Toc206067830 \h </w:instrText>
            </w:r>
            <w:r>
              <w:rPr>
                <w:noProof/>
                <w:webHidden/>
              </w:rPr>
            </w:r>
            <w:r>
              <w:rPr>
                <w:noProof/>
                <w:webHidden/>
              </w:rPr>
              <w:fldChar w:fldCharType="separate"/>
            </w:r>
            <w:r>
              <w:rPr>
                <w:noProof/>
                <w:webHidden/>
              </w:rPr>
              <w:t>18</w:t>
            </w:r>
            <w:r>
              <w:rPr>
                <w:noProof/>
                <w:webHidden/>
              </w:rPr>
              <w:fldChar w:fldCharType="end"/>
            </w:r>
          </w:hyperlink>
        </w:p>
        <w:p w14:paraId="5AEFA306" w14:textId="085EA518" w:rsidR="00CF0463" w:rsidRDefault="00CF0463">
          <w:pPr>
            <w:pStyle w:val="14"/>
            <w:tabs>
              <w:tab w:val="right" w:leader="dot" w:pos="9962"/>
            </w:tabs>
            <w:rPr>
              <w:rFonts w:cstheme="minorBidi"/>
              <w:noProof/>
            </w:rPr>
          </w:pPr>
          <w:hyperlink w:anchor="_Toc206067831" w:history="1">
            <w:r w:rsidRPr="00D978B4">
              <w:rPr>
                <w:rStyle w:val="aff8"/>
                <w:rFonts w:ascii="Times New Roman" w:hAnsi="Times New Roman"/>
                <w:noProof/>
              </w:rPr>
              <w:t>Chômage — Безработица</w:t>
            </w:r>
            <w:r>
              <w:rPr>
                <w:noProof/>
                <w:webHidden/>
              </w:rPr>
              <w:tab/>
            </w:r>
            <w:r>
              <w:rPr>
                <w:noProof/>
                <w:webHidden/>
              </w:rPr>
              <w:fldChar w:fldCharType="begin"/>
            </w:r>
            <w:r>
              <w:rPr>
                <w:noProof/>
                <w:webHidden/>
              </w:rPr>
              <w:instrText xml:space="preserve"> PAGEREF _Toc206067831 \h </w:instrText>
            </w:r>
            <w:r>
              <w:rPr>
                <w:noProof/>
                <w:webHidden/>
              </w:rPr>
            </w:r>
            <w:r>
              <w:rPr>
                <w:noProof/>
                <w:webHidden/>
              </w:rPr>
              <w:fldChar w:fldCharType="separate"/>
            </w:r>
            <w:r>
              <w:rPr>
                <w:noProof/>
                <w:webHidden/>
              </w:rPr>
              <w:t>20</w:t>
            </w:r>
            <w:r>
              <w:rPr>
                <w:noProof/>
                <w:webHidden/>
              </w:rPr>
              <w:fldChar w:fldCharType="end"/>
            </w:r>
          </w:hyperlink>
        </w:p>
        <w:p w14:paraId="364E05A1" w14:textId="0A2645DC" w:rsidR="00CF0463" w:rsidRDefault="00CF0463">
          <w:pPr>
            <w:pStyle w:val="14"/>
            <w:tabs>
              <w:tab w:val="right" w:leader="dot" w:pos="9962"/>
            </w:tabs>
            <w:rPr>
              <w:rFonts w:cstheme="minorBidi"/>
              <w:noProof/>
            </w:rPr>
          </w:pPr>
          <w:hyperlink w:anchor="_Toc206067832" w:history="1">
            <w:r w:rsidRPr="00D978B4">
              <w:rPr>
                <w:rStyle w:val="aff8"/>
                <w:rFonts w:ascii="Times New Roman" w:hAnsi="Times New Roman"/>
                <w:noProof/>
              </w:rPr>
              <w:t>Inégalités — Неравенство</w:t>
            </w:r>
            <w:r>
              <w:rPr>
                <w:noProof/>
                <w:webHidden/>
              </w:rPr>
              <w:tab/>
            </w:r>
            <w:r>
              <w:rPr>
                <w:noProof/>
                <w:webHidden/>
              </w:rPr>
              <w:fldChar w:fldCharType="begin"/>
            </w:r>
            <w:r>
              <w:rPr>
                <w:noProof/>
                <w:webHidden/>
              </w:rPr>
              <w:instrText xml:space="preserve"> PAGEREF _Toc206067832 \h </w:instrText>
            </w:r>
            <w:r>
              <w:rPr>
                <w:noProof/>
                <w:webHidden/>
              </w:rPr>
            </w:r>
            <w:r>
              <w:rPr>
                <w:noProof/>
                <w:webHidden/>
              </w:rPr>
              <w:fldChar w:fldCharType="separate"/>
            </w:r>
            <w:r>
              <w:rPr>
                <w:noProof/>
                <w:webHidden/>
              </w:rPr>
              <w:t>22</w:t>
            </w:r>
            <w:r>
              <w:rPr>
                <w:noProof/>
                <w:webHidden/>
              </w:rPr>
              <w:fldChar w:fldCharType="end"/>
            </w:r>
          </w:hyperlink>
        </w:p>
        <w:p w14:paraId="6A3AD344" w14:textId="739C753A" w:rsidR="00CF0463" w:rsidRDefault="00CF0463">
          <w:pPr>
            <w:pStyle w:val="14"/>
            <w:tabs>
              <w:tab w:val="right" w:leader="dot" w:pos="9962"/>
            </w:tabs>
            <w:rPr>
              <w:rFonts w:cstheme="minorBidi"/>
              <w:noProof/>
            </w:rPr>
          </w:pPr>
          <w:hyperlink w:anchor="_Toc206067833" w:history="1">
            <w:r w:rsidRPr="00D978B4">
              <w:rPr>
                <w:rStyle w:val="aff8"/>
                <w:rFonts w:ascii="Times New Roman" w:hAnsi="Times New Roman"/>
                <w:noProof/>
              </w:rPr>
              <w:t>Accès à l'eau — Доступ к воде</w:t>
            </w:r>
            <w:r>
              <w:rPr>
                <w:noProof/>
                <w:webHidden/>
              </w:rPr>
              <w:tab/>
            </w:r>
            <w:r>
              <w:rPr>
                <w:noProof/>
                <w:webHidden/>
              </w:rPr>
              <w:fldChar w:fldCharType="begin"/>
            </w:r>
            <w:r>
              <w:rPr>
                <w:noProof/>
                <w:webHidden/>
              </w:rPr>
              <w:instrText xml:space="preserve"> PAGEREF _Toc206067833 \h </w:instrText>
            </w:r>
            <w:r>
              <w:rPr>
                <w:noProof/>
                <w:webHidden/>
              </w:rPr>
            </w:r>
            <w:r>
              <w:rPr>
                <w:noProof/>
                <w:webHidden/>
              </w:rPr>
              <w:fldChar w:fldCharType="separate"/>
            </w:r>
            <w:r>
              <w:rPr>
                <w:noProof/>
                <w:webHidden/>
              </w:rPr>
              <w:t>24</w:t>
            </w:r>
            <w:r>
              <w:rPr>
                <w:noProof/>
                <w:webHidden/>
              </w:rPr>
              <w:fldChar w:fldCharType="end"/>
            </w:r>
          </w:hyperlink>
        </w:p>
        <w:p w14:paraId="6DC7D97A" w14:textId="2034CED4" w:rsidR="00CF0463" w:rsidRDefault="00CF0463">
          <w:pPr>
            <w:pStyle w:val="14"/>
            <w:tabs>
              <w:tab w:val="right" w:leader="dot" w:pos="9962"/>
            </w:tabs>
            <w:rPr>
              <w:rFonts w:cstheme="minorBidi"/>
              <w:noProof/>
            </w:rPr>
          </w:pPr>
          <w:hyperlink w:anchor="_Toc206067834" w:history="1">
            <w:r w:rsidRPr="00D978B4">
              <w:rPr>
                <w:rStyle w:val="aff8"/>
                <w:rFonts w:ascii="Times New Roman" w:hAnsi="Times New Roman"/>
                <w:noProof/>
              </w:rPr>
              <w:t>Insécurité — Небезопасность</w:t>
            </w:r>
            <w:r>
              <w:rPr>
                <w:noProof/>
                <w:webHidden/>
              </w:rPr>
              <w:tab/>
            </w:r>
            <w:r>
              <w:rPr>
                <w:noProof/>
                <w:webHidden/>
              </w:rPr>
              <w:fldChar w:fldCharType="begin"/>
            </w:r>
            <w:r>
              <w:rPr>
                <w:noProof/>
                <w:webHidden/>
              </w:rPr>
              <w:instrText xml:space="preserve"> PAGEREF _Toc206067834 \h </w:instrText>
            </w:r>
            <w:r>
              <w:rPr>
                <w:noProof/>
                <w:webHidden/>
              </w:rPr>
            </w:r>
            <w:r>
              <w:rPr>
                <w:noProof/>
                <w:webHidden/>
              </w:rPr>
              <w:fldChar w:fldCharType="separate"/>
            </w:r>
            <w:r>
              <w:rPr>
                <w:noProof/>
                <w:webHidden/>
              </w:rPr>
              <w:t>26</w:t>
            </w:r>
            <w:r>
              <w:rPr>
                <w:noProof/>
                <w:webHidden/>
              </w:rPr>
              <w:fldChar w:fldCharType="end"/>
            </w:r>
          </w:hyperlink>
        </w:p>
        <w:p w14:paraId="26EF0E3D" w14:textId="79ECE9EE" w:rsidR="00CF0463" w:rsidRDefault="00CF0463">
          <w:pPr>
            <w:pStyle w:val="14"/>
            <w:tabs>
              <w:tab w:val="right" w:leader="dot" w:pos="9962"/>
            </w:tabs>
            <w:rPr>
              <w:rFonts w:cstheme="minorBidi"/>
              <w:noProof/>
            </w:rPr>
          </w:pPr>
          <w:hyperlink w:anchor="_Toc206067835" w:history="1">
            <w:r w:rsidRPr="00D978B4">
              <w:rPr>
                <w:rStyle w:val="aff8"/>
                <w:rFonts w:ascii="Times New Roman" w:hAnsi="Times New Roman"/>
                <w:noProof/>
              </w:rPr>
              <w:t>Changement climatique — Изменение климата</w:t>
            </w:r>
            <w:r>
              <w:rPr>
                <w:noProof/>
                <w:webHidden/>
              </w:rPr>
              <w:tab/>
            </w:r>
            <w:r>
              <w:rPr>
                <w:noProof/>
                <w:webHidden/>
              </w:rPr>
              <w:fldChar w:fldCharType="begin"/>
            </w:r>
            <w:r>
              <w:rPr>
                <w:noProof/>
                <w:webHidden/>
              </w:rPr>
              <w:instrText xml:space="preserve"> PAGEREF _Toc206067835 \h </w:instrText>
            </w:r>
            <w:r>
              <w:rPr>
                <w:noProof/>
                <w:webHidden/>
              </w:rPr>
            </w:r>
            <w:r>
              <w:rPr>
                <w:noProof/>
                <w:webHidden/>
              </w:rPr>
              <w:fldChar w:fldCharType="separate"/>
            </w:r>
            <w:r>
              <w:rPr>
                <w:noProof/>
                <w:webHidden/>
              </w:rPr>
              <w:t>28</w:t>
            </w:r>
            <w:r>
              <w:rPr>
                <w:noProof/>
                <w:webHidden/>
              </w:rPr>
              <w:fldChar w:fldCharType="end"/>
            </w:r>
          </w:hyperlink>
        </w:p>
        <w:p w14:paraId="3C0209CF" w14:textId="399E59EB" w:rsidR="00CF0463" w:rsidRDefault="00CF0463">
          <w:pPr>
            <w:pStyle w:val="14"/>
            <w:tabs>
              <w:tab w:val="right" w:leader="dot" w:pos="9962"/>
            </w:tabs>
            <w:rPr>
              <w:rFonts w:cstheme="minorBidi"/>
              <w:noProof/>
            </w:rPr>
          </w:pPr>
          <w:hyperlink w:anchor="_Toc206067836" w:history="1">
            <w:r w:rsidRPr="00D978B4">
              <w:rPr>
                <w:rStyle w:val="aff8"/>
                <w:rFonts w:ascii="Times New Roman" w:hAnsi="Times New Roman"/>
                <w:noProof/>
              </w:rPr>
              <w:t>Agriculture peu productive — Малопродуктивное сельское хозяйство</w:t>
            </w:r>
            <w:r>
              <w:rPr>
                <w:noProof/>
                <w:webHidden/>
              </w:rPr>
              <w:tab/>
            </w:r>
            <w:r>
              <w:rPr>
                <w:noProof/>
                <w:webHidden/>
              </w:rPr>
              <w:fldChar w:fldCharType="begin"/>
            </w:r>
            <w:r>
              <w:rPr>
                <w:noProof/>
                <w:webHidden/>
              </w:rPr>
              <w:instrText xml:space="preserve"> PAGEREF _Toc206067836 \h </w:instrText>
            </w:r>
            <w:r>
              <w:rPr>
                <w:noProof/>
                <w:webHidden/>
              </w:rPr>
            </w:r>
            <w:r>
              <w:rPr>
                <w:noProof/>
                <w:webHidden/>
              </w:rPr>
              <w:fldChar w:fldCharType="separate"/>
            </w:r>
            <w:r>
              <w:rPr>
                <w:noProof/>
                <w:webHidden/>
              </w:rPr>
              <w:t>30</w:t>
            </w:r>
            <w:r>
              <w:rPr>
                <w:noProof/>
                <w:webHidden/>
              </w:rPr>
              <w:fldChar w:fldCharType="end"/>
            </w:r>
          </w:hyperlink>
        </w:p>
        <w:p w14:paraId="353F2743" w14:textId="5207DB82" w:rsidR="00CF0463" w:rsidRDefault="00CF0463">
          <w:pPr>
            <w:pStyle w:val="14"/>
            <w:tabs>
              <w:tab w:val="right" w:leader="dot" w:pos="9962"/>
            </w:tabs>
            <w:rPr>
              <w:rFonts w:cstheme="minorBidi"/>
              <w:noProof/>
            </w:rPr>
          </w:pPr>
          <w:hyperlink w:anchor="_Toc206067837" w:history="1">
            <w:r w:rsidRPr="00D978B4">
              <w:rPr>
                <w:rStyle w:val="aff8"/>
                <w:rFonts w:ascii="Times New Roman" w:hAnsi="Times New Roman"/>
                <w:noProof/>
              </w:rPr>
              <w:t>Pollution — Загрязнение</w:t>
            </w:r>
            <w:r>
              <w:rPr>
                <w:noProof/>
                <w:webHidden/>
              </w:rPr>
              <w:tab/>
            </w:r>
            <w:r>
              <w:rPr>
                <w:noProof/>
                <w:webHidden/>
              </w:rPr>
              <w:fldChar w:fldCharType="begin"/>
            </w:r>
            <w:r>
              <w:rPr>
                <w:noProof/>
                <w:webHidden/>
              </w:rPr>
              <w:instrText xml:space="preserve"> PAGEREF _Toc206067837 \h </w:instrText>
            </w:r>
            <w:r>
              <w:rPr>
                <w:noProof/>
                <w:webHidden/>
              </w:rPr>
            </w:r>
            <w:r>
              <w:rPr>
                <w:noProof/>
                <w:webHidden/>
              </w:rPr>
              <w:fldChar w:fldCharType="separate"/>
            </w:r>
            <w:r>
              <w:rPr>
                <w:noProof/>
                <w:webHidden/>
              </w:rPr>
              <w:t>32</w:t>
            </w:r>
            <w:r>
              <w:rPr>
                <w:noProof/>
                <w:webHidden/>
              </w:rPr>
              <w:fldChar w:fldCharType="end"/>
            </w:r>
          </w:hyperlink>
        </w:p>
        <w:p w14:paraId="52D1FFBE" w14:textId="5FE75C0F" w:rsidR="00CF0463" w:rsidRDefault="00CF0463">
          <w:pPr>
            <w:pStyle w:val="14"/>
            <w:tabs>
              <w:tab w:val="right" w:leader="dot" w:pos="9962"/>
            </w:tabs>
            <w:rPr>
              <w:rFonts w:cstheme="minorBidi"/>
              <w:noProof/>
            </w:rPr>
          </w:pPr>
          <w:hyperlink w:anchor="_Toc206067838" w:history="1">
            <w:r w:rsidRPr="00D978B4">
              <w:rPr>
                <w:rStyle w:val="aff8"/>
                <w:rFonts w:ascii="Times New Roman" w:hAnsi="Times New Roman"/>
                <w:noProof/>
              </w:rPr>
              <w:t>Assainissement — Санитария</w:t>
            </w:r>
            <w:r>
              <w:rPr>
                <w:noProof/>
                <w:webHidden/>
              </w:rPr>
              <w:tab/>
            </w:r>
            <w:r>
              <w:rPr>
                <w:noProof/>
                <w:webHidden/>
              </w:rPr>
              <w:fldChar w:fldCharType="begin"/>
            </w:r>
            <w:r>
              <w:rPr>
                <w:noProof/>
                <w:webHidden/>
              </w:rPr>
              <w:instrText xml:space="preserve"> PAGEREF _Toc206067838 \h </w:instrText>
            </w:r>
            <w:r>
              <w:rPr>
                <w:noProof/>
                <w:webHidden/>
              </w:rPr>
            </w:r>
            <w:r>
              <w:rPr>
                <w:noProof/>
                <w:webHidden/>
              </w:rPr>
              <w:fldChar w:fldCharType="separate"/>
            </w:r>
            <w:r>
              <w:rPr>
                <w:noProof/>
                <w:webHidden/>
              </w:rPr>
              <w:t>34</w:t>
            </w:r>
            <w:r>
              <w:rPr>
                <w:noProof/>
                <w:webHidden/>
              </w:rPr>
              <w:fldChar w:fldCharType="end"/>
            </w:r>
          </w:hyperlink>
        </w:p>
        <w:p w14:paraId="5D4D0406" w14:textId="0921CE75" w:rsidR="00CF0463" w:rsidRDefault="00CF0463">
          <w:pPr>
            <w:pStyle w:val="14"/>
            <w:tabs>
              <w:tab w:val="right" w:leader="dot" w:pos="9962"/>
            </w:tabs>
            <w:rPr>
              <w:rFonts w:cstheme="minorBidi"/>
              <w:noProof/>
            </w:rPr>
          </w:pPr>
          <w:hyperlink w:anchor="_Toc206067839" w:history="1">
            <w:r w:rsidRPr="00D978B4">
              <w:rPr>
                <w:rStyle w:val="aff8"/>
                <w:rFonts w:ascii="Times New Roman" w:hAnsi="Times New Roman"/>
                <w:noProof/>
              </w:rPr>
              <w:t>Travail des enfants — Детский труд</w:t>
            </w:r>
            <w:r>
              <w:rPr>
                <w:noProof/>
                <w:webHidden/>
              </w:rPr>
              <w:tab/>
            </w:r>
            <w:r>
              <w:rPr>
                <w:noProof/>
                <w:webHidden/>
              </w:rPr>
              <w:fldChar w:fldCharType="begin"/>
            </w:r>
            <w:r>
              <w:rPr>
                <w:noProof/>
                <w:webHidden/>
              </w:rPr>
              <w:instrText xml:space="preserve"> PAGEREF _Toc206067839 \h </w:instrText>
            </w:r>
            <w:r>
              <w:rPr>
                <w:noProof/>
                <w:webHidden/>
              </w:rPr>
            </w:r>
            <w:r>
              <w:rPr>
                <w:noProof/>
                <w:webHidden/>
              </w:rPr>
              <w:fldChar w:fldCharType="separate"/>
            </w:r>
            <w:r>
              <w:rPr>
                <w:noProof/>
                <w:webHidden/>
              </w:rPr>
              <w:t>36</w:t>
            </w:r>
            <w:r>
              <w:rPr>
                <w:noProof/>
                <w:webHidden/>
              </w:rPr>
              <w:fldChar w:fldCharType="end"/>
            </w:r>
          </w:hyperlink>
        </w:p>
        <w:p w14:paraId="6EA03883" w14:textId="20983795" w:rsidR="00CF0463" w:rsidRDefault="00CF0463">
          <w:pPr>
            <w:pStyle w:val="14"/>
            <w:tabs>
              <w:tab w:val="right" w:leader="dot" w:pos="9962"/>
            </w:tabs>
            <w:rPr>
              <w:rFonts w:cstheme="minorBidi"/>
              <w:noProof/>
            </w:rPr>
          </w:pPr>
          <w:hyperlink w:anchor="_Toc206067840" w:history="1">
            <w:r w:rsidRPr="00D978B4">
              <w:rPr>
                <w:rStyle w:val="aff8"/>
                <w:rFonts w:ascii="Times New Roman" w:hAnsi="Times New Roman"/>
                <w:noProof/>
              </w:rPr>
              <w:t>Infrastructure dégradée — Разрушенная инфраструктура</w:t>
            </w:r>
            <w:r>
              <w:rPr>
                <w:noProof/>
                <w:webHidden/>
              </w:rPr>
              <w:tab/>
            </w:r>
            <w:r>
              <w:rPr>
                <w:noProof/>
                <w:webHidden/>
              </w:rPr>
              <w:fldChar w:fldCharType="begin"/>
            </w:r>
            <w:r>
              <w:rPr>
                <w:noProof/>
                <w:webHidden/>
              </w:rPr>
              <w:instrText xml:space="preserve"> PAGEREF _Toc206067840 \h </w:instrText>
            </w:r>
            <w:r>
              <w:rPr>
                <w:noProof/>
                <w:webHidden/>
              </w:rPr>
            </w:r>
            <w:r>
              <w:rPr>
                <w:noProof/>
                <w:webHidden/>
              </w:rPr>
              <w:fldChar w:fldCharType="separate"/>
            </w:r>
            <w:r>
              <w:rPr>
                <w:noProof/>
                <w:webHidden/>
              </w:rPr>
              <w:t>38</w:t>
            </w:r>
            <w:r>
              <w:rPr>
                <w:noProof/>
                <w:webHidden/>
              </w:rPr>
              <w:fldChar w:fldCharType="end"/>
            </w:r>
          </w:hyperlink>
        </w:p>
        <w:p w14:paraId="13A4EDBB" w14:textId="1AD31ED0" w:rsidR="00CF0463" w:rsidRDefault="00CF0463">
          <w:pPr>
            <w:pStyle w:val="14"/>
            <w:tabs>
              <w:tab w:val="right" w:leader="dot" w:pos="9962"/>
            </w:tabs>
            <w:rPr>
              <w:rFonts w:cstheme="minorBidi"/>
              <w:noProof/>
            </w:rPr>
          </w:pPr>
          <w:hyperlink w:anchor="_Toc206067841" w:history="1">
            <w:r w:rsidRPr="00D978B4">
              <w:rPr>
                <w:rStyle w:val="aff8"/>
                <w:rFonts w:ascii="Times New Roman" w:hAnsi="Times New Roman"/>
                <w:noProof/>
              </w:rPr>
              <w:t>Malnutrition — Недостаточное питание</w:t>
            </w:r>
            <w:r>
              <w:rPr>
                <w:noProof/>
                <w:webHidden/>
              </w:rPr>
              <w:tab/>
            </w:r>
            <w:r>
              <w:rPr>
                <w:noProof/>
                <w:webHidden/>
              </w:rPr>
              <w:fldChar w:fldCharType="begin"/>
            </w:r>
            <w:r>
              <w:rPr>
                <w:noProof/>
                <w:webHidden/>
              </w:rPr>
              <w:instrText xml:space="preserve"> PAGEREF _Toc206067841 \h </w:instrText>
            </w:r>
            <w:r>
              <w:rPr>
                <w:noProof/>
                <w:webHidden/>
              </w:rPr>
            </w:r>
            <w:r>
              <w:rPr>
                <w:noProof/>
                <w:webHidden/>
              </w:rPr>
              <w:fldChar w:fldCharType="separate"/>
            </w:r>
            <w:r>
              <w:rPr>
                <w:noProof/>
                <w:webHidden/>
              </w:rPr>
              <w:t>40</w:t>
            </w:r>
            <w:r>
              <w:rPr>
                <w:noProof/>
                <w:webHidden/>
              </w:rPr>
              <w:fldChar w:fldCharType="end"/>
            </w:r>
          </w:hyperlink>
        </w:p>
        <w:p w14:paraId="3940E764" w14:textId="686CE611" w:rsidR="00CF0463" w:rsidRDefault="00CF0463">
          <w:pPr>
            <w:pStyle w:val="14"/>
            <w:tabs>
              <w:tab w:val="right" w:leader="dot" w:pos="9962"/>
            </w:tabs>
            <w:rPr>
              <w:rFonts w:cstheme="minorBidi"/>
              <w:noProof/>
            </w:rPr>
          </w:pPr>
          <w:hyperlink w:anchor="_Toc206067842" w:history="1">
            <w:r w:rsidRPr="00D978B4">
              <w:rPr>
                <w:rStyle w:val="aff8"/>
                <w:rFonts w:ascii="Times New Roman" w:hAnsi="Times New Roman"/>
                <w:noProof/>
              </w:rPr>
              <w:t>Discrimination — Дискриминация</w:t>
            </w:r>
            <w:r>
              <w:rPr>
                <w:noProof/>
                <w:webHidden/>
              </w:rPr>
              <w:tab/>
            </w:r>
            <w:r>
              <w:rPr>
                <w:noProof/>
                <w:webHidden/>
              </w:rPr>
              <w:fldChar w:fldCharType="begin"/>
            </w:r>
            <w:r>
              <w:rPr>
                <w:noProof/>
                <w:webHidden/>
              </w:rPr>
              <w:instrText xml:space="preserve"> PAGEREF _Toc206067842 \h </w:instrText>
            </w:r>
            <w:r>
              <w:rPr>
                <w:noProof/>
                <w:webHidden/>
              </w:rPr>
            </w:r>
            <w:r>
              <w:rPr>
                <w:noProof/>
                <w:webHidden/>
              </w:rPr>
              <w:fldChar w:fldCharType="separate"/>
            </w:r>
            <w:r>
              <w:rPr>
                <w:noProof/>
                <w:webHidden/>
              </w:rPr>
              <w:t>42</w:t>
            </w:r>
            <w:r>
              <w:rPr>
                <w:noProof/>
                <w:webHidden/>
              </w:rPr>
              <w:fldChar w:fldCharType="end"/>
            </w:r>
          </w:hyperlink>
        </w:p>
        <w:p w14:paraId="54BDF106" w14:textId="09F9B39C" w:rsidR="009E2167" w:rsidRPr="009E2167" w:rsidRDefault="009E2167" w:rsidP="009E2167">
          <w:pPr>
            <w:jc w:val="both"/>
            <w:rPr>
              <w:rFonts w:ascii="Times New Roman" w:hAnsi="Times New Roman" w:cs="Times New Roman"/>
            </w:rPr>
          </w:pPr>
          <w:r w:rsidRPr="009E2167">
            <w:rPr>
              <w:rFonts w:ascii="Times New Roman" w:hAnsi="Times New Roman" w:cs="Times New Roman"/>
              <w:b/>
              <w:bCs/>
            </w:rPr>
            <w:fldChar w:fldCharType="end"/>
          </w:r>
        </w:p>
      </w:sdtContent>
    </w:sdt>
    <w:p w14:paraId="1868C5A8" w14:textId="77777777" w:rsidR="009E2167" w:rsidRPr="009E2167" w:rsidRDefault="009E2167" w:rsidP="009E2167">
      <w:pPr>
        <w:jc w:val="both"/>
        <w:rPr>
          <w:rFonts w:ascii="Times New Roman" w:eastAsiaTheme="majorEastAsia" w:hAnsi="Times New Roman" w:cs="Times New Roman"/>
          <w:b/>
          <w:bCs/>
          <w:color w:val="365F91" w:themeColor="accent1" w:themeShade="BF"/>
          <w:sz w:val="28"/>
          <w:szCs w:val="28"/>
          <w:lang w:val="ru-RU"/>
        </w:rPr>
      </w:pPr>
      <w:r w:rsidRPr="009E2167">
        <w:rPr>
          <w:rFonts w:ascii="Times New Roman" w:hAnsi="Times New Roman" w:cs="Times New Roman"/>
          <w:lang w:val="ru-RU"/>
        </w:rPr>
        <w:br w:type="page"/>
      </w:r>
    </w:p>
    <w:p w14:paraId="1A64C991" w14:textId="77777777" w:rsidR="00C22D63" w:rsidRPr="00C22D63" w:rsidRDefault="00C22D63" w:rsidP="00C22D63">
      <w:pPr>
        <w:pStyle w:val="1"/>
      </w:pPr>
      <w:bookmarkStart w:id="0" w:name="_Toc206067822"/>
      <w:r w:rsidRPr="00C22D63">
        <w:lastRenderedPageBreak/>
        <w:t>Рейтинг проблем</w:t>
      </w:r>
      <w:bookmarkEnd w:id="0"/>
      <w:r w:rsidRPr="00C22D63">
        <w:t xml:space="preserve"> </w:t>
      </w:r>
    </w:p>
    <w:p w14:paraId="17EC04BA" w14:textId="279592A0" w:rsidR="00C22D63" w:rsidRDefault="00C22D63">
      <w:pPr>
        <w:rPr>
          <w:rFonts w:ascii="Times New Roman" w:hAnsi="Times New Roman" w:cs="Times New Roman"/>
          <w:lang w:val="ru-RU"/>
        </w:rPr>
      </w:pPr>
      <w:r>
        <w:rPr>
          <w:rFonts w:ascii="Times New Roman" w:hAnsi="Times New Roman" w:cs="Times New Roman"/>
          <w:lang w:val="ru-RU"/>
        </w:rPr>
        <w:t>(количество сообщений, использованных в анализе, относящихся к определенным типам проблем)</w:t>
      </w:r>
    </w:p>
    <w:p w14:paraId="013271CC" w14:textId="2E183BD2" w:rsidR="00C22D63" w:rsidRDefault="00C22D63">
      <w:pPr>
        <w:rPr>
          <w:rFonts w:ascii="Times New Roman" w:eastAsiaTheme="majorEastAsia" w:hAnsi="Times New Roman" w:cs="Times New Roman"/>
          <w:b/>
          <w:bCs/>
          <w:color w:val="365F91" w:themeColor="accent1" w:themeShade="BF"/>
          <w:sz w:val="28"/>
          <w:szCs w:val="28"/>
        </w:rPr>
      </w:pPr>
      <w:r>
        <w:rPr>
          <w:noProof/>
        </w:rPr>
        <w:drawing>
          <wp:inline distT="0" distB="0" distL="0" distR="0" wp14:anchorId="72BBB955" wp14:editId="26C1EE1D">
            <wp:extent cx="3171825" cy="36480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825" cy="3648075"/>
                    </a:xfrm>
                    <a:prstGeom prst="rect">
                      <a:avLst/>
                    </a:prstGeom>
                  </pic:spPr>
                </pic:pic>
              </a:graphicData>
            </a:graphic>
          </wp:inline>
        </w:drawing>
      </w:r>
      <w:r>
        <w:rPr>
          <w:rFonts w:ascii="Times New Roman" w:hAnsi="Times New Roman" w:cs="Times New Roman"/>
        </w:rPr>
        <w:br w:type="page"/>
      </w:r>
    </w:p>
    <w:p w14:paraId="2F3F06EB" w14:textId="1BCF77C5" w:rsidR="00ED68C6" w:rsidRPr="009E2167" w:rsidRDefault="00B62980" w:rsidP="009E2167">
      <w:pPr>
        <w:pStyle w:val="1"/>
        <w:jc w:val="both"/>
        <w:rPr>
          <w:rFonts w:ascii="Times New Roman" w:hAnsi="Times New Roman" w:cs="Times New Roman"/>
          <w:lang w:val="ru-RU"/>
        </w:rPr>
      </w:pPr>
      <w:bookmarkStart w:id="1" w:name="_Toc206067823"/>
      <w:proofErr w:type="spellStart"/>
      <w:r w:rsidRPr="009E2167">
        <w:rPr>
          <w:rFonts w:ascii="Times New Roman" w:hAnsi="Times New Roman" w:cs="Times New Roman"/>
        </w:rPr>
        <w:lastRenderedPageBreak/>
        <w:t>Pauvret</w:t>
      </w:r>
      <w:proofErr w:type="spellEnd"/>
      <w:r w:rsidRPr="009E2167">
        <w:rPr>
          <w:rFonts w:ascii="Times New Roman" w:hAnsi="Times New Roman" w:cs="Times New Roman"/>
          <w:lang w:val="ru-RU"/>
        </w:rPr>
        <w:t>é — Бедность</w:t>
      </w:r>
      <w:bookmarkEnd w:id="1"/>
    </w:p>
    <w:p w14:paraId="1FF93ADE"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Анализ проблем бедности в Того на основе высказываний жителей в соцсетях</w:t>
      </w:r>
    </w:p>
    <w:p w14:paraId="375413CA"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1. Ключевые проблемы</w:t>
      </w:r>
    </w:p>
    <w:p w14:paraId="2F880E9D"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Основная проблема, поднимаемая в </w:t>
      </w:r>
      <w:r w:rsidRPr="009E2167">
        <w:rPr>
          <w:rFonts w:ascii="Times New Roman" w:hAnsi="Times New Roman" w:cs="Times New Roman"/>
          <w:lang w:val="ru-RU"/>
        </w:rPr>
        <w:t>высказываниях, — это глубокая и системная бедность в Того, особенно в северных регионах страны (Кара и Саваны). Эта бедность сопровождается отсутствием доступа к базовым ресурсам (вода, питание), социальной несправедливостью и эксплуатацией населения власт</w:t>
      </w:r>
      <w:r w:rsidRPr="009E2167">
        <w:rPr>
          <w:rFonts w:ascii="Times New Roman" w:hAnsi="Times New Roman" w:cs="Times New Roman"/>
          <w:lang w:val="ru-RU"/>
        </w:rPr>
        <w:t>ью. Кроме того, отмечается, что бедность используется правящим режимом как инструмент политического контроля и подавления.</w:t>
      </w:r>
    </w:p>
    <w:p w14:paraId="11A57BE6"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 Проявления проблем</w:t>
      </w:r>
    </w:p>
    <w:p w14:paraId="148ED863"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2.1. Экстремальная бедность и нищета в северных регионах</w:t>
      </w:r>
    </w:p>
    <w:p w14:paraId="470FF96C"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Жители региона Кара и Саваны живут в условиях крайней </w:t>
      </w:r>
      <w:r w:rsidRPr="009E2167">
        <w:rPr>
          <w:rFonts w:ascii="Times New Roman" w:hAnsi="Times New Roman" w:cs="Times New Roman"/>
          <w:lang w:val="ru-RU"/>
        </w:rPr>
        <w:t>нищеты: более 58% населения этих областей живут на менее чем 1 доллар в день. Вода — дефицитный ресурс: "</w:t>
      </w:r>
      <w:proofErr w:type="spellStart"/>
      <w:r w:rsidRPr="009E2167">
        <w:rPr>
          <w:rFonts w:ascii="Times New Roman" w:hAnsi="Times New Roman" w:cs="Times New Roman"/>
        </w:rPr>
        <w:t>En</w:t>
      </w:r>
      <w:proofErr w:type="spellEnd"/>
      <w:r w:rsidRPr="009E2167">
        <w:rPr>
          <w:rFonts w:ascii="Times New Roman" w:hAnsi="Times New Roman" w:cs="Times New Roman"/>
          <w:lang w:val="ru-RU"/>
        </w:rPr>
        <w:t xml:space="preserve"> </w:t>
      </w:r>
      <w:r w:rsidRPr="009E2167">
        <w:rPr>
          <w:rFonts w:ascii="Times New Roman" w:hAnsi="Times New Roman" w:cs="Times New Roman"/>
        </w:rPr>
        <w:t>dehors</w:t>
      </w:r>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r w:rsidRPr="009E2167">
        <w:rPr>
          <w:rFonts w:ascii="Times New Roman" w:hAnsi="Times New Roman" w:cs="Times New Roman"/>
        </w:rPr>
        <w:t>Kara</w:t>
      </w:r>
      <w:r w:rsidRPr="009E2167">
        <w:rPr>
          <w:rFonts w:ascii="Times New Roman" w:hAnsi="Times New Roman" w:cs="Times New Roman"/>
          <w:lang w:val="ru-RU"/>
        </w:rPr>
        <w:t xml:space="preserve">, </w:t>
      </w:r>
      <w:r w:rsidRPr="009E2167">
        <w:rPr>
          <w:rFonts w:ascii="Times New Roman" w:hAnsi="Times New Roman" w:cs="Times New Roman"/>
        </w:rPr>
        <w:t>les</w:t>
      </w:r>
      <w:r w:rsidRPr="009E2167">
        <w:rPr>
          <w:rFonts w:ascii="Times New Roman" w:hAnsi="Times New Roman" w:cs="Times New Roman"/>
          <w:lang w:val="ru-RU"/>
        </w:rPr>
        <w:t xml:space="preserve"> </w:t>
      </w:r>
      <w:r w:rsidRPr="009E2167">
        <w:rPr>
          <w:rFonts w:ascii="Times New Roman" w:hAnsi="Times New Roman" w:cs="Times New Roman"/>
        </w:rPr>
        <w:t>habitants</w:t>
      </w:r>
      <w:r w:rsidRPr="009E2167">
        <w:rPr>
          <w:rFonts w:ascii="Times New Roman" w:hAnsi="Times New Roman" w:cs="Times New Roman"/>
          <w:lang w:val="ru-RU"/>
        </w:rPr>
        <w:t xml:space="preserve"> </w:t>
      </w:r>
      <w:proofErr w:type="spellStart"/>
      <w:r w:rsidRPr="009E2167">
        <w:rPr>
          <w:rFonts w:ascii="Times New Roman" w:hAnsi="Times New Roman" w:cs="Times New Roman"/>
        </w:rPr>
        <w:t>doivent</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parcourir</w:t>
      </w:r>
      <w:proofErr w:type="spellEnd"/>
      <w:r w:rsidRPr="009E2167">
        <w:rPr>
          <w:rFonts w:ascii="Times New Roman" w:hAnsi="Times New Roman" w:cs="Times New Roman"/>
          <w:lang w:val="ru-RU"/>
        </w:rPr>
        <w:t xml:space="preserve"> </w:t>
      </w:r>
      <w:r w:rsidRPr="009E2167">
        <w:rPr>
          <w:rFonts w:ascii="Times New Roman" w:hAnsi="Times New Roman" w:cs="Times New Roman"/>
        </w:rPr>
        <w:t>au</w:t>
      </w:r>
      <w:r w:rsidRPr="009E2167">
        <w:rPr>
          <w:rFonts w:ascii="Times New Roman" w:hAnsi="Times New Roman" w:cs="Times New Roman"/>
          <w:lang w:val="ru-RU"/>
        </w:rPr>
        <w:t xml:space="preserve"> </w:t>
      </w:r>
      <w:proofErr w:type="spellStart"/>
      <w:r w:rsidRPr="009E2167">
        <w:rPr>
          <w:rFonts w:ascii="Times New Roman" w:hAnsi="Times New Roman" w:cs="Times New Roman"/>
        </w:rPr>
        <w:t>moins</w:t>
      </w:r>
      <w:proofErr w:type="spellEnd"/>
      <w:r w:rsidRPr="009E2167">
        <w:rPr>
          <w:rFonts w:ascii="Times New Roman" w:hAnsi="Times New Roman" w:cs="Times New Roman"/>
          <w:lang w:val="ru-RU"/>
        </w:rPr>
        <w:t xml:space="preserve"> 4 </w:t>
      </w:r>
      <w:r w:rsidRPr="009E2167">
        <w:rPr>
          <w:rFonts w:ascii="Times New Roman" w:hAnsi="Times New Roman" w:cs="Times New Roman"/>
        </w:rPr>
        <w:t>km</w:t>
      </w:r>
      <w:r w:rsidRPr="009E2167">
        <w:rPr>
          <w:rFonts w:ascii="Times New Roman" w:hAnsi="Times New Roman" w:cs="Times New Roman"/>
          <w:lang w:val="ru-RU"/>
        </w:rPr>
        <w:t xml:space="preserve"> </w:t>
      </w:r>
      <w:r w:rsidRPr="009E2167">
        <w:rPr>
          <w:rFonts w:ascii="Times New Roman" w:hAnsi="Times New Roman" w:cs="Times New Roman"/>
        </w:rPr>
        <w:t>pour</w:t>
      </w:r>
      <w:r w:rsidRPr="009E2167">
        <w:rPr>
          <w:rFonts w:ascii="Times New Roman" w:hAnsi="Times New Roman" w:cs="Times New Roman"/>
          <w:lang w:val="ru-RU"/>
        </w:rPr>
        <w:t xml:space="preserve"> </w:t>
      </w:r>
      <w:proofErr w:type="spellStart"/>
      <w:r w:rsidRPr="009E2167">
        <w:rPr>
          <w:rFonts w:ascii="Times New Roman" w:hAnsi="Times New Roman" w:cs="Times New Roman"/>
        </w:rPr>
        <w:t>trouver</w:t>
      </w:r>
      <w:proofErr w:type="spellEnd"/>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r w:rsidRPr="009E2167">
        <w:rPr>
          <w:rFonts w:ascii="Times New Roman" w:hAnsi="Times New Roman" w:cs="Times New Roman"/>
        </w:rPr>
        <w:t>l</w:t>
      </w:r>
      <w:r w:rsidRPr="009E2167">
        <w:rPr>
          <w:rFonts w:ascii="Times New Roman" w:hAnsi="Times New Roman" w:cs="Times New Roman"/>
          <w:lang w:val="ru-RU"/>
        </w:rPr>
        <w:t>'</w:t>
      </w:r>
      <w:proofErr w:type="spellStart"/>
      <w:r w:rsidRPr="009E2167">
        <w:rPr>
          <w:rFonts w:ascii="Times New Roman" w:hAnsi="Times New Roman" w:cs="Times New Roman"/>
        </w:rPr>
        <w:t>eau</w:t>
      </w:r>
      <w:proofErr w:type="spellEnd"/>
      <w:r w:rsidRPr="009E2167">
        <w:rPr>
          <w:rFonts w:ascii="Times New Roman" w:hAnsi="Times New Roman" w:cs="Times New Roman"/>
          <w:lang w:val="ru-RU"/>
        </w:rPr>
        <w:t xml:space="preserve"> </w:t>
      </w:r>
      <w:r w:rsidRPr="009E2167">
        <w:rPr>
          <w:rFonts w:ascii="Times New Roman" w:hAnsi="Times New Roman" w:cs="Times New Roman"/>
        </w:rPr>
        <w:t>potable</w:t>
      </w:r>
      <w:r w:rsidRPr="009E2167">
        <w:rPr>
          <w:rFonts w:ascii="Times New Roman" w:hAnsi="Times New Roman" w:cs="Times New Roman"/>
          <w:lang w:val="ru-RU"/>
        </w:rPr>
        <w:t>" (За пределами Кара жители вынуждены идти не менее 4 км,</w:t>
      </w:r>
      <w:r w:rsidRPr="009E2167">
        <w:rPr>
          <w:rFonts w:ascii="Times New Roman" w:hAnsi="Times New Roman" w:cs="Times New Roman"/>
          <w:lang w:val="ru-RU"/>
        </w:rPr>
        <w:t xml:space="preserve"> чтобы найти питьевую воду). Голод убивает больше людей, чем террористические атаки, которые происходят в регионе.</w:t>
      </w:r>
    </w:p>
    <w:p w14:paraId="4AE08B8F"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2.2. Рост числа бедных из-за повышения международного порога бедности</w:t>
      </w:r>
    </w:p>
    <w:p w14:paraId="2356D94C"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Банк мира повысил порог бедности с 1$ до 3$ в день (1690 франков КФА), </w:t>
      </w:r>
      <w:r w:rsidRPr="009E2167">
        <w:rPr>
          <w:rFonts w:ascii="Times New Roman" w:hAnsi="Times New Roman" w:cs="Times New Roman"/>
          <w:lang w:val="ru-RU"/>
        </w:rPr>
        <w:t>что увеличивает долю населения, считающегося бедным, до более 60%. Это свидетельствует о том, что бедность охватывает большую часть населения Того, и ситуация ухудшается.</w:t>
      </w:r>
    </w:p>
    <w:p w14:paraId="55DB051C" w14:textId="77777777" w:rsidR="00ED68C6" w:rsidRPr="009E2167" w:rsidRDefault="00B62980" w:rsidP="009E2167">
      <w:pPr>
        <w:jc w:val="both"/>
        <w:rPr>
          <w:rFonts w:ascii="Times New Roman" w:hAnsi="Times New Roman" w:cs="Times New Roman"/>
          <w:lang w:val="ru-RU"/>
        </w:rPr>
      </w:pPr>
      <w:proofErr w:type="spellStart"/>
      <w:r w:rsidRPr="009E2167">
        <w:rPr>
          <w:rFonts w:ascii="Times New Roman" w:hAnsi="Times New Roman" w:cs="Times New Roman"/>
        </w:rPr>
        <w:t>Цитата</w:t>
      </w:r>
      <w:proofErr w:type="spellEnd"/>
      <w:r w:rsidRPr="009E2167">
        <w:rPr>
          <w:rFonts w:ascii="Times New Roman" w:hAnsi="Times New Roman" w:cs="Times New Roman"/>
        </w:rPr>
        <w:t>: "#</w:t>
      </w:r>
      <w:proofErr w:type="spellStart"/>
      <w:r w:rsidRPr="009E2167">
        <w:rPr>
          <w:rFonts w:ascii="Times New Roman" w:hAnsi="Times New Roman" w:cs="Times New Roman"/>
        </w:rPr>
        <w:t>Pauvreté</w:t>
      </w:r>
      <w:proofErr w:type="spellEnd"/>
      <w:r w:rsidRPr="009E2167">
        <w:rPr>
          <w:rFonts w:ascii="Times New Roman" w:hAnsi="Times New Roman" w:cs="Times New Roman"/>
        </w:rPr>
        <w:t xml:space="preserve"> Le nouveau seuil de pauvreté fixé par la Banque mondiale est de 3$</w:t>
      </w:r>
      <w:r w:rsidRPr="009E2167">
        <w:rPr>
          <w:rFonts w:ascii="Times New Roman" w:hAnsi="Times New Roman" w:cs="Times New Roman"/>
        </w:rPr>
        <w:t xml:space="preserve">/jour soit 1690 fcfa/jour... </w:t>
      </w:r>
      <w:proofErr w:type="spellStart"/>
      <w:r w:rsidRPr="009E2167">
        <w:rPr>
          <w:rFonts w:ascii="Times New Roman" w:hAnsi="Times New Roman" w:cs="Times New Roman"/>
        </w:rPr>
        <w:t>Probablement</w:t>
      </w:r>
      <w:proofErr w:type="spellEnd"/>
      <w:r w:rsidRPr="009E2167">
        <w:rPr>
          <w:rFonts w:ascii="Times New Roman" w:hAnsi="Times New Roman" w:cs="Times New Roman"/>
          <w:lang w:val="ru-RU"/>
        </w:rPr>
        <w:t xml:space="preserve"> </w:t>
      </w:r>
      <w:r w:rsidRPr="009E2167">
        <w:rPr>
          <w:rFonts w:ascii="Times New Roman" w:hAnsi="Times New Roman" w:cs="Times New Roman"/>
        </w:rPr>
        <w:t>plus</w:t>
      </w:r>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60%."  </w:t>
      </w:r>
      <w:r w:rsidRPr="009E2167">
        <w:rPr>
          <w:rFonts w:ascii="Times New Roman" w:hAnsi="Times New Roman" w:cs="Times New Roman"/>
          <w:lang w:val="ru-RU"/>
        </w:rPr>
        <w:br/>
        <w:t>(«Новый порог бедности, установленный Всемирным банком, составляет 3 доллара в день, или 1690 франков КФА в день... Вероятно, более 60% населения»).</w:t>
      </w:r>
    </w:p>
    <w:p w14:paraId="4E5FEE78"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2.3. Использование бедности властью для политичес</w:t>
      </w:r>
      <w:r w:rsidRPr="009E2167">
        <w:rPr>
          <w:rFonts w:ascii="Times New Roman" w:hAnsi="Times New Roman" w:cs="Times New Roman"/>
          <w:lang w:val="ru-RU"/>
        </w:rPr>
        <w:t>кого контроля и репрессий</w:t>
      </w:r>
    </w:p>
    <w:p w14:paraId="514C4FA1"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Режим </w:t>
      </w:r>
      <w:proofErr w:type="spellStart"/>
      <w:r w:rsidRPr="009E2167">
        <w:rPr>
          <w:rFonts w:ascii="Times New Roman" w:hAnsi="Times New Roman" w:cs="Times New Roman"/>
          <w:lang w:val="ru-RU"/>
        </w:rPr>
        <w:t>Фауре</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lang w:val="ru-RU"/>
        </w:rPr>
        <w:t>Гнассингбе</w:t>
      </w:r>
      <w:proofErr w:type="spellEnd"/>
      <w:r w:rsidRPr="009E2167">
        <w:rPr>
          <w:rFonts w:ascii="Times New Roman" w:hAnsi="Times New Roman" w:cs="Times New Roman"/>
          <w:lang w:val="ru-RU"/>
        </w:rPr>
        <w:t xml:space="preserve"> сознательно поддерживает и эксплуатирует бедность для удержания власти. Власть финансирует милиции, которые за 150 000 франков КФА нападают на протестующих, что является «ценой» репрессий. При этом эти деньг</w:t>
      </w:r>
      <w:r w:rsidRPr="009E2167">
        <w:rPr>
          <w:rFonts w:ascii="Times New Roman" w:hAnsi="Times New Roman" w:cs="Times New Roman"/>
          <w:lang w:val="ru-RU"/>
        </w:rPr>
        <w:t>и — «фортуна» для бедных молодых людей, которых власть превращает в «палачей своих же братьев».</w:t>
      </w:r>
    </w:p>
    <w:p w14:paraId="7797ABC0" w14:textId="77777777" w:rsidR="00ED68C6" w:rsidRPr="009E2167" w:rsidRDefault="00B62980" w:rsidP="009E2167">
      <w:pPr>
        <w:jc w:val="both"/>
        <w:rPr>
          <w:rFonts w:ascii="Times New Roman" w:hAnsi="Times New Roman" w:cs="Times New Roman"/>
          <w:lang w:val="ru-RU"/>
        </w:rPr>
      </w:pPr>
      <w:proofErr w:type="spellStart"/>
      <w:r w:rsidRPr="009E2167">
        <w:rPr>
          <w:rFonts w:ascii="Times New Roman" w:hAnsi="Times New Roman" w:cs="Times New Roman"/>
        </w:rPr>
        <w:t>Цитата</w:t>
      </w:r>
      <w:proofErr w:type="spellEnd"/>
      <w:r w:rsidRPr="009E2167">
        <w:rPr>
          <w:rFonts w:ascii="Times New Roman" w:hAnsi="Times New Roman" w:cs="Times New Roman"/>
        </w:rPr>
        <w:t xml:space="preserve">: "Au Togo, la répression a un </w:t>
      </w:r>
      <w:proofErr w:type="gramStart"/>
      <w:r w:rsidRPr="009E2167">
        <w:rPr>
          <w:rFonts w:ascii="Times New Roman" w:hAnsi="Times New Roman" w:cs="Times New Roman"/>
        </w:rPr>
        <w:t>prix :</w:t>
      </w:r>
      <w:proofErr w:type="gramEnd"/>
      <w:r w:rsidRPr="009E2167">
        <w:rPr>
          <w:rFonts w:ascii="Times New Roman" w:hAnsi="Times New Roman" w:cs="Times New Roman"/>
        </w:rPr>
        <w:t xml:space="preserve"> 150 000 francs CFA... Car si l’on peut acheter des hommes pour si peu, c’est bien parce que la pauvreté a été méthod</w:t>
      </w:r>
      <w:r w:rsidRPr="009E2167">
        <w:rPr>
          <w:rFonts w:ascii="Times New Roman" w:hAnsi="Times New Roman" w:cs="Times New Roman"/>
        </w:rPr>
        <w:t xml:space="preserve">iquement entretenue."  </w:t>
      </w:r>
      <w:r w:rsidRPr="009E2167">
        <w:rPr>
          <w:rFonts w:ascii="Times New Roman" w:hAnsi="Times New Roman" w:cs="Times New Roman"/>
        </w:rPr>
        <w:br/>
      </w:r>
      <w:r w:rsidRPr="009E2167">
        <w:rPr>
          <w:rFonts w:ascii="Times New Roman" w:hAnsi="Times New Roman" w:cs="Times New Roman"/>
          <w:lang w:val="ru-RU"/>
        </w:rPr>
        <w:t>(«В Того репрессии имеют цену: 150 000 франков КФА... Если людей можно купить так дешево, значит бедность была методично поддержана»).</w:t>
      </w:r>
    </w:p>
    <w:p w14:paraId="10A4E3E8"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2.4. Отсутствие реальных социальных программ и развития</w:t>
      </w:r>
    </w:p>
    <w:p w14:paraId="20C7F833"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Власть не предлагает реальных программ по</w:t>
      </w:r>
      <w:r w:rsidRPr="009E2167">
        <w:rPr>
          <w:rFonts w:ascii="Times New Roman" w:hAnsi="Times New Roman" w:cs="Times New Roman"/>
          <w:lang w:val="ru-RU"/>
        </w:rPr>
        <w:t xml:space="preserve"> улучшению жизни: нет планов по развитию образования, инфраструктуры, сельского хозяйства, жилья, борьбе с изменением климата и санитарии. Вместо этого — «развлечение» населения танцами, песнями и раздачей мелких подачек.</w:t>
      </w:r>
    </w:p>
    <w:p w14:paraId="328989DB" w14:textId="77777777" w:rsidR="00ED68C6" w:rsidRPr="009E2167" w:rsidRDefault="00B62980" w:rsidP="009E2167">
      <w:pPr>
        <w:jc w:val="both"/>
        <w:rPr>
          <w:rFonts w:ascii="Times New Roman" w:hAnsi="Times New Roman" w:cs="Times New Roman"/>
          <w:lang w:val="ru-RU"/>
        </w:rPr>
      </w:pPr>
      <w:proofErr w:type="spellStart"/>
      <w:r w:rsidRPr="009E2167">
        <w:rPr>
          <w:rFonts w:ascii="Times New Roman" w:hAnsi="Times New Roman" w:cs="Times New Roman"/>
        </w:rPr>
        <w:lastRenderedPageBreak/>
        <w:t>Цитата</w:t>
      </w:r>
      <w:proofErr w:type="spellEnd"/>
      <w:r w:rsidRPr="009E2167">
        <w:rPr>
          <w:rFonts w:ascii="Times New Roman" w:hAnsi="Times New Roman" w:cs="Times New Roman"/>
        </w:rPr>
        <w:t>: "</w:t>
      </w:r>
      <w:proofErr w:type="spellStart"/>
      <w:r w:rsidRPr="009E2167">
        <w:rPr>
          <w:rFonts w:ascii="Times New Roman" w:hAnsi="Times New Roman" w:cs="Times New Roman"/>
        </w:rPr>
        <w:t>Aucun</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bilan</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aucun</w:t>
      </w:r>
      <w:proofErr w:type="spellEnd"/>
      <w:r w:rsidRPr="009E2167">
        <w:rPr>
          <w:rFonts w:ascii="Times New Roman" w:hAnsi="Times New Roman" w:cs="Times New Roman"/>
        </w:rPr>
        <w:t xml:space="preserve"> progra</w:t>
      </w:r>
      <w:r w:rsidRPr="009E2167">
        <w:rPr>
          <w:rFonts w:ascii="Times New Roman" w:hAnsi="Times New Roman" w:cs="Times New Roman"/>
        </w:rPr>
        <w:t>mme sur l'école, sur les infrastructures, sur l'agriculture... On</w:t>
      </w:r>
      <w:r w:rsidRPr="009E2167">
        <w:rPr>
          <w:rFonts w:ascii="Times New Roman" w:hAnsi="Times New Roman" w:cs="Times New Roman"/>
          <w:lang w:val="ru-RU"/>
        </w:rPr>
        <w:t xml:space="preserve"> </w:t>
      </w:r>
      <w:proofErr w:type="spellStart"/>
      <w:r w:rsidRPr="009E2167">
        <w:rPr>
          <w:rFonts w:ascii="Times New Roman" w:hAnsi="Times New Roman" w:cs="Times New Roman"/>
        </w:rPr>
        <w:t>excelle</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uniquement</w:t>
      </w:r>
      <w:proofErr w:type="spellEnd"/>
      <w:r w:rsidRPr="009E2167">
        <w:rPr>
          <w:rFonts w:ascii="Times New Roman" w:hAnsi="Times New Roman" w:cs="Times New Roman"/>
          <w:lang w:val="ru-RU"/>
        </w:rPr>
        <w:t xml:space="preserve"> </w:t>
      </w:r>
      <w:r w:rsidRPr="009E2167">
        <w:rPr>
          <w:rFonts w:ascii="Times New Roman" w:hAnsi="Times New Roman" w:cs="Times New Roman"/>
        </w:rPr>
        <w:t>dans</w:t>
      </w:r>
      <w:r w:rsidRPr="009E2167">
        <w:rPr>
          <w:rFonts w:ascii="Times New Roman" w:hAnsi="Times New Roman" w:cs="Times New Roman"/>
          <w:lang w:val="ru-RU"/>
        </w:rPr>
        <w:t xml:space="preserve"> </w:t>
      </w:r>
      <w:r w:rsidRPr="009E2167">
        <w:rPr>
          <w:rFonts w:ascii="Times New Roman" w:hAnsi="Times New Roman" w:cs="Times New Roman"/>
        </w:rPr>
        <w:t>l</w:t>
      </w:r>
      <w:r w:rsidRPr="009E2167">
        <w:rPr>
          <w:rFonts w:ascii="Times New Roman" w:hAnsi="Times New Roman" w:cs="Times New Roman"/>
          <w:lang w:val="ru-RU"/>
        </w:rPr>
        <w:t>'</w:t>
      </w:r>
      <w:proofErr w:type="spellStart"/>
      <w:r w:rsidRPr="009E2167">
        <w:rPr>
          <w:rFonts w:ascii="Times New Roman" w:hAnsi="Times New Roman" w:cs="Times New Roman"/>
        </w:rPr>
        <w:t>abrutissement</w:t>
      </w:r>
      <w:proofErr w:type="spellEnd"/>
      <w:r w:rsidRPr="009E2167">
        <w:rPr>
          <w:rFonts w:ascii="Times New Roman" w:hAnsi="Times New Roman" w:cs="Times New Roman"/>
          <w:lang w:val="ru-RU"/>
        </w:rPr>
        <w:t xml:space="preserve"> </w:t>
      </w:r>
      <w:r w:rsidRPr="009E2167">
        <w:rPr>
          <w:rFonts w:ascii="Times New Roman" w:hAnsi="Times New Roman" w:cs="Times New Roman"/>
        </w:rPr>
        <w:t>des</w:t>
      </w:r>
      <w:r w:rsidRPr="009E2167">
        <w:rPr>
          <w:rFonts w:ascii="Times New Roman" w:hAnsi="Times New Roman" w:cs="Times New Roman"/>
          <w:lang w:val="ru-RU"/>
        </w:rPr>
        <w:t xml:space="preserve"> </w:t>
      </w:r>
      <w:r w:rsidRPr="009E2167">
        <w:rPr>
          <w:rFonts w:ascii="Times New Roman" w:hAnsi="Times New Roman" w:cs="Times New Roman"/>
        </w:rPr>
        <w:t>masses</w:t>
      </w:r>
      <w:r w:rsidRPr="009E2167">
        <w:rPr>
          <w:rFonts w:ascii="Times New Roman" w:hAnsi="Times New Roman" w:cs="Times New Roman"/>
          <w:lang w:val="ru-RU"/>
        </w:rPr>
        <w:t xml:space="preserve">."  </w:t>
      </w:r>
      <w:r w:rsidRPr="009E2167">
        <w:rPr>
          <w:rFonts w:ascii="Times New Roman" w:hAnsi="Times New Roman" w:cs="Times New Roman"/>
          <w:lang w:val="ru-RU"/>
        </w:rPr>
        <w:br/>
        <w:t>(«Нет ни отчётов, ни программ по школе, инфраструктуре, сельскому хозяйству... Единственное, в чем преуспевают — это в оглуплении масс»</w:t>
      </w:r>
      <w:r w:rsidRPr="009E2167">
        <w:rPr>
          <w:rFonts w:ascii="Times New Roman" w:hAnsi="Times New Roman" w:cs="Times New Roman"/>
          <w:lang w:val="ru-RU"/>
        </w:rPr>
        <w:t>).</w:t>
      </w:r>
    </w:p>
    <w:p w14:paraId="617A5B6A"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2.5. Попытки борьбы с бедностью через инвестиционные проекты</w:t>
      </w:r>
    </w:p>
    <w:p w14:paraId="2E11EEF0"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В текстах упоминаются новые инвестиционные платформы (</w:t>
      </w:r>
      <w:r w:rsidRPr="009E2167">
        <w:rPr>
          <w:rFonts w:ascii="Times New Roman" w:hAnsi="Times New Roman" w:cs="Times New Roman"/>
        </w:rPr>
        <w:t>Pure</w:t>
      </w:r>
      <w:r w:rsidRPr="009E2167">
        <w:rPr>
          <w:rFonts w:ascii="Times New Roman" w:hAnsi="Times New Roman" w:cs="Times New Roman"/>
          <w:lang w:val="ru-RU"/>
        </w:rPr>
        <w:t xml:space="preserve"> </w:t>
      </w:r>
      <w:r w:rsidRPr="009E2167">
        <w:rPr>
          <w:rFonts w:ascii="Times New Roman" w:hAnsi="Times New Roman" w:cs="Times New Roman"/>
        </w:rPr>
        <w:t>Power</w:t>
      </w:r>
      <w:r w:rsidRPr="009E2167">
        <w:rPr>
          <w:rFonts w:ascii="Times New Roman" w:hAnsi="Times New Roman" w:cs="Times New Roman"/>
          <w:lang w:val="ru-RU"/>
        </w:rPr>
        <w:t xml:space="preserve"> </w:t>
      </w:r>
      <w:r w:rsidRPr="009E2167">
        <w:rPr>
          <w:rFonts w:ascii="Times New Roman" w:hAnsi="Times New Roman" w:cs="Times New Roman"/>
        </w:rPr>
        <w:t>TG</w:t>
      </w:r>
      <w:r w:rsidRPr="009E2167">
        <w:rPr>
          <w:rFonts w:ascii="Times New Roman" w:hAnsi="Times New Roman" w:cs="Times New Roman"/>
          <w:lang w:val="ru-RU"/>
        </w:rPr>
        <w:t xml:space="preserve"> и другие), которые позиционируются как инструменты борьбы с бедностью, предлагающие небольшие бонусы и возможность заработка</w:t>
      </w:r>
      <w:r w:rsidRPr="009E2167">
        <w:rPr>
          <w:rFonts w:ascii="Times New Roman" w:hAnsi="Times New Roman" w:cs="Times New Roman"/>
          <w:lang w:val="ru-RU"/>
        </w:rPr>
        <w:t>. Однако их эффективность и реальная помощь населению остаются под вопросом.</w:t>
      </w:r>
    </w:p>
    <w:p w14:paraId="01084994"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3. Кто страдает сильнее всего</w:t>
      </w:r>
    </w:p>
    <w:p w14:paraId="35FB64D2"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Жители северных регионов Того (Кара</w:t>
      </w:r>
    </w:p>
    <w:p w14:paraId="08578CA8"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Источники и материалы:</w:t>
      </w:r>
    </w:p>
    <w:p w14:paraId="21BBC91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telegram</w:t>
      </w:r>
      <w:r w:rsidRPr="009E2167">
        <w:rPr>
          <w:rFonts w:ascii="Times New Roman" w:hAnsi="Times New Roman" w:cs="Times New Roman"/>
          <w:lang w:val="ru-RU"/>
        </w:rPr>
        <w:t>.</w:t>
      </w:r>
      <w:r w:rsidRPr="009E2167">
        <w:rPr>
          <w:rFonts w:ascii="Times New Roman" w:hAnsi="Times New Roman" w:cs="Times New Roman"/>
        </w:rPr>
        <w:t>me</w:t>
      </w:r>
      <w:r w:rsidRPr="009E2167">
        <w:rPr>
          <w:rFonts w:ascii="Times New Roman" w:hAnsi="Times New Roman" w:cs="Times New Roman"/>
          <w:lang w:val="ru-RU"/>
        </w:rPr>
        <w:t>/</w:t>
      </w:r>
      <w:proofErr w:type="spellStart"/>
      <w:r w:rsidRPr="009E2167">
        <w:rPr>
          <w:rFonts w:ascii="Times New Roman" w:hAnsi="Times New Roman" w:cs="Times New Roman"/>
        </w:rPr>
        <w:t>conscientisation</w:t>
      </w:r>
      <w:proofErr w:type="spellEnd"/>
      <w:r w:rsidRPr="009E2167">
        <w:rPr>
          <w:rFonts w:ascii="Times New Roman" w:hAnsi="Times New Roman" w:cs="Times New Roman"/>
          <w:lang w:val="ru-RU"/>
        </w:rPr>
        <w:t>_</w:t>
      </w:r>
      <w:proofErr w:type="spellStart"/>
      <w:r w:rsidRPr="009E2167">
        <w:rPr>
          <w:rFonts w:ascii="Times New Roman" w:hAnsi="Times New Roman" w:cs="Times New Roman"/>
        </w:rPr>
        <w:t>panafricaniste</w:t>
      </w:r>
      <w:proofErr w:type="spellEnd"/>
      <w:r w:rsidRPr="009E2167">
        <w:rPr>
          <w:rFonts w:ascii="Times New Roman" w:hAnsi="Times New Roman" w:cs="Times New Roman"/>
          <w:lang w:val="ru-RU"/>
        </w:rPr>
        <w:t>/9774</w:t>
      </w:r>
    </w:p>
    <w:p w14:paraId="3C1E832C"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telegram</w:t>
      </w:r>
      <w:r w:rsidRPr="009E2167">
        <w:rPr>
          <w:rFonts w:ascii="Times New Roman" w:hAnsi="Times New Roman" w:cs="Times New Roman"/>
          <w:lang w:val="ru-RU"/>
        </w:rPr>
        <w:t>.</w:t>
      </w:r>
      <w:r w:rsidRPr="009E2167">
        <w:rPr>
          <w:rFonts w:ascii="Times New Roman" w:hAnsi="Times New Roman" w:cs="Times New Roman"/>
        </w:rPr>
        <w:t>me</w:t>
      </w:r>
      <w:r w:rsidRPr="009E2167">
        <w:rPr>
          <w:rFonts w:ascii="Times New Roman" w:hAnsi="Times New Roman" w:cs="Times New Roman"/>
          <w:lang w:val="ru-RU"/>
        </w:rPr>
        <w:t>/</w:t>
      </w:r>
      <w:proofErr w:type="spellStart"/>
      <w:r w:rsidRPr="009E2167">
        <w:rPr>
          <w:rFonts w:ascii="Times New Roman" w:hAnsi="Times New Roman" w:cs="Times New Roman"/>
        </w:rPr>
        <w:t>frenchgrou</w:t>
      </w:r>
      <w:proofErr w:type="spellEnd"/>
      <w:r w:rsidRPr="009E2167">
        <w:rPr>
          <w:rFonts w:ascii="Times New Roman" w:hAnsi="Times New Roman" w:cs="Times New Roman"/>
          <w:lang w:val="ru-RU"/>
        </w:rPr>
        <w:t>/</w:t>
      </w:r>
      <w:r w:rsidRPr="009E2167">
        <w:rPr>
          <w:rFonts w:ascii="Times New Roman" w:hAnsi="Times New Roman" w:cs="Times New Roman"/>
          <w:lang w:val="ru-RU"/>
        </w:rPr>
        <w:t>20251</w:t>
      </w:r>
    </w:p>
    <w:p w14:paraId="799B0693"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telegram</w:t>
      </w:r>
      <w:r w:rsidRPr="009E2167">
        <w:rPr>
          <w:rFonts w:ascii="Times New Roman" w:hAnsi="Times New Roman" w:cs="Times New Roman"/>
          <w:lang w:val="ru-RU"/>
        </w:rPr>
        <w:t>.</w:t>
      </w:r>
      <w:r w:rsidRPr="009E2167">
        <w:rPr>
          <w:rFonts w:ascii="Times New Roman" w:hAnsi="Times New Roman" w:cs="Times New Roman"/>
        </w:rPr>
        <w:t>me</w:t>
      </w:r>
      <w:r w:rsidRPr="009E2167">
        <w:rPr>
          <w:rFonts w:ascii="Times New Roman" w:hAnsi="Times New Roman" w:cs="Times New Roman"/>
          <w:lang w:val="ru-RU"/>
        </w:rPr>
        <w:t>/</w:t>
      </w:r>
      <w:proofErr w:type="spellStart"/>
      <w:r w:rsidRPr="009E2167">
        <w:rPr>
          <w:rFonts w:ascii="Times New Roman" w:hAnsi="Times New Roman" w:cs="Times New Roman"/>
        </w:rPr>
        <w:t>conscientisation</w:t>
      </w:r>
      <w:proofErr w:type="spellEnd"/>
      <w:r w:rsidRPr="009E2167">
        <w:rPr>
          <w:rFonts w:ascii="Times New Roman" w:hAnsi="Times New Roman" w:cs="Times New Roman"/>
          <w:lang w:val="ru-RU"/>
        </w:rPr>
        <w:t>_</w:t>
      </w:r>
      <w:proofErr w:type="spellStart"/>
      <w:r w:rsidRPr="009E2167">
        <w:rPr>
          <w:rFonts w:ascii="Times New Roman" w:hAnsi="Times New Roman" w:cs="Times New Roman"/>
        </w:rPr>
        <w:t>panafricaniste</w:t>
      </w:r>
      <w:proofErr w:type="spellEnd"/>
      <w:r w:rsidRPr="009E2167">
        <w:rPr>
          <w:rFonts w:ascii="Times New Roman" w:hAnsi="Times New Roman" w:cs="Times New Roman"/>
          <w:lang w:val="ru-RU"/>
        </w:rPr>
        <w:t>/9733</w:t>
      </w:r>
    </w:p>
    <w:p w14:paraId="2F7F8CC3" w14:textId="77777777" w:rsidR="009E2167" w:rsidRPr="009E2167" w:rsidRDefault="009E2167" w:rsidP="009E2167">
      <w:pPr>
        <w:jc w:val="both"/>
        <w:rPr>
          <w:rFonts w:ascii="Times New Roman" w:eastAsiaTheme="majorEastAsia" w:hAnsi="Times New Roman" w:cs="Times New Roman"/>
          <w:b/>
          <w:bCs/>
          <w:color w:val="365F91" w:themeColor="accent1" w:themeShade="BF"/>
          <w:sz w:val="28"/>
          <w:szCs w:val="28"/>
        </w:rPr>
      </w:pPr>
      <w:r w:rsidRPr="009E2167">
        <w:rPr>
          <w:rFonts w:ascii="Times New Roman" w:hAnsi="Times New Roman" w:cs="Times New Roman"/>
          <w:sz w:val="28"/>
          <w:szCs w:val="28"/>
        </w:rPr>
        <w:br w:type="page"/>
      </w:r>
    </w:p>
    <w:p w14:paraId="4B581C34" w14:textId="70CE2572" w:rsidR="00ED68C6" w:rsidRPr="009E2167" w:rsidRDefault="00B62980" w:rsidP="009E2167">
      <w:pPr>
        <w:pStyle w:val="1"/>
        <w:jc w:val="both"/>
        <w:rPr>
          <w:rFonts w:ascii="Times New Roman" w:hAnsi="Times New Roman" w:cs="Times New Roman"/>
          <w:lang w:val="ru-RU"/>
        </w:rPr>
      </w:pPr>
      <w:bookmarkStart w:id="2" w:name="_Toc206067824"/>
      <w:r w:rsidRPr="009E2167">
        <w:rPr>
          <w:rFonts w:ascii="Times New Roman" w:hAnsi="Times New Roman" w:cs="Times New Roman"/>
        </w:rPr>
        <w:lastRenderedPageBreak/>
        <w:t>Corruption</w:t>
      </w:r>
      <w:r w:rsidRPr="009E2167">
        <w:rPr>
          <w:rFonts w:ascii="Times New Roman" w:hAnsi="Times New Roman" w:cs="Times New Roman"/>
          <w:lang w:val="ru-RU"/>
        </w:rPr>
        <w:t xml:space="preserve"> — Коррупция</w:t>
      </w:r>
      <w:bookmarkEnd w:id="2"/>
    </w:p>
    <w:p w14:paraId="1C10D9A4"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1. Ключевые проблемы коррупции в Того</w:t>
      </w:r>
    </w:p>
    <w:p w14:paraId="4D7A2AE4"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Основные проблемы, выявленные в </w:t>
      </w:r>
      <w:r w:rsidRPr="009E2167">
        <w:rPr>
          <w:rFonts w:ascii="Times New Roman" w:hAnsi="Times New Roman" w:cs="Times New Roman"/>
          <w:lang w:val="ru-RU"/>
        </w:rPr>
        <w:t>анализируемых высказываниях, сводятся к следующим:</w:t>
      </w:r>
    </w:p>
    <w:p w14:paraId="62CC3D26"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Системная коррупция, пронизывающая все уровни власти и экономики страны.</w:t>
      </w:r>
      <w:r w:rsidRPr="009E2167">
        <w:rPr>
          <w:rFonts w:ascii="Times New Roman" w:hAnsi="Times New Roman" w:cs="Times New Roman"/>
          <w:lang w:val="ru-RU"/>
        </w:rPr>
        <w:br/>
        <w:t>- Импотенция антикоррупционных институтов и отсутствие реальной борьбы с коррупцией.</w:t>
      </w:r>
      <w:r w:rsidRPr="009E2167">
        <w:rPr>
          <w:rFonts w:ascii="Times New Roman" w:hAnsi="Times New Roman" w:cs="Times New Roman"/>
          <w:lang w:val="ru-RU"/>
        </w:rPr>
        <w:br/>
        <w:t>- Злоупотребления в сфере государственных зак</w:t>
      </w:r>
      <w:r w:rsidRPr="009E2167">
        <w:rPr>
          <w:rFonts w:ascii="Times New Roman" w:hAnsi="Times New Roman" w:cs="Times New Roman"/>
          <w:lang w:val="ru-RU"/>
        </w:rPr>
        <w:t>упок и распределения бюджетных средств.</w:t>
      </w:r>
      <w:r w:rsidRPr="009E2167">
        <w:rPr>
          <w:rFonts w:ascii="Times New Roman" w:hAnsi="Times New Roman" w:cs="Times New Roman"/>
          <w:lang w:val="ru-RU"/>
        </w:rPr>
        <w:br/>
        <w:t>- Политическая репрессия и узурпация власти, сопровождающаяся коррупционными схемами.</w:t>
      </w:r>
      <w:r w:rsidRPr="009E2167">
        <w:rPr>
          <w:rFonts w:ascii="Times New Roman" w:hAnsi="Times New Roman" w:cs="Times New Roman"/>
          <w:lang w:val="ru-RU"/>
        </w:rPr>
        <w:br/>
        <w:t>- Социальное неравенство и бедность населения на фоне обогащения элит.</w:t>
      </w:r>
    </w:p>
    <w:p w14:paraId="5052D037"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 Проявления коррупции и яркие примеры</w:t>
      </w:r>
    </w:p>
    <w:p w14:paraId="140AC006"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2.1. Системная корр</w:t>
      </w:r>
      <w:r w:rsidRPr="009E2167">
        <w:rPr>
          <w:rFonts w:ascii="Times New Roman" w:hAnsi="Times New Roman" w:cs="Times New Roman"/>
          <w:lang w:val="ru-RU"/>
        </w:rPr>
        <w:t>упция и безнаказанность</w:t>
      </w:r>
    </w:p>
    <w:p w14:paraId="7B756B2F"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Высказывания указывают на то, что коррупция в Того — это не отдельные случаи, а устойчивый системный феномен. В статье </w:t>
      </w:r>
      <w:r w:rsidRPr="009E2167">
        <w:rPr>
          <w:rFonts w:ascii="Times New Roman" w:hAnsi="Times New Roman" w:cs="Times New Roman"/>
        </w:rPr>
        <w:t>L</w:t>
      </w:r>
      <w:r w:rsidRPr="009E2167">
        <w:rPr>
          <w:rFonts w:ascii="Times New Roman" w:hAnsi="Times New Roman" w:cs="Times New Roman"/>
          <w:lang w:val="ru-RU"/>
        </w:rPr>
        <w:t>'</w:t>
      </w:r>
      <w:r w:rsidRPr="009E2167">
        <w:rPr>
          <w:rFonts w:ascii="Times New Roman" w:hAnsi="Times New Roman" w:cs="Times New Roman"/>
        </w:rPr>
        <w:t>alternative</w:t>
      </w:r>
      <w:r w:rsidRPr="009E2167">
        <w:rPr>
          <w:rFonts w:ascii="Times New Roman" w:hAnsi="Times New Roman" w:cs="Times New Roman"/>
          <w:lang w:val="ru-RU"/>
        </w:rPr>
        <w:t xml:space="preserve"> отмечается: «</w:t>
      </w:r>
      <w:r w:rsidRPr="009E2167">
        <w:rPr>
          <w:rFonts w:ascii="Times New Roman" w:hAnsi="Times New Roman" w:cs="Times New Roman"/>
        </w:rPr>
        <w:t>N</w:t>
      </w:r>
      <w:r w:rsidRPr="009E2167">
        <w:rPr>
          <w:rFonts w:ascii="Times New Roman" w:hAnsi="Times New Roman" w:cs="Times New Roman"/>
          <w:lang w:val="ru-RU"/>
        </w:rPr>
        <w:t>é</w:t>
      </w:r>
      <w:r w:rsidRPr="009E2167">
        <w:rPr>
          <w:rFonts w:ascii="Times New Roman" w:hAnsi="Times New Roman" w:cs="Times New Roman"/>
        </w:rPr>
        <w:t>o</w:t>
      </w:r>
      <w:r w:rsidRPr="009E2167">
        <w:rPr>
          <w:rFonts w:ascii="Times New Roman" w:hAnsi="Times New Roman" w:cs="Times New Roman"/>
          <w:lang w:val="ru-RU"/>
        </w:rPr>
        <w:t xml:space="preserve"> </w:t>
      </w:r>
      <w:r w:rsidRPr="009E2167">
        <w:rPr>
          <w:rFonts w:ascii="Times New Roman" w:hAnsi="Times New Roman" w:cs="Times New Roman"/>
        </w:rPr>
        <w:t>bourgeoisie</w:t>
      </w:r>
      <w:r w:rsidRPr="009E2167">
        <w:rPr>
          <w:rFonts w:ascii="Times New Roman" w:hAnsi="Times New Roman" w:cs="Times New Roman"/>
          <w:lang w:val="ru-RU"/>
        </w:rPr>
        <w:t xml:space="preserve"> </w:t>
      </w:r>
      <w:proofErr w:type="spellStart"/>
      <w:r w:rsidRPr="009E2167">
        <w:rPr>
          <w:rFonts w:ascii="Times New Roman" w:hAnsi="Times New Roman" w:cs="Times New Roman"/>
        </w:rPr>
        <w:t>provocante</w:t>
      </w:r>
      <w:proofErr w:type="spellEnd"/>
      <w:r w:rsidRPr="009E2167">
        <w:rPr>
          <w:rFonts w:ascii="Times New Roman" w:hAnsi="Times New Roman" w:cs="Times New Roman"/>
          <w:lang w:val="ru-RU"/>
        </w:rPr>
        <w:t xml:space="preserve">, </w:t>
      </w:r>
      <w:r w:rsidRPr="009E2167">
        <w:rPr>
          <w:rFonts w:ascii="Times New Roman" w:hAnsi="Times New Roman" w:cs="Times New Roman"/>
        </w:rPr>
        <w:t>chert</w:t>
      </w:r>
      <w:r w:rsidRPr="009E2167">
        <w:rPr>
          <w:rFonts w:ascii="Times New Roman" w:hAnsi="Times New Roman" w:cs="Times New Roman"/>
          <w:lang w:val="ru-RU"/>
        </w:rPr>
        <w:t xml:space="preserve">é </w:t>
      </w:r>
      <w:r w:rsidRPr="009E2167">
        <w:rPr>
          <w:rFonts w:ascii="Times New Roman" w:hAnsi="Times New Roman" w:cs="Times New Roman"/>
        </w:rPr>
        <w:t>du</w:t>
      </w:r>
      <w:r w:rsidRPr="009E2167">
        <w:rPr>
          <w:rFonts w:ascii="Times New Roman" w:hAnsi="Times New Roman" w:cs="Times New Roman"/>
          <w:lang w:val="ru-RU"/>
        </w:rPr>
        <w:t xml:space="preserve"> </w:t>
      </w:r>
      <w:r w:rsidRPr="009E2167">
        <w:rPr>
          <w:rFonts w:ascii="Times New Roman" w:hAnsi="Times New Roman" w:cs="Times New Roman"/>
        </w:rPr>
        <w:t>co</w:t>
      </w:r>
      <w:r w:rsidRPr="009E2167">
        <w:rPr>
          <w:rFonts w:ascii="Times New Roman" w:hAnsi="Times New Roman" w:cs="Times New Roman"/>
          <w:lang w:val="ru-RU"/>
        </w:rPr>
        <w:t>û</w:t>
      </w:r>
      <w:r w:rsidRPr="009E2167">
        <w:rPr>
          <w:rFonts w:ascii="Times New Roman" w:hAnsi="Times New Roman" w:cs="Times New Roman"/>
        </w:rPr>
        <w:t>t</w:t>
      </w:r>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r w:rsidRPr="009E2167">
        <w:rPr>
          <w:rFonts w:ascii="Times New Roman" w:hAnsi="Times New Roman" w:cs="Times New Roman"/>
        </w:rPr>
        <w:t>la</w:t>
      </w:r>
      <w:r w:rsidRPr="009E2167">
        <w:rPr>
          <w:rFonts w:ascii="Times New Roman" w:hAnsi="Times New Roman" w:cs="Times New Roman"/>
          <w:lang w:val="ru-RU"/>
        </w:rPr>
        <w:t xml:space="preserve"> </w:t>
      </w:r>
      <w:r w:rsidRPr="009E2167">
        <w:rPr>
          <w:rFonts w:ascii="Times New Roman" w:hAnsi="Times New Roman" w:cs="Times New Roman"/>
        </w:rPr>
        <w:t>vie</w:t>
      </w:r>
      <w:r w:rsidRPr="009E2167">
        <w:rPr>
          <w:rFonts w:ascii="Times New Roman" w:hAnsi="Times New Roman" w:cs="Times New Roman"/>
          <w:lang w:val="ru-RU"/>
        </w:rPr>
        <w:t xml:space="preserve">, </w:t>
      </w:r>
      <w:proofErr w:type="spellStart"/>
      <w:r w:rsidRPr="009E2167">
        <w:rPr>
          <w:rFonts w:ascii="Times New Roman" w:hAnsi="Times New Roman" w:cs="Times New Roman"/>
        </w:rPr>
        <w:t>impunit</w:t>
      </w:r>
      <w:proofErr w:type="spellEnd"/>
      <w:r w:rsidRPr="009E2167">
        <w:rPr>
          <w:rFonts w:ascii="Times New Roman" w:hAnsi="Times New Roman" w:cs="Times New Roman"/>
          <w:lang w:val="ru-RU"/>
        </w:rPr>
        <w:t xml:space="preserve">é, </w:t>
      </w:r>
      <w:r w:rsidRPr="009E2167">
        <w:rPr>
          <w:rFonts w:ascii="Times New Roman" w:hAnsi="Times New Roman" w:cs="Times New Roman"/>
        </w:rPr>
        <w:t>corruption</w:t>
      </w:r>
      <w:r w:rsidRPr="009E2167">
        <w:rPr>
          <w:rFonts w:ascii="Times New Roman" w:hAnsi="Times New Roman" w:cs="Times New Roman"/>
          <w:lang w:val="ru-RU"/>
        </w:rPr>
        <w:t>» (Новая выз</w:t>
      </w:r>
      <w:r w:rsidRPr="009E2167">
        <w:rPr>
          <w:rFonts w:ascii="Times New Roman" w:hAnsi="Times New Roman" w:cs="Times New Roman"/>
          <w:lang w:val="ru-RU"/>
        </w:rPr>
        <w:t xml:space="preserve">ывающая буржуазия, дороговизна жизни, безнаказанность, коррупция) — так характеризуется нынешняя власть Фора </w:t>
      </w:r>
      <w:proofErr w:type="spellStart"/>
      <w:r w:rsidRPr="009E2167">
        <w:rPr>
          <w:rFonts w:ascii="Times New Roman" w:hAnsi="Times New Roman" w:cs="Times New Roman"/>
          <w:lang w:val="ru-RU"/>
        </w:rPr>
        <w:t>Гнассингбе</w:t>
      </w:r>
      <w:proofErr w:type="spellEnd"/>
      <w:r w:rsidRPr="009E2167">
        <w:rPr>
          <w:rFonts w:ascii="Times New Roman" w:hAnsi="Times New Roman" w:cs="Times New Roman"/>
          <w:lang w:val="ru-RU"/>
        </w:rPr>
        <w:t>. Это свидетельствует о том, что коррупция сопровождается социальной несправедливостью и ростом стоимости жизни, что усугубляет положение</w:t>
      </w:r>
      <w:r w:rsidRPr="009E2167">
        <w:rPr>
          <w:rFonts w:ascii="Times New Roman" w:hAnsi="Times New Roman" w:cs="Times New Roman"/>
          <w:lang w:val="ru-RU"/>
        </w:rPr>
        <w:t xml:space="preserve"> населения.</w:t>
      </w:r>
    </w:p>
    <w:p w14:paraId="629DF570"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2.2. Коррупция в государственных закупках и неэффективность антикоррупционных органов</w:t>
      </w:r>
    </w:p>
    <w:p w14:paraId="60DDC432"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Видео и публикации сообщают о проведении обучения для судебных работников по борьбе с коррупцией в сфере государственных закупок. Однако, как указывает отчет </w:t>
      </w:r>
      <w:r w:rsidRPr="009E2167">
        <w:rPr>
          <w:rFonts w:ascii="Times New Roman" w:hAnsi="Times New Roman" w:cs="Times New Roman"/>
        </w:rPr>
        <w:t>Transparency</w:t>
      </w:r>
      <w:r w:rsidRPr="009E2167">
        <w:rPr>
          <w:rFonts w:ascii="Times New Roman" w:hAnsi="Times New Roman" w:cs="Times New Roman"/>
          <w:lang w:val="ru-RU"/>
        </w:rPr>
        <w:t xml:space="preserve"> </w:t>
      </w:r>
      <w:r w:rsidRPr="009E2167">
        <w:rPr>
          <w:rFonts w:ascii="Times New Roman" w:hAnsi="Times New Roman" w:cs="Times New Roman"/>
        </w:rPr>
        <w:t>International</w:t>
      </w:r>
      <w:r w:rsidRPr="009E2167">
        <w:rPr>
          <w:rFonts w:ascii="Times New Roman" w:hAnsi="Times New Roman" w:cs="Times New Roman"/>
          <w:lang w:val="ru-RU"/>
        </w:rPr>
        <w:t xml:space="preserve"> (2025), Того получил низкий индекс — 32 из 100, заняв 121-е место из 180 стран. В отчете говорится: «</w:t>
      </w:r>
      <w:r w:rsidRPr="009E2167">
        <w:rPr>
          <w:rFonts w:ascii="Times New Roman" w:hAnsi="Times New Roman" w:cs="Times New Roman"/>
        </w:rPr>
        <w:t>Les</w:t>
      </w:r>
      <w:r w:rsidRPr="009E2167">
        <w:rPr>
          <w:rFonts w:ascii="Times New Roman" w:hAnsi="Times New Roman" w:cs="Times New Roman"/>
          <w:lang w:val="ru-RU"/>
        </w:rPr>
        <w:t xml:space="preserve"> </w:t>
      </w:r>
      <w:r w:rsidRPr="009E2167">
        <w:rPr>
          <w:rFonts w:ascii="Times New Roman" w:hAnsi="Times New Roman" w:cs="Times New Roman"/>
        </w:rPr>
        <w:t>march</w:t>
      </w:r>
      <w:r w:rsidRPr="009E2167">
        <w:rPr>
          <w:rFonts w:ascii="Times New Roman" w:hAnsi="Times New Roman" w:cs="Times New Roman"/>
          <w:lang w:val="ru-RU"/>
        </w:rPr>
        <w:t>é</w:t>
      </w:r>
      <w:r w:rsidRPr="009E2167">
        <w:rPr>
          <w:rFonts w:ascii="Times New Roman" w:hAnsi="Times New Roman" w:cs="Times New Roman"/>
        </w:rPr>
        <w:t>s</w:t>
      </w:r>
      <w:r w:rsidRPr="009E2167">
        <w:rPr>
          <w:rFonts w:ascii="Times New Roman" w:hAnsi="Times New Roman" w:cs="Times New Roman"/>
          <w:lang w:val="ru-RU"/>
        </w:rPr>
        <w:t xml:space="preserve"> </w:t>
      </w:r>
      <w:r w:rsidRPr="009E2167">
        <w:rPr>
          <w:rFonts w:ascii="Times New Roman" w:hAnsi="Times New Roman" w:cs="Times New Roman"/>
        </w:rPr>
        <w:t>publics</w:t>
      </w:r>
      <w:r w:rsidRPr="009E2167">
        <w:rPr>
          <w:rFonts w:ascii="Times New Roman" w:hAnsi="Times New Roman" w:cs="Times New Roman"/>
          <w:lang w:val="ru-RU"/>
        </w:rPr>
        <w:t xml:space="preserve"> </w:t>
      </w:r>
      <w:proofErr w:type="spellStart"/>
      <w:r w:rsidRPr="009E2167">
        <w:rPr>
          <w:rFonts w:ascii="Times New Roman" w:hAnsi="Times New Roman" w:cs="Times New Roman"/>
        </w:rPr>
        <w:t>sont</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truqu</w:t>
      </w:r>
      <w:proofErr w:type="spellEnd"/>
      <w:r w:rsidRPr="009E2167">
        <w:rPr>
          <w:rFonts w:ascii="Times New Roman" w:hAnsi="Times New Roman" w:cs="Times New Roman"/>
          <w:lang w:val="ru-RU"/>
        </w:rPr>
        <w:t>é</w:t>
      </w:r>
      <w:r w:rsidRPr="009E2167">
        <w:rPr>
          <w:rFonts w:ascii="Times New Roman" w:hAnsi="Times New Roman" w:cs="Times New Roman"/>
        </w:rPr>
        <w:t>s</w:t>
      </w:r>
      <w:r w:rsidRPr="009E2167">
        <w:rPr>
          <w:rFonts w:ascii="Times New Roman" w:hAnsi="Times New Roman" w:cs="Times New Roman"/>
          <w:lang w:val="ru-RU"/>
        </w:rPr>
        <w:t xml:space="preserve">, </w:t>
      </w:r>
      <w:r w:rsidRPr="009E2167">
        <w:rPr>
          <w:rFonts w:ascii="Times New Roman" w:hAnsi="Times New Roman" w:cs="Times New Roman"/>
        </w:rPr>
        <w:t>les</w:t>
      </w:r>
      <w:r w:rsidRPr="009E2167">
        <w:rPr>
          <w:rFonts w:ascii="Times New Roman" w:hAnsi="Times New Roman" w:cs="Times New Roman"/>
          <w:lang w:val="ru-RU"/>
        </w:rPr>
        <w:t xml:space="preserve"> </w:t>
      </w:r>
      <w:proofErr w:type="spellStart"/>
      <w:r w:rsidRPr="009E2167">
        <w:rPr>
          <w:rFonts w:ascii="Times New Roman" w:hAnsi="Times New Roman" w:cs="Times New Roman"/>
        </w:rPr>
        <w:t>appels</w:t>
      </w:r>
      <w:proofErr w:type="spellEnd"/>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lang w:val="ru-RU"/>
        </w:rPr>
        <w:t>’</w:t>
      </w:r>
      <w:proofErr w:type="spellStart"/>
      <w:r w:rsidRPr="009E2167">
        <w:rPr>
          <w:rFonts w:ascii="Times New Roman" w:hAnsi="Times New Roman" w:cs="Times New Roman"/>
        </w:rPr>
        <w:t>offres</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taill</w:t>
      </w:r>
      <w:proofErr w:type="spellEnd"/>
      <w:r w:rsidRPr="009E2167">
        <w:rPr>
          <w:rFonts w:ascii="Times New Roman" w:hAnsi="Times New Roman" w:cs="Times New Roman"/>
          <w:lang w:val="ru-RU"/>
        </w:rPr>
        <w:t>é</w:t>
      </w:r>
      <w:r w:rsidRPr="009E2167">
        <w:rPr>
          <w:rFonts w:ascii="Times New Roman" w:hAnsi="Times New Roman" w:cs="Times New Roman"/>
        </w:rPr>
        <w:t>s</w:t>
      </w:r>
      <w:r w:rsidRPr="009E2167">
        <w:rPr>
          <w:rFonts w:ascii="Times New Roman" w:hAnsi="Times New Roman" w:cs="Times New Roman"/>
          <w:lang w:val="ru-RU"/>
        </w:rPr>
        <w:t xml:space="preserve"> </w:t>
      </w:r>
      <w:r w:rsidRPr="009E2167">
        <w:rPr>
          <w:rFonts w:ascii="Times New Roman" w:hAnsi="Times New Roman" w:cs="Times New Roman"/>
        </w:rPr>
        <w:t>sur</w:t>
      </w:r>
      <w:r w:rsidRPr="009E2167">
        <w:rPr>
          <w:rFonts w:ascii="Times New Roman" w:hAnsi="Times New Roman" w:cs="Times New Roman"/>
          <w:lang w:val="ru-RU"/>
        </w:rPr>
        <w:t xml:space="preserve"> </w:t>
      </w:r>
      <w:proofErr w:type="spellStart"/>
      <w:r w:rsidRPr="009E2167">
        <w:rPr>
          <w:rFonts w:ascii="Times New Roman" w:hAnsi="Times New Roman" w:cs="Times New Roman"/>
        </w:rPr>
        <w:t>mesure</w:t>
      </w:r>
      <w:proofErr w:type="spellEnd"/>
      <w:r w:rsidRPr="009E2167">
        <w:rPr>
          <w:rFonts w:ascii="Times New Roman" w:hAnsi="Times New Roman" w:cs="Times New Roman"/>
          <w:lang w:val="ru-RU"/>
        </w:rPr>
        <w:t xml:space="preserve">, </w:t>
      </w:r>
      <w:r w:rsidRPr="009E2167">
        <w:rPr>
          <w:rFonts w:ascii="Times New Roman" w:hAnsi="Times New Roman" w:cs="Times New Roman"/>
        </w:rPr>
        <w:t>et</w:t>
      </w:r>
      <w:r w:rsidRPr="009E2167">
        <w:rPr>
          <w:rFonts w:ascii="Times New Roman" w:hAnsi="Times New Roman" w:cs="Times New Roman"/>
          <w:lang w:val="ru-RU"/>
        </w:rPr>
        <w:t xml:space="preserve"> </w:t>
      </w:r>
      <w:r w:rsidRPr="009E2167">
        <w:rPr>
          <w:rFonts w:ascii="Times New Roman" w:hAnsi="Times New Roman" w:cs="Times New Roman"/>
        </w:rPr>
        <w:t>les</w:t>
      </w:r>
      <w:r w:rsidRPr="009E2167">
        <w:rPr>
          <w:rFonts w:ascii="Times New Roman" w:hAnsi="Times New Roman" w:cs="Times New Roman"/>
          <w:lang w:val="ru-RU"/>
        </w:rPr>
        <w:t xml:space="preserve"> </w:t>
      </w:r>
      <w:r w:rsidRPr="009E2167">
        <w:rPr>
          <w:rFonts w:ascii="Times New Roman" w:hAnsi="Times New Roman" w:cs="Times New Roman"/>
        </w:rPr>
        <w:t>budgets</w:t>
      </w:r>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lang w:val="ru-RU"/>
        </w:rPr>
        <w:t>é</w:t>
      </w:r>
      <w:r w:rsidRPr="009E2167">
        <w:rPr>
          <w:rFonts w:ascii="Times New Roman" w:hAnsi="Times New Roman" w:cs="Times New Roman"/>
        </w:rPr>
        <w:t>vi</w:t>
      </w:r>
      <w:r w:rsidRPr="009E2167">
        <w:rPr>
          <w:rFonts w:ascii="Times New Roman" w:hAnsi="Times New Roman" w:cs="Times New Roman"/>
          <w:lang w:val="ru-RU"/>
        </w:rPr>
        <w:t>é</w:t>
      </w:r>
      <w:r w:rsidRPr="009E2167">
        <w:rPr>
          <w:rFonts w:ascii="Times New Roman" w:hAnsi="Times New Roman" w:cs="Times New Roman"/>
        </w:rPr>
        <w:t>s</w:t>
      </w:r>
      <w:r w:rsidRPr="009E2167">
        <w:rPr>
          <w:rFonts w:ascii="Times New Roman" w:hAnsi="Times New Roman" w:cs="Times New Roman"/>
          <w:lang w:val="ru-RU"/>
        </w:rPr>
        <w:t xml:space="preserve"> </w:t>
      </w:r>
      <w:r w:rsidRPr="009E2167">
        <w:rPr>
          <w:rFonts w:ascii="Times New Roman" w:hAnsi="Times New Roman" w:cs="Times New Roman"/>
        </w:rPr>
        <w:t>au</w:t>
      </w:r>
      <w:r w:rsidRPr="009E2167">
        <w:rPr>
          <w:rFonts w:ascii="Times New Roman" w:hAnsi="Times New Roman" w:cs="Times New Roman"/>
          <w:lang w:val="ru-RU"/>
        </w:rPr>
        <w:t xml:space="preserve"> </w:t>
      </w:r>
      <w:r w:rsidRPr="009E2167">
        <w:rPr>
          <w:rFonts w:ascii="Times New Roman" w:hAnsi="Times New Roman" w:cs="Times New Roman"/>
        </w:rPr>
        <w:t>profit</w:t>
      </w:r>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proofErr w:type="spellStart"/>
      <w:r w:rsidRPr="009E2167">
        <w:rPr>
          <w:rFonts w:ascii="Times New Roman" w:hAnsi="Times New Roman" w:cs="Times New Roman"/>
        </w:rPr>
        <w:t>quelques</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familles</w:t>
      </w:r>
      <w:proofErr w:type="spellEnd"/>
      <w:r w:rsidRPr="009E2167">
        <w:rPr>
          <w:rFonts w:ascii="Times New Roman" w:hAnsi="Times New Roman" w:cs="Times New Roman"/>
          <w:lang w:val="ru-RU"/>
        </w:rPr>
        <w:t xml:space="preserve"> </w:t>
      </w:r>
      <w:r w:rsidRPr="009E2167">
        <w:rPr>
          <w:rFonts w:ascii="Times New Roman" w:hAnsi="Times New Roman" w:cs="Times New Roman"/>
        </w:rPr>
        <w:t>b</w:t>
      </w:r>
      <w:r w:rsidRPr="009E2167">
        <w:rPr>
          <w:rFonts w:ascii="Times New Roman" w:hAnsi="Times New Roman" w:cs="Times New Roman"/>
        </w:rPr>
        <w:t>ien</w:t>
      </w:r>
      <w:r w:rsidRPr="009E2167">
        <w:rPr>
          <w:rFonts w:ascii="Times New Roman" w:hAnsi="Times New Roman" w:cs="Times New Roman"/>
          <w:lang w:val="ru-RU"/>
        </w:rPr>
        <w:t xml:space="preserve"> </w:t>
      </w:r>
      <w:proofErr w:type="spellStart"/>
      <w:r w:rsidRPr="009E2167">
        <w:rPr>
          <w:rFonts w:ascii="Times New Roman" w:hAnsi="Times New Roman" w:cs="Times New Roman"/>
        </w:rPr>
        <w:t>plac</w:t>
      </w:r>
      <w:proofErr w:type="spellEnd"/>
      <w:r w:rsidRPr="009E2167">
        <w:rPr>
          <w:rFonts w:ascii="Times New Roman" w:hAnsi="Times New Roman" w:cs="Times New Roman"/>
          <w:lang w:val="ru-RU"/>
        </w:rPr>
        <w:t>é</w:t>
      </w:r>
      <w:r w:rsidRPr="009E2167">
        <w:rPr>
          <w:rFonts w:ascii="Times New Roman" w:hAnsi="Times New Roman" w:cs="Times New Roman"/>
        </w:rPr>
        <w:t>es</w:t>
      </w:r>
      <w:r w:rsidRPr="009E2167">
        <w:rPr>
          <w:rFonts w:ascii="Times New Roman" w:hAnsi="Times New Roman" w:cs="Times New Roman"/>
          <w:lang w:val="ru-RU"/>
        </w:rPr>
        <w:t>» (Государственные закупки сфальсифицированы, тендеры подогнаны под нужных лиц, а бюджеты отклоняются в пользу нескольких влиятельных семей). Это демонстрирует, что коррупция в сфере госзакупок — одна из ключевых проблем, препятствующих развитию</w:t>
      </w:r>
      <w:r w:rsidRPr="009E2167">
        <w:rPr>
          <w:rFonts w:ascii="Times New Roman" w:hAnsi="Times New Roman" w:cs="Times New Roman"/>
          <w:lang w:val="ru-RU"/>
        </w:rPr>
        <w:t xml:space="preserve"> страны.</w:t>
      </w:r>
    </w:p>
    <w:p w14:paraId="36BC8B54"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2.3. Политическая коррупция и узурпация власти</w:t>
      </w:r>
    </w:p>
    <w:p w14:paraId="7A39F532"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В одном из текстов отмечается, что после 20 лет правления Фора </w:t>
      </w:r>
      <w:proofErr w:type="spellStart"/>
      <w:r w:rsidRPr="009E2167">
        <w:rPr>
          <w:rFonts w:ascii="Times New Roman" w:hAnsi="Times New Roman" w:cs="Times New Roman"/>
          <w:lang w:val="ru-RU"/>
        </w:rPr>
        <w:t>Гнассингбе</w:t>
      </w:r>
      <w:proofErr w:type="spellEnd"/>
      <w:r w:rsidRPr="009E2167">
        <w:rPr>
          <w:rFonts w:ascii="Times New Roman" w:hAnsi="Times New Roman" w:cs="Times New Roman"/>
          <w:lang w:val="ru-RU"/>
        </w:rPr>
        <w:t xml:space="preserve"> «</w:t>
      </w:r>
      <w:r w:rsidRPr="009E2167">
        <w:rPr>
          <w:rFonts w:ascii="Times New Roman" w:hAnsi="Times New Roman" w:cs="Times New Roman"/>
        </w:rPr>
        <w:t>il</w:t>
      </w:r>
      <w:r w:rsidRPr="009E2167">
        <w:rPr>
          <w:rFonts w:ascii="Times New Roman" w:hAnsi="Times New Roman" w:cs="Times New Roman"/>
          <w:lang w:val="ru-RU"/>
        </w:rPr>
        <w:t xml:space="preserve"> </w:t>
      </w:r>
      <w:r w:rsidRPr="009E2167">
        <w:rPr>
          <w:rFonts w:ascii="Times New Roman" w:hAnsi="Times New Roman" w:cs="Times New Roman"/>
        </w:rPr>
        <w:t>s</w:t>
      </w:r>
      <w:r w:rsidRPr="009E2167">
        <w:rPr>
          <w:rFonts w:ascii="Times New Roman" w:hAnsi="Times New Roman" w:cs="Times New Roman"/>
          <w:lang w:val="ru-RU"/>
        </w:rPr>
        <w:t>’</w:t>
      </w:r>
      <w:proofErr w:type="spellStart"/>
      <w:r w:rsidRPr="009E2167">
        <w:rPr>
          <w:rFonts w:ascii="Times New Roman" w:hAnsi="Times New Roman" w:cs="Times New Roman"/>
        </w:rPr>
        <w:t>est</w:t>
      </w:r>
      <w:proofErr w:type="spellEnd"/>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lang w:val="ru-RU"/>
        </w:rPr>
        <w:t>’</w:t>
      </w:r>
      <w:proofErr w:type="spellStart"/>
      <w:r w:rsidRPr="009E2167">
        <w:rPr>
          <w:rFonts w:ascii="Times New Roman" w:hAnsi="Times New Roman" w:cs="Times New Roman"/>
        </w:rPr>
        <w:t>une</w:t>
      </w:r>
      <w:proofErr w:type="spellEnd"/>
      <w:r w:rsidRPr="009E2167">
        <w:rPr>
          <w:rFonts w:ascii="Times New Roman" w:hAnsi="Times New Roman" w:cs="Times New Roman"/>
          <w:lang w:val="ru-RU"/>
        </w:rPr>
        <w:t xml:space="preserve"> </w:t>
      </w:r>
      <w:r w:rsidRPr="009E2167">
        <w:rPr>
          <w:rFonts w:ascii="Times New Roman" w:hAnsi="Times New Roman" w:cs="Times New Roman"/>
        </w:rPr>
        <w:t>part</w:t>
      </w:r>
      <w:r w:rsidRPr="009E2167">
        <w:rPr>
          <w:rFonts w:ascii="Times New Roman" w:hAnsi="Times New Roman" w:cs="Times New Roman"/>
          <w:lang w:val="ru-RU"/>
        </w:rPr>
        <w:t xml:space="preserve"> </w:t>
      </w:r>
      <w:proofErr w:type="spellStart"/>
      <w:r w:rsidRPr="009E2167">
        <w:rPr>
          <w:rFonts w:ascii="Times New Roman" w:hAnsi="Times New Roman" w:cs="Times New Roman"/>
        </w:rPr>
        <w:t>taill</w:t>
      </w:r>
      <w:proofErr w:type="spellEnd"/>
      <w:r w:rsidRPr="009E2167">
        <w:rPr>
          <w:rFonts w:ascii="Times New Roman" w:hAnsi="Times New Roman" w:cs="Times New Roman"/>
          <w:lang w:val="ru-RU"/>
        </w:rPr>
        <w:t xml:space="preserve">é </w:t>
      </w:r>
      <w:r w:rsidRPr="009E2167">
        <w:rPr>
          <w:rFonts w:ascii="Times New Roman" w:hAnsi="Times New Roman" w:cs="Times New Roman"/>
        </w:rPr>
        <w:t>un</w:t>
      </w:r>
      <w:r w:rsidRPr="009E2167">
        <w:rPr>
          <w:rFonts w:ascii="Times New Roman" w:hAnsi="Times New Roman" w:cs="Times New Roman"/>
          <w:lang w:val="ru-RU"/>
        </w:rPr>
        <w:t xml:space="preserve"> </w:t>
      </w:r>
      <w:r w:rsidRPr="009E2167">
        <w:rPr>
          <w:rFonts w:ascii="Times New Roman" w:hAnsi="Times New Roman" w:cs="Times New Roman"/>
        </w:rPr>
        <w:t>bon</w:t>
      </w:r>
      <w:r w:rsidRPr="009E2167">
        <w:rPr>
          <w:rFonts w:ascii="Times New Roman" w:hAnsi="Times New Roman" w:cs="Times New Roman"/>
          <w:lang w:val="ru-RU"/>
        </w:rPr>
        <w:t xml:space="preserve"> </w:t>
      </w:r>
      <w:r w:rsidRPr="009E2167">
        <w:rPr>
          <w:rFonts w:ascii="Times New Roman" w:hAnsi="Times New Roman" w:cs="Times New Roman"/>
        </w:rPr>
        <w:t>costume</w:t>
      </w:r>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 </w:t>
      </w:r>
      <w:proofErr w:type="spellStart"/>
      <w:r w:rsidRPr="009E2167">
        <w:rPr>
          <w:rFonts w:ascii="Times New Roman" w:hAnsi="Times New Roman" w:cs="Times New Roman"/>
        </w:rPr>
        <w:t>Pr</w:t>
      </w:r>
      <w:proofErr w:type="spellEnd"/>
      <w:r w:rsidRPr="009E2167">
        <w:rPr>
          <w:rFonts w:ascii="Times New Roman" w:hAnsi="Times New Roman" w:cs="Times New Roman"/>
          <w:lang w:val="ru-RU"/>
        </w:rPr>
        <w:t>é</w:t>
      </w:r>
      <w:proofErr w:type="spellStart"/>
      <w:r w:rsidRPr="009E2167">
        <w:rPr>
          <w:rFonts w:ascii="Times New Roman" w:hAnsi="Times New Roman" w:cs="Times New Roman"/>
        </w:rPr>
        <w:t>sident</w:t>
      </w:r>
      <w:proofErr w:type="spellEnd"/>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r w:rsidRPr="009E2167">
        <w:rPr>
          <w:rFonts w:ascii="Times New Roman" w:hAnsi="Times New Roman" w:cs="Times New Roman"/>
        </w:rPr>
        <w:t>conseil</w:t>
      </w:r>
      <w:r w:rsidRPr="009E2167">
        <w:rPr>
          <w:rFonts w:ascii="Times New Roman" w:hAnsi="Times New Roman" w:cs="Times New Roman"/>
          <w:lang w:val="ru-RU"/>
        </w:rPr>
        <w:t xml:space="preserve"> </w:t>
      </w:r>
      <w:r w:rsidRPr="009E2167">
        <w:rPr>
          <w:rFonts w:ascii="Times New Roman" w:hAnsi="Times New Roman" w:cs="Times New Roman"/>
        </w:rPr>
        <w:t>des</w:t>
      </w:r>
      <w:r w:rsidRPr="009E2167">
        <w:rPr>
          <w:rFonts w:ascii="Times New Roman" w:hAnsi="Times New Roman" w:cs="Times New Roman"/>
          <w:lang w:val="ru-RU"/>
        </w:rPr>
        <w:t xml:space="preserve"> </w:t>
      </w:r>
      <w:proofErr w:type="spellStart"/>
      <w:r w:rsidRPr="009E2167">
        <w:rPr>
          <w:rFonts w:ascii="Times New Roman" w:hAnsi="Times New Roman" w:cs="Times New Roman"/>
        </w:rPr>
        <w:t>ministres</w:t>
      </w:r>
      <w:proofErr w:type="spellEnd"/>
      <w:r w:rsidRPr="009E2167">
        <w:rPr>
          <w:rFonts w:ascii="Times New Roman" w:hAnsi="Times New Roman" w:cs="Times New Roman"/>
          <w:lang w:val="ru-RU"/>
        </w:rPr>
        <w:t xml:space="preserve"> » à </w:t>
      </w:r>
      <w:r w:rsidRPr="009E2167">
        <w:rPr>
          <w:rFonts w:ascii="Times New Roman" w:hAnsi="Times New Roman" w:cs="Times New Roman"/>
        </w:rPr>
        <w:t>vie</w:t>
      </w:r>
      <w:r w:rsidRPr="009E2167">
        <w:rPr>
          <w:rFonts w:ascii="Times New Roman" w:hAnsi="Times New Roman" w:cs="Times New Roman"/>
          <w:lang w:val="ru-RU"/>
        </w:rPr>
        <w:t xml:space="preserve"> </w:t>
      </w:r>
      <w:r w:rsidRPr="009E2167">
        <w:rPr>
          <w:rFonts w:ascii="Times New Roman" w:hAnsi="Times New Roman" w:cs="Times New Roman"/>
        </w:rPr>
        <w:t>et</w:t>
      </w:r>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lang w:val="ru-RU"/>
        </w:rPr>
        <w:t>’</w:t>
      </w:r>
      <w:proofErr w:type="spellStart"/>
      <w:r w:rsidRPr="009E2167">
        <w:rPr>
          <w:rFonts w:ascii="Times New Roman" w:hAnsi="Times New Roman" w:cs="Times New Roman"/>
        </w:rPr>
        <w:t>autre</w:t>
      </w:r>
      <w:proofErr w:type="spellEnd"/>
      <w:r w:rsidRPr="009E2167">
        <w:rPr>
          <w:rFonts w:ascii="Times New Roman" w:hAnsi="Times New Roman" w:cs="Times New Roman"/>
          <w:lang w:val="ru-RU"/>
        </w:rPr>
        <w:t xml:space="preserve"> </w:t>
      </w:r>
      <w:r w:rsidRPr="009E2167">
        <w:rPr>
          <w:rFonts w:ascii="Times New Roman" w:hAnsi="Times New Roman" w:cs="Times New Roman"/>
        </w:rPr>
        <w:t>part</w:t>
      </w:r>
      <w:r w:rsidRPr="009E2167">
        <w:rPr>
          <w:rFonts w:ascii="Times New Roman" w:hAnsi="Times New Roman" w:cs="Times New Roman"/>
          <w:lang w:val="ru-RU"/>
        </w:rPr>
        <w:t xml:space="preserve">, </w:t>
      </w:r>
      <w:proofErr w:type="spellStart"/>
      <w:r w:rsidRPr="009E2167">
        <w:rPr>
          <w:rFonts w:ascii="Times New Roman" w:hAnsi="Times New Roman" w:cs="Times New Roman"/>
        </w:rPr>
        <w:t>a</w:t>
      </w:r>
      <w:proofErr w:type="spellEnd"/>
      <w:r w:rsidRPr="009E2167">
        <w:rPr>
          <w:rFonts w:ascii="Times New Roman" w:hAnsi="Times New Roman" w:cs="Times New Roman"/>
          <w:lang w:val="ru-RU"/>
        </w:rPr>
        <w:t xml:space="preserve"> </w:t>
      </w:r>
      <w:r w:rsidRPr="009E2167">
        <w:rPr>
          <w:rFonts w:ascii="Times New Roman" w:hAnsi="Times New Roman" w:cs="Times New Roman"/>
        </w:rPr>
        <w:t>invent</w:t>
      </w:r>
      <w:r w:rsidRPr="009E2167">
        <w:rPr>
          <w:rFonts w:ascii="Times New Roman" w:hAnsi="Times New Roman" w:cs="Times New Roman"/>
          <w:lang w:val="ru-RU"/>
        </w:rPr>
        <w:t xml:space="preserve">é </w:t>
      </w:r>
      <w:r w:rsidRPr="009E2167">
        <w:rPr>
          <w:rFonts w:ascii="Times New Roman" w:hAnsi="Times New Roman" w:cs="Times New Roman"/>
        </w:rPr>
        <w:t>un</w:t>
      </w:r>
      <w:r w:rsidRPr="009E2167">
        <w:rPr>
          <w:rFonts w:ascii="Times New Roman" w:hAnsi="Times New Roman" w:cs="Times New Roman"/>
          <w:lang w:val="ru-RU"/>
        </w:rPr>
        <w:t xml:space="preserve"> </w:t>
      </w:r>
      <w:r w:rsidRPr="009E2167">
        <w:rPr>
          <w:rFonts w:ascii="Times New Roman" w:hAnsi="Times New Roman" w:cs="Times New Roman"/>
        </w:rPr>
        <w:t>post</w:t>
      </w:r>
      <w:r w:rsidRPr="009E2167">
        <w:rPr>
          <w:rFonts w:ascii="Times New Roman" w:hAnsi="Times New Roman" w:cs="Times New Roman"/>
        </w:rPr>
        <w:t>e</w:t>
      </w:r>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proofErr w:type="spellStart"/>
      <w:r w:rsidRPr="009E2167">
        <w:rPr>
          <w:rFonts w:ascii="Times New Roman" w:hAnsi="Times New Roman" w:cs="Times New Roman"/>
        </w:rPr>
        <w:t>Pr</w:t>
      </w:r>
      <w:proofErr w:type="spellEnd"/>
      <w:r w:rsidRPr="009E2167">
        <w:rPr>
          <w:rFonts w:ascii="Times New Roman" w:hAnsi="Times New Roman" w:cs="Times New Roman"/>
          <w:lang w:val="ru-RU"/>
        </w:rPr>
        <w:t>é</w:t>
      </w:r>
      <w:proofErr w:type="spellStart"/>
      <w:r w:rsidRPr="009E2167">
        <w:rPr>
          <w:rFonts w:ascii="Times New Roman" w:hAnsi="Times New Roman" w:cs="Times New Roman"/>
        </w:rPr>
        <w:t>sident</w:t>
      </w:r>
      <w:proofErr w:type="spellEnd"/>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r w:rsidRPr="009E2167">
        <w:rPr>
          <w:rFonts w:ascii="Times New Roman" w:hAnsi="Times New Roman" w:cs="Times New Roman"/>
        </w:rPr>
        <w:t>la</w:t>
      </w:r>
      <w:r w:rsidRPr="009E2167">
        <w:rPr>
          <w:rFonts w:ascii="Times New Roman" w:hAnsi="Times New Roman" w:cs="Times New Roman"/>
          <w:lang w:val="ru-RU"/>
        </w:rPr>
        <w:t xml:space="preserve"> </w:t>
      </w:r>
      <w:r w:rsidRPr="009E2167">
        <w:rPr>
          <w:rFonts w:ascii="Times New Roman" w:hAnsi="Times New Roman" w:cs="Times New Roman"/>
        </w:rPr>
        <w:t>R</w:t>
      </w:r>
      <w:r w:rsidRPr="009E2167">
        <w:rPr>
          <w:rFonts w:ascii="Times New Roman" w:hAnsi="Times New Roman" w:cs="Times New Roman"/>
          <w:lang w:val="ru-RU"/>
        </w:rPr>
        <w:t>é</w:t>
      </w:r>
      <w:proofErr w:type="spellStart"/>
      <w:r w:rsidRPr="009E2167">
        <w:rPr>
          <w:rFonts w:ascii="Times New Roman" w:hAnsi="Times New Roman" w:cs="Times New Roman"/>
        </w:rPr>
        <w:t>publique</w:t>
      </w:r>
      <w:proofErr w:type="spellEnd"/>
      <w:r w:rsidRPr="009E2167">
        <w:rPr>
          <w:rFonts w:ascii="Times New Roman" w:hAnsi="Times New Roman" w:cs="Times New Roman"/>
          <w:lang w:val="ru-RU"/>
        </w:rPr>
        <w:t xml:space="preserve"> </w:t>
      </w:r>
      <w:r w:rsidRPr="009E2167">
        <w:rPr>
          <w:rFonts w:ascii="Times New Roman" w:hAnsi="Times New Roman" w:cs="Times New Roman"/>
        </w:rPr>
        <w:t>vid</w:t>
      </w:r>
      <w:r w:rsidRPr="009E2167">
        <w:rPr>
          <w:rFonts w:ascii="Times New Roman" w:hAnsi="Times New Roman" w:cs="Times New Roman"/>
          <w:lang w:val="ru-RU"/>
        </w:rPr>
        <w:t xml:space="preserve">é </w:t>
      </w:r>
      <w:r w:rsidRPr="009E2167">
        <w:rPr>
          <w:rFonts w:ascii="Times New Roman" w:hAnsi="Times New Roman" w:cs="Times New Roman"/>
        </w:rPr>
        <w:t>de</w:t>
      </w:r>
      <w:r w:rsidRPr="009E2167">
        <w:rPr>
          <w:rFonts w:ascii="Times New Roman" w:hAnsi="Times New Roman" w:cs="Times New Roman"/>
          <w:lang w:val="ru-RU"/>
        </w:rPr>
        <w:t xml:space="preserve"> </w:t>
      </w:r>
      <w:r w:rsidRPr="009E2167">
        <w:rPr>
          <w:rFonts w:ascii="Times New Roman" w:hAnsi="Times New Roman" w:cs="Times New Roman"/>
        </w:rPr>
        <w:t>tout</w:t>
      </w:r>
      <w:r w:rsidRPr="009E2167">
        <w:rPr>
          <w:rFonts w:ascii="Times New Roman" w:hAnsi="Times New Roman" w:cs="Times New Roman"/>
          <w:lang w:val="ru-RU"/>
        </w:rPr>
        <w:t xml:space="preserve"> </w:t>
      </w:r>
      <w:proofErr w:type="spellStart"/>
      <w:r w:rsidRPr="009E2167">
        <w:rPr>
          <w:rFonts w:ascii="Times New Roman" w:hAnsi="Times New Roman" w:cs="Times New Roman"/>
        </w:rPr>
        <w:t>pouvoir</w:t>
      </w:r>
      <w:proofErr w:type="spellEnd"/>
      <w:r w:rsidRPr="009E2167">
        <w:rPr>
          <w:rFonts w:ascii="Times New Roman" w:hAnsi="Times New Roman" w:cs="Times New Roman"/>
          <w:lang w:val="ru-RU"/>
        </w:rPr>
        <w:t>» (он с одной стороны создал для себя пожизненный пост «президента совета министров», а с другой — изобрел должность президента республики, лишенного всякой власти). Это свидетельствует о манипуляциях с к</w:t>
      </w:r>
      <w:r w:rsidRPr="009E2167">
        <w:rPr>
          <w:rFonts w:ascii="Times New Roman" w:hAnsi="Times New Roman" w:cs="Times New Roman"/>
          <w:lang w:val="ru-RU"/>
        </w:rPr>
        <w:t>онституцией и институциональной коррупции, направленной на удержание власти узкой группой лиц.</w:t>
      </w:r>
    </w:p>
    <w:p w14:paraId="1C807DA5"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2.4. Социальные последствия коррупции</w:t>
      </w:r>
    </w:p>
    <w:p w14:paraId="0860EDCC"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Коррупция ведет к ухудшению социально-экономического положения населения. В отчете </w:t>
      </w:r>
      <w:r w:rsidRPr="009E2167">
        <w:rPr>
          <w:rFonts w:ascii="Times New Roman" w:hAnsi="Times New Roman" w:cs="Times New Roman"/>
        </w:rPr>
        <w:t>Transparency</w:t>
      </w:r>
      <w:r w:rsidRPr="009E2167">
        <w:rPr>
          <w:rFonts w:ascii="Times New Roman" w:hAnsi="Times New Roman" w:cs="Times New Roman"/>
          <w:lang w:val="ru-RU"/>
        </w:rPr>
        <w:t xml:space="preserve"> </w:t>
      </w:r>
      <w:r w:rsidRPr="009E2167">
        <w:rPr>
          <w:rFonts w:ascii="Times New Roman" w:hAnsi="Times New Roman" w:cs="Times New Roman"/>
        </w:rPr>
        <w:t>International</w:t>
      </w:r>
      <w:r w:rsidRPr="009E2167">
        <w:rPr>
          <w:rFonts w:ascii="Times New Roman" w:hAnsi="Times New Roman" w:cs="Times New Roman"/>
          <w:lang w:val="ru-RU"/>
        </w:rPr>
        <w:t xml:space="preserve"> говорится: «</w:t>
      </w:r>
      <w:r w:rsidRPr="009E2167">
        <w:rPr>
          <w:rFonts w:ascii="Times New Roman" w:hAnsi="Times New Roman" w:cs="Times New Roman"/>
        </w:rPr>
        <w:t>P</w:t>
      </w:r>
      <w:r w:rsidRPr="009E2167">
        <w:rPr>
          <w:rFonts w:ascii="Times New Roman" w:hAnsi="Times New Roman" w:cs="Times New Roman"/>
        </w:rPr>
        <w:t>endant</w:t>
      </w:r>
      <w:r w:rsidRPr="009E2167">
        <w:rPr>
          <w:rFonts w:ascii="Times New Roman" w:hAnsi="Times New Roman" w:cs="Times New Roman"/>
          <w:lang w:val="ru-RU"/>
        </w:rPr>
        <w:t xml:space="preserve"> </w:t>
      </w:r>
      <w:r w:rsidRPr="009E2167">
        <w:rPr>
          <w:rFonts w:ascii="Times New Roman" w:hAnsi="Times New Roman" w:cs="Times New Roman"/>
        </w:rPr>
        <w:t>que</w:t>
      </w:r>
      <w:r w:rsidRPr="009E2167">
        <w:rPr>
          <w:rFonts w:ascii="Times New Roman" w:hAnsi="Times New Roman" w:cs="Times New Roman"/>
          <w:lang w:val="ru-RU"/>
        </w:rPr>
        <w:t xml:space="preserve"> </w:t>
      </w:r>
      <w:r w:rsidRPr="009E2167">
        <w:rPr>
          <w:rFonts w:ascii="Times New Roman" w:hAnsi="Times New Roman" w:cs="Times New Roman"/>
        </w:rPr>
        <w:t>des</w:t>
      </w:r>
      <w:r w:rsidRPr="009E2167">
        <w:rPr>
          <w:rFonts w:ascii="Times New Roman" w:hAnsi="Times New Roman" w:cs="Times New Roman"/>
          <w:lang w:val="ru-RU"/>
        </w:rPr>
        <w:t xml:space="preserve"> </w:t>
      </w:r>
      <w:r w:rsidRPr="009E2167">
        <w:rPr>
          <w:rFonts w:ascii="Times New Roman" w:hAnsi="Times New Roman" w:cs="Times New Roman"/>
        </w:rPr>
        <w:t>millions</w:t>
      </w:r>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proofErr w:type="spellStart"/>
      <w:r w:rsidRPr="009E2167">
        <w:rPr>
          <w:rFonts w:ascii="Times New Roman" w:hAnsi="Times New Roman" w:cs="Times New Roman"/>
        </w:rPr>
        <w:t>citoyens</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vivent</w:t>
      </w:r>
      <w:proofErr w:type="spellEnd"/>
      <w:r w:rsidRPr="009E2167">
        <w:rPr>
          <w:rFonts w:ascii="Times New Roman" w:hAnsi="Times New Roman" w:cs="Times New Roman"/>
          <w:lang w:val="ru-RU"/>
        </w:rPr>
        <w:t xml:space="preserve"> </w:t>
      </w:r>
      <w:r w:rsidRPr="009E2167">
        <w:rPr>
          <w:rFonts w:ascii="Times New Roman" w:hAnsi="Times New Roman" w:cs="Times New Roman"/>
        </w:rPr>
        <w:t>dans</w:t>
      </w:r>
      <w:r w:rsidRPr="009E2167">
        <w:rPr>
          <w:rFonts w:ascii="Times New Roman" w:hAnsi="Times New Roman" w:cs="Times New Roman"/>
          <w:lang w:val="ru-RU"/>
        </w:rPr>
        <w:t xml:space="preserve"> </w:t>
      </w:r>
      <w:r w:rsidRPr="009E2167">
        <w:rPr>
          <w:rFonts w:ascii="Times New Roman" w:hAnsi="Times New Roman" w:cs="Times New Roman"/>
        </w:rPr>
        <w:t>la</w:t>
      </w:r>
      <w:r w:rsidRPr="009E2167">
        <w:rPr>
          <w:rFonts w:ascii="Times New Roman" w:hAnsi="Times New Roman" w:cs="Times New Roman"/>
          <w:lang w:val="ru-RU"/>
        </w:rPr>
        <w:t xml:space="preserve"> </w:t>
      </w:r>
      <w:r w:rsidRPr="009E2167">
        <w:rPr>
          <w:rFonts w:ascii="Times New Roman" w:hAnsi="Times New Roman" w:cs="Times New Roman"/>
        </w:rPr>
        <w:t>pr</w:t>
      </w:r>
      <w:r w:rsidRPr="009E2167">
        <w:rPr>
          <w:rFonts w:ascii="Times New Roman" w:hAnsi="Times New Roman" w:cs="Times New Roman"/>
          <w:lang w:val="ru-RU"/>
        </w:rPr>
        <w:t>é</w:t>
      </w:r>
      <w:proofErr w:type="spellStart"/>
      <w:r w:rsidRPr="009E2167">
        <w:rPr>
          <w:rFonts w:ascii="Times New Roman" w:hAnsi="Times New Roman" w:cs="Times New Roman"/>
        </w:rPr>
        <w:t>carit</w:t>
      </w:r>
      <w:proofErr w:type="spellEnd"/>
      <w:r w:rsidRPr="009E2167">
        <w:rPr>
          <w:rFonts w:ascii="Times New Roman" w:hAnsi="Times New Roman" w:cs="Times New Roman"/>
          <w:lang w:val="ru-RU"/>
        </w:rPr>
        <w:t xml:space="preserve">é, </w:t>
      </w:r>
      <w:r w:rsidRPr="009E2167">
        <w:rPr>
          <w:rFonts w:ascii="Times New Roman" w:hAnsi="Times New Roman" w:cs="Times New Roman"/>
        </w:rPr>
        <w:t>les</w:t>
      </w:r>
      <w:r w:rsidRPr="009E2167">
        <w:rPr>
          <w:rFonts w:ascii="Times New Roman" w:hAnsi="Times New Roman" w:cs="Times New Roman"/>
          <w:lang w:val="ru-RU"/>
        </w:rPr>
        <w:t xml:space="preserve"> é</w:t>
      </w:r>
      <w:proofErr w:type="spellStart"/>
      <w:r w:rsidRPr="009E2167">
        <w:rPr>
          <w:rFonts w:ascii="Times New Roman" w:hAnsi="Times New Roman" w:cs="Times New Roman"/>
        </w:rPr>
        <w:t>lites</w:t>
      </w:r>
      <w:proofErr w:type="spellEnd"/>
      <w:r w:rsidRPr="009E2167">
        <w:rPr>
          <w:rFonts w:ascii="Times New Roman" w:hAnsi="Times New Roman" w:cs="Times New Roman"/>
          <w:lang w:val="ru-RU"/>
        </w:rPr>
        <w:t xml:space="preserve"> </w:t>
      </w:r>
      <w:r w:rsidRPr="009E2167">
        <w:rPr>
          <w:rFonts w:ascii="Times New Roman" w:hAnsi="Times New Roman" w:cs="Times New Roman"/>
        </w:rPr>
        <w:t>politiques</w:t>
      </w:r>
      <w:r w:rsidRPr="009E2167">
        <w:rPr>
          <w:rFonts w:ascii="Times New Roman" w:hAnsi="Times New Roman" w:cs="Times New Roman"/>
          <w:lang w:val="ru-RU"/>
        </w:rPr>
        <w:t xml:space="preserve"> </w:t>
      </w:r>
      <w:r w:rsidRPr="009E2167">
        <w:rPr>
          <w:rFonts w:ascii="Times New Roman" w:hAnsi="Times New Roman" w:cs="Times New Roman"/>
        </w:rPr>
        <w:t>et</w:t>
      </w:r>
      <w:r w:rsidRPr="009E2167">
        <w:rPr>
          <w:rFonts w:ascii="Times New Roman" w:hAnsi="Times New Roman" w:cs="Times New Roman"/>
          <w:lang w:val="ru-RU"/>
        </w:rPr>
        <w:t xml:space="preserve"> é</w:t>
      </w:r>
      <w:proofErr w:type="spellStart"/>
      <w:r w:rsidRPr="009E2167">
        <w:rPr>
          <w:rFonts w:ascii="Times New Roman" w:hAnsi="Times New Roman" w:cs="Times New Roman"/>
        </w:rPr>
        <w:t>conomiques</w:t>
      </w:r>
      <w:proofErr w:type="spellEnd"/>
      <w:r w:rsidRPr="009E2167">
        <w:rPr>
          <w:rFonts w:ascii="Times New Roman" w:hAnsi="Times New Roman" w:cs="Times New Roman"/>
          <w:lang w:val="ru-RU"/>
        </w:rPr>
        <w:t xml:space="preserve"> </w:t>
      </w:r>
      <w:r w:rsidRPr="009E2167">
        <w:rPr>
          <w:rFonts w:ascii="Times New Roman" w:hAnsi="Times New Roman" w:cs="Times New Roman"/>
        </w:rPr>
        <w:t>s</w:t>
      </w:r>
      <w:r w:rsidRPr="009E2167">
        <w:rPr>
          <w:rFonts w:ascii="Times New Roman" w:hAnsi="Times New Roman" w:cs="Times New Roman"/>
          <w:lang w:val="ru-RU"/>
        </w:rPr>
        <w:t>'</w:t>
      </w:r>
      <w:proofErr w:type="spellStart"/>
      <w:r w:rsidRPr="009E2167">
        <w:rPr>
          <w:rFonts w:ascii="Times New Roman" w:hAnsi="Times New Roman" w:cs="Times New Roman"/>
        </w:rPr>
        <w:t>enrichissent</w:t>
      </w:r>
      <w:proofErr w:type="spellEnd"/>
      <w:r w:rsidRPr="009E2167">
        <w:rPr>
          <w:rFonts w:ascii="Times New Roman" w:hAnsi="Times New Roman" w:cs="Times New Roman"/>
          <w:lang w:val="ru-RU"/>
        </w:rPr>
        <w:t xml:space="preserve"> </w:t>
      </w:r>
      <w:r w:rsidRPr="009E2167">
        <w:rPr>
          <w:rFonts w:ascii="Times New Roman" w:hAnsi="Times New Roman" w:cs="Times New Roman"/>
        </w:rPr>
        <w:t>sans</w:t>
      </w:r>
      <w:r w:rsidRPr="009E2167">
        <w:rPr>
          <w:rFonts w:ascii="Times New Roman" w:hAnsi="Times New Roman" w:cs="Times New Roman"/>
          <w:lang w:val="ru-RU"/>
        </w:rPr>
        <w:t xml:space="preserve"> </w:t>
      </w:r>
      <w:proofErr w:type="spellStart"/>
      <w:r w:rsidRPr="009E2167">
        <w:rPr>
          <w:rFonts w:ascii="Times New Roman" w:hAnsi="Times New Roman" w:cs="Times New Roman"/>
        </w:rPr>
        <w:t>vergogne</w:t>
      </w:r>
      <w:proofErr w:type="spellEnd"/>
      <w:r w:rsidRPr="009E2167">
        <w:rPr>
          <w:rFonts w:ascii="Times New Roman" w:hAnsi="Times New Roman" w:cs="Times New Roman"/>
          <w:lang w:val="ru-RU"/>
        </w:rPr>
        <w:t>» (Пока миллионы граждан живут в нищете, политические и экономические элиты без стыда обогащаются). Это создает глубокое социальн</w:t>
      </w:r>
      <w:r w:rsidRPr="009E2167">
        <w:rPr>
          <w:rFonts w:ascii="Times New Roman" w:hAnsi="Times New Roman" w:cs="Times New Roman"/>
          <w:lang w:val="ru-RU"/>
        </w:rPr>
        <w:t>ое неравенство и подрывает доверие к государственным институтам.</w:t>
      </w:r>
    </w:p>
    <w:p w14:paraId="098F7032"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lastRenderedPageBreak/>
        <w:t>3. Наиболее пострадавшие группы населения</w:t>
      </w:r>
    </w:p>
    <w:p w14:paraId="5ECFF3C5"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Широкие слои населения, живущие в условиях бедности и высокой стоимости жизни.</w:t>
      </w:r>
      <w:r w:rsidRPr="009E2167">
        <w:rPr>
          <w:rFonts w:ascii="Times New Roman" w:hAnsi="Times New Roman" w:cs="Times New Roman"/>
          <w:lang w:val="ru-RU"/>
        </w:rPr>
        <w:br/>
        <w:t>- Молодежь и женщины, которым ограничены возможности для трудоустрой</w:t>
      </w:r>
      <w:r w:rsidRPr="009E2167">
        <w:rPr>
          <w:rFonts w:ascii="Times New Roman" w:hAnsi="Times New Roman" w:cs="Times New Roman"/>
          <w:lang w:val="ru-RU"/>
        </w:rPr>
        <w:t>ства и социального продвижения.</w:t>
      </w:r>
      <w:r w:rsidRPr="009E2167">
        <w:rPr>
          <w:rFonts w:ascii="Times New Roman" w:hAnsi="Times New Roman" w:cs="Times New Roman"/>
          <w:lang w:val="ru-RU"/>
        </w:rPr>
        <w:br/>
        <w:t>- Граждане, лишенные доступа к справедливому правосудию из-за коррупции в судебной системе.</w:t>
      </w:r>
      <w:r w:rsidRPr="009E2167">
        <w:rPr>
          <w:rFonts w:ascii="Times New Roman" w:hAnsi="Times New Roman" w:cs="Times New Roman"/>
          <w:lang w:val="ru-RU"/>
        </w:rPr>
        <w:br/>
        <w:t>- Оппозиционные политические силы и активисты, подвергающиеся репрессиям со стороны власти.</w:t>
      </w:r>
    </w:p>
    <w:p w14:paraId="6AC7C2F3"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Заключение</w:t>
      </w:r>
    </w:p>
    <w:p w14:paraId="0C8EE42F"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Коррупция в Того — это систем</w:t>
      </w:r>
      <w:r w:rsidRPr="009E2167">
        <w:rPr>
          <w:rFonts w:ascii="Times New Roman" w:hAnsi="Times New Roman" w:cs="Times New Roman"/>
          <w:lang w:val="ru-RU"/>
        </w:rPr>
        <w:t xml:space="preserve">ная и многогранная проблема, </w:t>
      </w:r>
      <w:proofErr w:type="spellStart"/>
      <w:r w:rsidRPr="009E2167">
        <w:rPr>
          <w:rFonts w:ascii="Times New Roman" w:hAnsi="Times New Roman" w:cs="Times New Roman"/>
          <w:lang w:val="ru-RU"/>
        </w:rPr>
        <w:t>зат</w:t>
      </w:r>
      <w:proofErr w:type="spellEnd"/>
    </w:p>
    <w:p w14:paraId="60D494F2"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Источники и материалы:</w:t>
      </w:r>
    </w:p>
    <w:p w14:paraId="5662F8C1"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telegram</w:t>
      </w:r>
      <w:r w:rsidRPr="009E2167">
        <w:rPr>
          <w:rFonts w:ascii="Times New Roman" w:hAnsi="Times New Roman" w:cs="Times New Roman"/>
          <w:lang w:val="ru-RU"/>
        </w:rPr>
        <w:t>.</w:t>
      </w:r>
      <w:r w:rsidRPr="009E2167">
        <w:rPr>
          <w:rFonts w:ascii="Times New Roman" w:hAnsi="Times New Roman" w:cs="Times New Roman"/>
        </w:rPr>
        <w:t>me</w:t>
      </w:r>
      <w:r w:rsidRPr="009E2167">
        <w:rPr>
          <w:rFonts w:ascii="Times New Roman" w:hAnsi="Times New Roman" w:cs="Times New Roman"/>
          <w:lang w:val="ru-RU"/>
        </w:rPr>
        <w:t>/</w:t>
      </w:r>
      <w:proofErr w:type="spellStart"/>
      <w:r w:rsidRPr="009E2167">
        <w:rPr>
          <w:rFonts w:ascii="Times New Roman" w:hAnsi="Times New Roman" w:cs="Times New Roman"/>
        </w:rPr>
        <w:t>conscientisation</w:t>
      </w:r>
      <w:proofErr w:type="spellEnd"/>
      <w:r w:rsidRPr="009E2167">
        <w:rPr>
          <w:rFonts w:ascii="Times New Roman" w:hAnsi="Times New Roman" w:cs="Times New Roman"/>
          <w:lang w:val="ru-RU"/>
        </w:rPr>
        <w:t>_</w:t>
      </w:r>
      <w:proofErr w:type="spellStart"/>
      <w:r w:rsidRPr="009E2167">
        <w:rPr>
          <w:rFonts w:ascii="Times New Roman" w:hAnsi="Times New Roman" w:cs="Times New Roman"/>
        </w:rPr>
        <w:t>panafricaniste</w:t>
      </w:r>
      <w:proofErr w:type="spellEnd"/>
      <w:r w:rsidRPr="009E2167">
        <w:rPr>
          <w:rFonts w:ascii="Times New Roman" w:hAnsi="Times New Roman" w:cs="Times New Roman"/>
          <w:lang w:val="ru-RU"/>
        </w:rPr>
        <w:t>/9861</w:t>
      </w:r>
    </w:p>
    <w:p w14:paraId="2DEDF315"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tiktok</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w:t>
      </w:r>
      <w:proofErr w:type="spellStart"/>
      <w:r w:rsidRPr="009E2167">
        <w:rPr>
          <w:rFonts w:ascii="Times New Roman" w:hAnsi="Times New Roman" w:cs="Times New Roman"/>
        </w:rPr>
        <w:t>vdptogo</w:t>
      </w:r>
      <w:proofErr w:type="spellEnd"/>
      <w:r w:rsidRPr="009E2167">
        <w:rPr>
          <w:rFonts w:ascii="Times New Roman" w:hAnsi="Times New Roman" w:cs="Times New Roman"/>
          <w:lang w:val="ru-RU"/>
        </w:rPr>
        <w:t>/</w:t>
      </w:r>
      <w:r w:rsidRPr="009E2167">
        <w:rPr>
          <w:rFonts w:ascii="Times New Roman" w:hAnsi="Times New Roman" w:cs="Times New Roman"/>
        </w:rPr>
        <w:t>video</w:t>
      </w:r>
      <w:r w:rsidRPr="009E2167">
        <w:rPr>
          <w:rFonts w:ascii="Times New Roman" w:hAnsi="Times New Roman" w:cs="Times New Roman"/>
          <w:lang w:val="ru-RU"/>
        </w:rPr>
        <w:t>/7519528529478978818</w:t>
      </w:r>
    </w:p>
    <w:p w14:paraId="12A7A55A" w14:textId="2C33C274" w:rsidR="009E2167" w:rsidRPr="009E2167" w:rsidRDefault="00B62980" w:rsidP="009E2167">
      <w:pPr>
        <w:jc w:val="both"/>
        <w:rPr>
          <w:rFonts w:ascii="Times New Roman" w:eastAsiaTheme="majorEastAsia" w:hAnsi="Times New Roman" w:cs="Times New Roman"/>
          <w:b/>
          <w:bCs/>
          <w:color w:val="365F91" w:themeColor="accent1" w:themeShade="BF"/>
          <w:sz w:val="28"/>
          <w:szCs w:val="28"/>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facebook</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/10213192581445775</w:t>
      </w:r>
      <w:r w:rsidR="009E2167" w:rsidRPr="009E2167">
        <w:rPr>
          <w:rFonts w:ascii="Times New Roman" w:hAnsi="Times New Roman" w:cs="Times New Roman"/>
        </w:rPr>
        <w:br w:type="page"/>
      </w:r>
    </w:p>
    <w:p w14:paraId="59119A9E" w14:textId="14F1932B" w:rsidR="00ED68C6" w:rsidRPr="009E2167" w:rsidRDefault="00B62980" w:rsidP="009E2167">
      <w:pPr>
        <w:pStyle w:val="1"/>
        <w:jc w:val="both"/>
        <w:rPr>
          <w:rFonts w:ascii="Times New Roman" w:hAnsi="Times New Roman" w:cs="Times New Roman"/>
          <w:lang w:val="ru-RU"/>
        </w:rPr>
      </w:pPr>
      <w:bookmarkStart w:id="3" w:name="_Toc206067825"/>
      <w:r w:rsidRPr="009E2167">
        <w:rPr>
          <w:rFonts w:ascii="Times New Roman" w:hAnsi="Times New Roman" w:cs="Times New Roman"/>
        </w:rPr>
        <w:lastRenderedPageBreak/>
        <w:t>Dette</w:t>
      </w:r>
      <w:r w:rsidRPr="009E2167">
        <w:rPr>
          <w:rFonts w:ascii="Times New Roman" w:hAnsi="Times New Roman" w:cs="Times New Roman"/>
          <w:lang w:val="ru-RU"/>
        </w:rPr>
        <w:t xml:space="preserve"> </w:t>
      </w:r>
      <w:proofErr w:type="spellStart"/>
      <w:r w:rsidRPr="009E2167">
        <w:rPr>
          <w:rFonts w:ascii="Times New Roman" w:hAnsi="Times New Roman" w:cs="Times New Roman"/>
        </w:rPr>
        <w:t>publique</w:t>
      </w:r>
      <w:proofErr w:type="spellEnd"/>
      <w:r w:rsidRPr="009E2167">
        <w:rPr>
          <w:rFonts w:ascii="Times New Roman" w:hAnsi="Times New Roman" w:cs="Times New Roman"/>
          <w:lang w:val="ru-RU"/>
        </w:rPr>
        <w:t xml:space="preserve"> — Государственный долг</w:t>
      </w:r>
      <w:bookmarkEnd w:id="3"/>
    </w:p>
    <w:p w14:paraId="3980ECF5"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1. Ключевые проблемы государственного долга Того</w:t>
      </w:r>
    </w:p>
    <w:p w14:paraId="220F5384"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Основная проблема, поднимаемая в высказываниях, — это неконтролируемый рост государственного долга Того, который </w:t>
      </w:r>
      <w:r w:rsidRPr="009E2167">
        <w:rPr>
          <w:rFonts w:ascii="Times New Roman" w:hAnsi="Times New Roman" w:cs="Times New Roman"/>
          <w:lang w:val="ru-RU"/>
        </w:rPr>
        <w:t>угрожает экономическому будущему страны и её граждан. При этом отмечается неэффективное использование привлечённых средств, отсутствие прозрачности и слабое управление государственными финансами. Также вызывают обеспокоенность жёсткие условия, навязываемые</w:t>
      </w:r>
      <w:r w:rsidRPr="009E2167">
        <w:rPr>
          <w:rFonts w:ascii="Times New Roman" w:hAnsi="Times New Roman" w:cs="Times New Roman"/>
          <w:lang w:val="ru-RU"/>
        </w:rPr>
        <w:t xml:space="preserve"> Международным валютным фондом (МВФ) в обмен на кредиты, которые негативно сказываются на населении.</w:t>
      </w:r>
    </w:p>
    <w:p w14:paraId="4103A0A1"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 Проявления проблем и яркие примеры</w:t>
      </w:r>
    </w:p>
    <w:p w14:paraId="43362ABD"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Рост долга и превышение лимитов</w:t>
      </w:r>
    </w:p>
    <w:p w14:paraId="10125DDE"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По состоянию на 31 декабря 2024 года государственный долг Того достиг 72,1% ВВП, пр</w:t>
      </w:r>
      <w:r w:rsidRPr="009E2167">
        <w:rPr>
          <w:rFonts w:ascii="Times New Roman" w:hAnsi="Times New Roman" w:cs="Times New Roman"/>
          <w:lang w:val="ru-RU"/>
        </w:rPr>
        <w:t>евысив максимальный лимит в 70%, установленный Экономическим и валютным союзом Западной Африки (</w:t>
      </w:r>
      <w:r w:rsidRPr="009E2167">
        <w:rPr>
          <w:rFonts w:ascii="Times New Roman" w:hAnsi="Times New Roman" w:cs="Times New Roman"/>
        </w:rPr>
        <w:t>UEMOA</w:t>
      </w:r>
      <w:r w:rsidRPr="009E2167">
        <w:rPr>
          <w:rFonts w:ascii="Times New Roman" w:hAnsi="Times New Roman" w:cs="Times New Roman"/>
          <w:lang w:val="ru-RU"/>
        </w:rPr>
        <w:t>):</w:t>
      </w:r>
    </w:p>
    <w:p w14:paraId="2BA7D2E2"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 xml:space="preserve">«Au 31/12/2024, la dette publique totale du Togo (y compris celle des entreprises publiques) est montée à 72,1 % du PIB en dépassant le plafond maximal </w:t>
      </w:r>
      <w:r w:rsidRPr="009E2167">
        <w:rPr>
          <w:rFonts w:ascii="Times New Roman" w:hAnsi="Times New Roman" w:cs="Times New Roman"/>
        </w:rPr>
        <w:t>d'endettement imposé par l'UEMOA (70% du PIB</w:t>
      </w:r>
      <w:proofErr w:type="gramStart"/>
      <w:r w:rsidRPr="009E2167">
        <w:rPr>
          <w:rFonts w:ascii="Times New Roman" w:hAnsi="Times New Roman" w:cs="Times New Roman"/>
        </w:rPr>
        <w:t>).»</w:t>
      </w:r>
      <w:proofErr w:type="gramEnd"/>
      <w:r w:rsidRPr="009E2167">
        <w:rPr>
          <w:rFonts w:ascii="Times New Roman" w:hAnsi="Times New Roman" w:cs="Times New Roman"/>
        </w:rPr>
        <w:t xml:space="preserve">  </w:t>
      </w:r>
      <w:r w:rsidRPr="009E2167">
        <w:rPr>
          <w:rFonts w:ascii="Times New Roman" w:hAnsi="Times New Roman" w:cs="Times New Roman"/>
        </w:rPr>
        <w:br/>
      </w:r>
      <w:r w:rsidRPr="009E2167">
        <w:rPr>
          <w:rFonts w:ascii="Times New Roman" w:hAnsi="Times New Roman" w:cs="Times New Roman"/>
          <w:lang w:val="ru-RU"/>
        </w:rPr>
        <w:t xml:space="preserve">(По состоянию на 31.12.2024 общий государственный долг Того (включая долг государственных предприятий) достиг 72,1% ВВП, превысив максимальный лимит задолженности, установленный </w:t>
      </w:r>
      <w:r w:rsidRPr="009E2167">
        <w:rPr>
          <w:rFonts w:ascii="Times New Roman" w:hAnsi="Times New Roman" w:cs="Times New Roman"/>
        </w:rPr>
        <w:t>UEMOA</w:t>
      </w:r>
      <w:r w:rsidRPr="009E2167">
        <w:rPr>
          <w:rFonts w:ascii="Times New Roman" w:hAnsi="Times New Roman" w:cs="Times New Roman"/>
          <w:lang w:val="ru-RU"/>
        </w:rPr>
        <w:t xml:space="preserve"> (70% ВВП).)</w:t>
      </w:r>
    </w:p>
    <w:p w14:paraId="6051FBA5"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Некомпет</w:t>
      </w:r>
      <w:r w:rsidRPr="009E2167">
        <w:rPr>
          <w:rFonts w:ascii="Times New Roman" w:hAnsi="Times New Roman" w:cs="Times New Roman"/>
          <w:lang w:val="ru-RU"/>
        </w:rPr>
        <w:t>ентное управление и негативные последствия для населения</w:t>
      </w:r>
    </w:p>
    <w:p w14:paraId="442FD716"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Жители критикуют руководство страны за некомпетентность и неспособность улучшить условия жизни, несмотря на рост долга:</w:t>
      </w:r>
    </w:p>
    <w:p w14:paraId="7A5B4147"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 xml:space="preserve">«Au Togo un </w:t>
      </w:r>
      <w:proofErr w:type="spellStart"/>
      <w:r w:rsidRPr="009E2167">
        <w:rPr>
          <w:rFonts w:ascii="Times New Roman" w:hAnsi="Times New Roman" w:cs="Times New Roman"/>
        </w:rPr>
        <w:t>incompétent</w:t>
      </w:r>
      <w:proofErr w:type="spellEnd"/>
      <w:r w:rsidRPr="009E2167">
        <w:rPr>
          <w:rFonts w:ascii="Times New Roman" w:hAnsi="Times New Roman" w:cs="Times New Roman"/>
        </w:rPr>
        <w:t xml:space="preserve"> continue de creuser la dette à la vitesse grand V sans améliorer les conditions de vie des </w:t>
      </w:r>
      <w:proofErr w:type="gramStart"/>
      <w:r w:rsidRPr="009E2167">
        <w:rPr>
          <w:rFonts w:ascii="Times New Roman" w:hAnsi="Times New Roman" w:cs="Times New Roman"/>
        </w:rPr>
        <w:t>populations.»</w:t>
      </w:r>
      <w:proofErr w:type="gramEnd"/>
      <w:r w:rsidRPr="009E2167">
        <w:rPr>
          <w:rFonts w:ascii="Times New Roman" w:hAnsi="Times New Roman" w:cs="Times New Roman"/>
        </w:rPr>
        <w:t xml:space="preserve">  </w:t>
      </w:r>
      <w:r w:rsidRPr="009E2167">
        <w:rPr>
          <w:rFonts w:ascii="Times New Roman" w:hAnsi="Times New Roman" w:cs="Times New Roman"/>
        </w:rPr>
        <w:br/>
      </w:r>
      <w:r w:rsidRPr="009E2167">
        <w:rPr>
          <w:rFonts w:ascii="Times New Roman" w:hAnsi="Times New Roman" w:cs="Times New Roman"/>
          <w:lang w:val="ru-RU"/>
        </w:rPr>
        <w:t>(В Того некомпетентный человек продолжает наращивать долг с огромной скоростью, не улучшая условия жизни населения.)</w:t>
      </w:r>
    </w:p>
    <w:p w14:paraId="19E43C47"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Отсутс</w:t>
      </w:r>
      <w:r w:rsidRPr="009E2167">
        <w:rPr>
          <w:rFonts w:ascii="Times New Roman" w:hAnsi="Times New Roman" w:cs="Times New Roman"/>
          <w:lang w:val="ru-RU"/>
        </w:rPr>
        <w:t>твие прозрачности и сомнения в целевом использовании средств</w:t>
      </w:r>
    </w:p>
    <w:p w14:paraId="63E93074"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Граждане выражают сомнения в том, куда именно направляются привлечённые средства, и критикуют отсутствие ощутимых результатов:</w:t>
      </w:r>
    </w:p>
    <w:p w14:paraId="03F4C8FB"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w:t>
      </w:r>
      <w:proofErr w:type="spellStart"/>
      <w:r w:rsidRPr="009E2167">
        <w:rPr>
          <w:rFonts w:ascii="Times New Roman" w:hAnsi="Times New Roman" w:cs="Times New Roman"/>
        </w:rPr>
        <w:t>Quelles</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sont</w:t>
      </w:r>
      <w:proofErr w:type="spellEnd"/>
      <w:r w:rsidRPr="009E2167">
        <w:rPr>
          <w:rFonts w:ascii="Times New Roman" w:hAnsi="Times New Roman" w:cs="Times New Roman"/>
        </w:rPr>
        <w:t xml:space="preserve"> les destinations réelles de tous ces </w:t>
      </w:r>
      <w:proofErr w:type="gramStart"/>
      <w:r w:rsidRPr="009E2167">
        <w:rPr>
          <w:rFonts w:ascii="Times New Roman" w:hAnsi="Times New Roman" w:cs="Times New Roman"/>
        </w:rPr>
        <w:t>financements ?</w:t>
      </w:r>
      <w:proofErr w:type="gramEnd"/>
      <w:r w:rsidRPr="009E2167">
        <w:rPr>
          <w:rFonts w:ascii="Times New Roman" w:hAnsi="Times New Roman" w:cs="Times New Roman"/>
        </w:rPr>
        <w:t xml:space="preserve"> Ju</w:t>
      </w:r>
      <w:r w:rsidRPr="009E2167">
        <w:rPr>
          <w:rFonts w:ascii="Times New Roman" w:hAnsi="Times New Roman" w:cs="Times New Roman"/>
        </w:rPr>
        <w:t xml:space="preserve">squ’à quand les partenaires financiers continueront-ils à soutenir un régime qui peine à transformer les ressources mobilisées en progrès </w:t>
      </w:r>
      <w:proofErr w:type="gramStart"/>
      <w:r w:rsidRPr="009E2167">
        <w:rPr>
          <w:rFonts w:ascii="Times New Roman" w:hAnsi="Times New Roman" w:cs="Times New Roman"/>
        </w:rPr>
        <w:t>concrets ?</w:t>
      </w:r>
      <w:proofErr w:type="gramEnd"/>
      <w:r w:rsidRPr="009E2167">
        <w:rPr>
          <w:rFonts w:ascii="Times New Roman" w:hAnsi="Times New Roman" w:cs="Times New Roman"/>
        </w:rPr>
        <w:t xml:space="preserve">»  </w:t>
      </w:r>
      <w:r w:rsidRPr="009E2167">
        <w:rPr>
          <w:rFonts w:ascii="Times New Roman" w:hAnsi="Times New Roman" w:cs="Times New Roman"/>
        </w:rPr>
        <w:br/>
      </w:r>
      <w:r w:rsidRPr="009E2167">
        <w:rPr>
          <w:rFonts w:ascii="Times New Roman" w:hAnsi="Times New Roman" w:cs="Times New Roman"/>
          <w:lang w:val="ru-RU"/>
        </w:rPr>
        <w:t xml:space="preserve">(Каковы реальные направления всех этих финансирований? Как долго финансовые партнёры будут поддерживать </w:t>
      </w:r>
      <w:r w:rsidRPr="009E2167">
        <w:rPr>
          <w:rFonts w:ascii="Times New Roman" w:hAnsi="Times New Roman" w:cs="Times New Roman"/>
          <w:lang w:val="ru-RU"/>
        </w:rPr>
        <w:t>режим, который с трудом превращает привлечённые ресурсы в конкретный прогресс?)</w:t>
      </w:r>
    </w:p>
    <w:p w14:paraId="60CEFBCE"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Ужесточение условий МВФ и социальные последствия</w:t>
      </w:r>
    </w:p>
    <w:p w14:paraId="7F9EF7A2"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Последний кредит МВФ на 60,5 млн долларов сопровождается жёсткими требованиями, такими как приватизация последнего государств</w:t>
      </w:r>
      <w:r w:rsidRPr="009E2167">
        <w:rPr>
          <w:rFonts w:ascii="Times New Roman" w:hAnsi="Times New Roman" w:cs="Times New Roman"/>
          <w:lang w:val="ru-RU"/>
        </w:rPr>
        <w:t xml:space="preserve">енного банка </w:t>
      </w:r>
      <w:r w:rsidRPr="009E2167">
        <w:rPr>
          <w:rFonts w:ascii="Times New Roman" w:hAnsi="Times New Roman" w:cs="Times New Roman"/>
        </w:rPr>
        <w:t>UTB</w:t>
      </w:r>
      <w:r w:rsidRPr="009E2167">
        <w:rPr>
          <w:rFonts w:ascii="Times New Roman" w:hAnsi="Times New Roman" w:cs="Times New Roman"/>
          <w:lang w:val="ru-RU"/>
        </w:rPr>
        <w:t xml:space="preserve"> и повышение налогов, что вызывает недовольство населения:</w:t>
      </w:r>
    </w:p>
    <w:p w14:paraId="108EEDFA"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lastRenderedPageBreak/>
        <w:t>«</w:t>
      </w:r>
      <w:proofErr w:type="spellStart"/>
      <w:r w:rsidRPr="009E2167">
        <w:rPr>
          <w:rFonts w:ascii="Times New Roman" w:hAnsi="Times New Roman" w:cs="Times New Roman"/>
        </w:rPr>
        <w:t>Cet</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emprunt</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s'accompagne</w:t>
      </w:r>
      <w:proofErr w:type="spellEnd"/>
      <w:r w:rsidRPr="009E2167">
        <w:rPr>
          <w:rFonts w:ascii="Times New Roman" w:hAnsi="Times New Roman" w:cs="Times New Roman"/>
        </w:rPr>
        <w:t xml:space="preserve"> de conditions très restrictives imposées par le FMI telles que la privatisation de la dernière banque publique UTB, la hausse des impôts entre </w:t>
      </w:r>
      <w:proofErr w:type="spellStart"/>
      <w:proofErr w:type="gramStart"/>
      <w:r w:rsidRPr="009E2167">
        <w:rPr>
          <w:rFonts w:ascii="Times New Roman" w:hAnsi="Times New Roman" w:cs="Times New Roman"/>
        </w:rPr>
        <w:t>autres</w:t>
      </w:r>
      <w:proofErr w:type="spellEnd"/>
      <w:r w:rsidRPr="009E2167">
        <w:rPr>
          <w:rFonts w:ascii="Times New Roman" w:hAnsi="Times New Roman" w:cs="Times New Roman"/>
        </w:rPr>
        <w:t>.»</w:t>
      </w:r>
      <w:proofErr w:type="gramEnd"/>
      <w:r w:rsidRPr="009E2167">
        <w:rPr>
          <w:rFonts w:ascii="Times New Roman" w:hAnsi="Times New Roman" w:cs="Times New Roman"/>
        </w:rPr>
        <w:t xml:space="preserve">  </w:t>
      </w:r>
      <w:r w:rsidRPr="009E2167">
        <w:rPr>
          <w:rFonts w:ascii="Times New Roman" w:hAnsi="Times New Roman" w:cs="Times New Roman"/>
        </w:rPr>
        <w:br/>
      </w:r>
      <w:r w:rsidRPr="009E2167">
        <w:rPr>
          <w:rFonts w:ascii="Times New Roman" w:hAnsi="Times New Roman" w:cs="Times New Roman"/>
          <w:lang w:val="ru-RU"/>
        </w:rPr>
        <w:t>(</w:t>
      </w:r>
      <w:r w:rsidRPr="009E2167">
        <w:rPr>
          <w:rFonts w:ascii="Times New Roman" w:hAnsi="Times New Roman" w:cs="Times New Roman"/>
          <w:lang w:val="ru-RU"/>
        </w:rPr>
        <w:t xml:space="preserve">Этот заём сопровождается очень жёсткими условиями, навязанными МВФ, такими как приватизация последнего государственного банка </w:t>
      </w:r>
      <w:r w:rsidRPr="009E2167">
        <w:rPr>
          <w:rFonts w:ascii="Times New Roman" w:hAnsi="Times New Roman" w:cs="Times New Roman"/>
        </w:rPr>
        <w:t>UTB</w:t>
      </w:r>
      <w:r w:rsidRPr="009E2167">
        <w:rPr>
          <w:rFonts w:ascii="Times New Roman" w:hAnsi="Times New Roman" w:cs="Times New Roman"/>
          <w:lang w:val="ru-RU"/>
        </w:rPr>
        <w:t>, повышение налогов и др.)</w:t>
      </w:r>
    </w:p>
    <w:p w14:paraId="564C477E"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Сложности с привлечением новых займов на финансовых рынках</w:t>
      </w:r>
    </w:p>
    <w:p w14:paraId="475F850A"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Из-за высокого долга и плохой кредитной</w:t>
      </w:r>
      <w:r w:rsidRPr="009E2167">
        <w:rPr>
          <w:rFonts w:ascii="Times New Roman" w:hAnsi="Times New Roman" w:cs="Times New Roman"/>
          <w:lang w:val="ru-RU"/>
        </w:rPr>
        <w:t xml:space="preserve"> истории Того вынужден обращаться к более дорогим или ограниченным по условиям займам:</w:t>
      </w:r>
    </w:p>
    <w:p w14:paraId="367FA96C"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 xml:space="preserve">«Il a </w:t>
      </w:r>
      <w:proofErr w:type="spellStart"/>
      <w:r w:rsidRPr="009E2167">
        <w:rPr>
          <w:rFonts w:ascii="Times New Roman" w:hAnsi="Times New Roman" w:cs="Times New Roman"/>
        </w:rPr>
        <w:t>désormais</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d'énormes</w:t>
      </w:r>
      <w:proofErr w:type="spellEnd"/>
      <w:r w:rsidRPr="009E2167">
        <w:rPr>
          <w:rFonts w:ascii="Times New Roman" w:hAnsi="Times New Roman" w:cs="Times New Roman"/>
        </w:rPr>
        <w:t xml:space="preserve"> difficultés à emprunter sur les marchés financiers UMOA-TITRES et doit se rabattre sur les prêts concessionnels pour pouvoir payer les </w:t>
      </w:r>
      <w:proofErr w:type="gramStart"/>
      <w:r w:rsidRPr="009E2167">
        <w:rPr>
          <w:rFonts w:ascii="Times New Roman" w:hAnsi="Times New Roman" w:cs="Times New Roman"/>
        </w:rPr>
        <w:t>fonction</w:t>
      </w:r>
      <w:r w:rsidRPr="009E2167">
        <w:rPr>
          <w:rFonts w:ascii="Times New Roman" w:hAnsi="Times New Roman" w:cs="Times New Roman"/>
        </w:rPr>
        <w:t>naires.»</w:t>
      </w:r>
      <w:proofErr w:type="gramEnd"/>
      <w:r w:rsidRPr="009E2167">
        <w:rPr>
          <w:rFonts w:ascii="Times New Roman" w:hAnsi="Times New Roman" w:cs="Times New Roman"/>
        </w:rPr>
        <w:t xml:space="preserve">  </w:t>
      </w:r>
      <w:r w:rsidRPr="009E2167">
        <w:rPr>
          <w:rFonts w:ascii="Times New Roman" w:hAnsi="Times New Roman" w:cs="Times New Roman"/>
        </w:rPr>
        <w:br/>
      </w:r>
      <w:r w:rsidRPr="009E2167">
        <w:rPr>
          <w:rFonts w:ascii="Times New Roman" w:hAnsi="Times New Roman" w:cs="Times New Roman"/>
          <w:lang w:val="ru-RU"/>
        </w:rPr>
        <w:t xml:space="preserve">(Теперь у него огромные трудности с заимствованием на финансовых рынках </w:t>
      </w:r>
      <w:r w:rsidRPr="009E2167">
        <w:rPr>
          <w:rFonts w:ascii="Times New Roman" w:hAnsi="Times New Roman" w:cs="Times New Roman"/>
        </w:rPr>
        <w:t>UMOA</w:t>
      </w:r>
      <w:r w:rsidRPr="009E2167">
        <w:rPr>
          <w:rFonts w:ascii="Times New Roman" w:hAnsi="Times New Roman" w:cs="Times New Roman"/>
          <w:lang w:val="ru-RU"/>
        </w:rPr>
        <w:t>-</w:t>
      </w:r>
      <w:r w:rsidRPr="009E2167">
        <w:rPr>
          <w:rFonts w:ascii="Times New Roman" w:hAnsi="Times New Roman" w:cs="Times New Roman"/>
        </w:rPr>
        <w:t>TITRES</w:t>
      </w:r>
      <w:r w:rsidRPr="009E2167">
        <w:rPr>
          <w:rFonts w:ascii="Times New Roman" w:hAnsi="Times New Roman" w:cs="Times New Roman"/>
          <w:lang w:val="ru-RU"/>
        </w:rPr>
        <w:t xml:space="preserve"> и приходится обращаться к льготным кредитам, чтобы платить государственным служащим.)</w:t>
      </w:r>
    </w:p>
    <w:p w14:paraId="5A937770"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Несмотря на это, в первом полугодии 2025 года отмечается небольшое снижен</w:t>
      </w:r>
      <w:r w:rsidRPr="009E2167">
        <w:rPr>
          <w:rFonts w:ascii="Times New Roman" w:hAnsi="Times New Roman" w:cs="Times New Roman"/>
          <w:lang w:val="ru-RU"/>
        </w:rPr>
        <w:t>ие долга на 2,9%:</w:t>
      </w:r>
    </w:p>
    <w:p w14:paraId="6659F068" w14:textId="77777777" w:rsidR="00ED68C6" w:rsidRPr="009E2167" w:rsidRDefault="00B62980" w:rsidP="009E2167">
      <w:pPr>
        <w:jc w:val="both"/>
        <w:rPr>
          <w:rFonts w:ascii="Times New Roman" w:hAnsi="Times New Roman" w:cs="Times New Roman"/>
        </w:rPr>
      </w:pPr>
      <w:r w:rsidRPr="009E2167">
        <w:rPr>
          <w:rFonts w:ascii="Times New Roman" w:hAnsi="Times New Roman" w:cs="Times New Roman"/>
        </w:rPr>
        <w:t xml:space="preserve">«Le Togo a </w:t>
      </w:r>
      <w:proofErr w:type="spellStart"/>
      <w:r w:rsidRPr="009E2167">
        <w:rPr>
          <w:rFonts w:ascii="Times New Roman" w:hAnsi="Times New Roman" w:cs="Times New Roman"/>
        </w:rPr>
        <w:t>connu</w:t>
      </w:r>
      <w:proofErr w:type="spellEnd"/>
      <w:r w:rsidRPr="009E2167">
        <w:rPr>
          <w:rFonts w:ascii="Times New Roman" w:hAnsi="Times New Roman" w:cs="Times New Roman"/>
        </w:rPr>
        <w:t xml:space="preserve"> la plus importante réduction de sa dette publique au premier semestre 2025 parmi les huit membres de l'UEM</w:t>
      </w:r>
    </w:p>
    <w:p w14:paraId="2368B520"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Источники и материалы:</w:t>
      </w:r>
    </w:p>
    <w:p w14:paraId="02F96352"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telegram</w:t>
      </w:r>
      <w:r w:rsidRPr="009E2167">
        <w:rPr>
          <w:rFonts w:ascii="Times New Roman" w:hAnsi="Times New Roman" w:cs="Times New Roman"/>
          <w:lang w:val="ru-RU"/>
        </w:rPr>
        <w:t>.</w:t>
      </w:r>
      <w:r w:rsidRPr="009E2167">
        <w:rPr>
          <w:rFonts w:ascii="Times New Roman" w:hAnsi="Times New Roman" w:cs="Times New Roman"/>
        </w:rPr>
        <w:t>me</w:t>
      </w:r>
      <w:r w:rsidRPr="009E2167">
        <w:rPr>
          <w:rFonts w:ascii="Times New Roman" w:hAnsi="Times New Roman" w:cs="Times New Roman"/>
          <w:lang w:val="ru-RU"/>
        </w:rPr>
        <w:t>/</w:t>
      </w:r>
      <w:proofErr w:type="spellStart"/>
      <w:r w:rsidRPr="009E2167">
        <w:rPr>
          <w:rFonts w:ascii="Times New Roman" w:hAnsi="Times New Roman" w:cs="Times New Roman"/>
        </w:rPr>
        <w:t>conscientisation</w:t>
      </w:r>
      <w:proofErr w:type="spellEnd"/>
      <w:r w:rsidRPr="009E2167">
        <w:rPr>
          <w:rFonts w:ascii="Times New Roman" w:hAnsi="Times New Roman" w:cs="Times New Roman"/>
          <w:lang w:val="ru-RU"/>
        </w:rPr>
        <w:t>_</w:t>
      </w:r>
      <w:proofErr w:type="spellStart"/>
      <w:r w:rsidRPr="009E2167">
        <w:rPr>
          <w:rFonts w:ascii="Times New Roman" w:hAnsi="Times New Roman" w:cs="Times New Roman"/>
        </w:rPr>
        <w:t>panafricaniste</w:t>
      </w:r>
      <w:proofErr w:type="spellEnd"/>
      <w:r w:rsidRPr="009E2167">
        <w:rPr>
          <w:rFonts w:ascii="Times New Roman" w:hAnsi="Times New Roman" w:cs="Times New Roman"/>
          <w:lang w:val="ru-RU"/>
        </w:rPr>
        <w:t>/9957</w:t>
      </w:r>
    </w:p>
    <w:p w14:paraId="3463FA56"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telegram</w:t>
      </w:r>
      <w:r w:rsidRPr="009E2167">
        <w:rPr>
          <w:rFonts w:ascii="Times New Roman" w:hAnsi="Times New Roman" w:cs="Times New Roman"/>
          <w:lang w:val="ru-RU"/>
        </w:rPr>
        <w:t>.</w:t>
      </w:r>
      <w:r w:rsidRPr="009E2167">
        <w:rPr>
          <w:rFonts w:ascii="Times New Roman" w:hAnsi="Times New Roman" w:cs="Times New Roman"/>
        </w:rPr>
        <w:t>me</w:t>
      </w:r>
      <w:r w:rsidRPr="009E2167">
        <w:rPr>
          <w:rFonts w:ascii="Times New Roman" w:hAnsi="Times New Roman" w:cs="Times New Roman"/>
          <w:lang w:val="ru-RU"/>
        </w:rPr>
        <w:t>/</w:t>
      </w:r>
      <w:proofErr w:type="spellStart"/>
      <w:r w:rsidRPr="009E2167">
        <w:rPr>
          <w:rFonts w:ascii="Times New Roman" w:hAnsi="Times New Roman" w:cs="Times New Roman"/>
        </w:rPr>
        <w:t>conscientisati</w:t>
      </w:r>
      <w:r w:rsidRPr="009E2167">
        <w:rPr>
          <w:rFonts w:ascii="Times New Roman" w:hAnsi="Times New Roman" w:cs="Times New Roman"/>
        </w:rPr>
        <w:t>on</w:t>
      </w:r>
      <w:proofErr w:type="spellEnd"/>
      <w:r w:rsidRPr="009E2167">
        <w:rPr>
          <w:rFonts w:ascii="Times New Roman" w:hAnsi="Times New Roman" w:cs="Times New Roman"/>
          <w:lang w:val="ru-RU"/>
        </w:rPr>
        <w:t>_</w:t>
      </w:r>
      <w:proofErr w:type="spellStart"/>
      <w:r w:rsidRPr="009E2167">
        <w:rPr>
          <w:rFonts w:ascii="Times New Roman" w:hAnsi="Times New Roman" w:cs="Times New Roman"/>
        </w:rPr>
        <w:t>panafricaniste</w:t>
      </w:r>
      <w:proofErr w:type="spellEnd"/>
      <w:r w:rsidRPr="009E2167">
        <w:rPr>
          <w:rFonts w:ascii="Times New Roman" w:hAnsi="Times New Roman" w:cs="Times New Roman"/>
          <w:lang w:val="ru-RU"/>
        </w:rPr>
        <w:t>/9898</w:t>
      </w:r>
    </w:p>
    <w:p w14:paraId="7A877BE6"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telegram</w:t>
      </w:r>
      <w:r w:rsidRPr="009E2167">
        <w:rPr>
          <w:rFonts w:ascii="Times New Roman" w:hAnsi="Times New Roman" w:cs="Times New Roman"/>
          <w:lang w:val="ru-RU"/>
        </w:rPr>
        <w:t>.</w:t>
      </w:r>
      <w:r w:rsidRPr="009E2167">
        <w:rPr>
          <w:rFonts w:ascii="Times New Roman" w:hAnsi="Times New Roman" w:cs="Times New Roman"/>
        </w:rPr>
        <w:t>me</w:t>
      </w:r>
      <w:r w:rsidRPr="009E2167">
        <w:rPr>
          <w:rFonts w:ascii="Times New Roman" w:hAnsi="Times New Roman" w:cs="Times New Roman"/>
          <w:lang w:val="ru-RU"/>
        </w:rPr>
        <w:t>/</w:t>
      </w:r>
      <w:proofErr w:type="spellStart"/>
      <w:r w:rsidRPr="009E2167">
        <w:rPr>
          <w:rFonts w:ascii="Times New Roman" w:hAnsi="Times New Roman" w:cs="Times New Roman"/>
        </w:rPr>
        <w:t>infos</w:t>
      </w:r>
      <w:proofErr w:type="spellEnd"/>
      <w:r w:rsidRPr="009E2167">
        <w:rPr>
          <w:rFonts w:ascii="Times New Roman" w:hAnsi="Times New Roman" w:cs="Times New Roman"/>
          <w:lang w:val="ru-RU"/>
        </w:rPr>
        <w:t>_</w:t>
      </w:r>
      <w:r w:rsidRPr="009E2167">
        <w:rPr>
          <w:rFonts w:ascii="Times New Roman" w:hAnsi="Times New Roman" w:cs="Times New Roman"/>
        </w:rPr>
        <w:t>zone</w:t>
      </w:r>
      <w:r w:rsidRPr="009E2167">
        <w:rPr>
          <w:rFonts w:ascii="Times New Roman" w:hAnsi="Times New Roman" w:cs="Times New Roman"/>
          <w:lang w:val="ru-RU"/>
        </w:rPr>
        <w:t>/28161</w:t>
      </w:r>
    </w:p>
    <w:p w14:paraId="29E6C3C8" w14:textId="77777777" w:rsidR="009E2167" w:rsidRPr="009E2167" w:rsidRDefault="009E2167" w:rsidP="009E2167">
      <w:pPr>
        <w:jc w:val="both"/>
        <w:rPr>
          <w:rFonts w:ascii="Times New Roman" w:eastAsiaTheme="majorEastAsia" w:hAnsi="Times New Roman" w:cs="Times New Roman"/>
          <w:b/>
          <w:bCs/>
          <w:color w:val="365F91" w:themeColor="accent1" w:themeShade="BF"/>
          <w:sz w:val="28"/>
          <w:szCs w:val="28"/>
        </w:rPr>
      </w:pPr>
      <w:r w:rsidRPr="009E2167">
        <w:rPr>
          <w:rFonts w:ascii="Times New Roman" w:hAnsi="Times New Roman" w:cs="Times New Roman"/>
        </w:rPr>
        <w:br w:type="page"/>
      </w:r>
    </w:p>
    <w:p w14:paraId="3AA92269" w14:textId="1F5C1037" w:rsidR="00ED68C6" w:rsidRPr="009E2167" w:rsidRDefault="00B62980" w:rsidP="009E2167">
      <w:pPr>
        <w:pStyle w:val="1"/>
        <w:jc w:val="both"/>
        <w:rPr>
          <w:rFonts w:ascii="Times New Roman" w:hAnsi="Times New Roman" w:cs="Times New Roman"/>
          <w:lang w:val="ru-RU"/>
        </w:rPr>
      </w:pPr>
      <w:bookmarkStart w:id="4" w:name="_Toc206067826"/>
      <w:proofErr w:type="spellStart"/>
      <w:r w:rsidRPr="009E2167">
        <w:rPr>
          <w:rFonts w:ascii="Times New Roman" w:hAnsi="Times New Roman" w:cs="Times New Roman"/>
        </w:rPr>
        <w:lastRenderedPageBreak/>
        <w:t>Inondations</w:t>
      </w:r>
      <w:proofErr w:type="spellEnd"/>
      <w:r w:rsidRPr="009E2167">
        <w:rPr>
          <w:rFonts w:ascii="Times New Roman" w:hAnsi="Times New Roman" w:cs="Times New Roman"/>
          <w:lang w:val="ru-RU"/>
        </w:rPr>
        <w:t xml:space="preserve"> — Наводнения</w:t>
      </w:r>
      <w:bookmarkEnd w:id="4"/>
    </w:p>
    <w:p w14:paraId="7F0E1767"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1. Ключевые проблемы</w:t>
      </w:r>
    </w:p>
    <w:p w14:paraId="5AA4CB85"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Основные проблемы, поднимаемые в высказываниях и</w:t>
      </w:r>
      <w:r w:rsidRPr="009E2167">
        <w:rPr>
          <w:rFonts w:ascii="Times New Roman" w:hAnsi="Times New Roman" w:cs="Times New Roman"/>
          <w:lang w:val="ru-RU"/>
        </w:rPr>
        <w:t xml:space="preserve"> новостях, связаны с последствиями сезонных наводнений в Того и соседних странах Западной и Центральной Африки. Среди них выделяются:</w:t>
      </w:r>
    </w:p>
    <w:p w14:paraId="7F2085F4"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Рост риска распространения заболеваний, особенно холеры, из-за наводнений и связанных с ними санитарных проблем.</w:t>
      </w:r>
      <w:r w:rsidRPr="009E2167">
        <w:rPr>
          <w:rFonts w:ascii="Times New Roman" w:hAnsi="Times New Roman" w:cs="Times New Roman"/>
          <w:lang w:val="ru-RU"/>
        </w:rPr>
        <w:br/>
        <w:t>- Недос</w:t>
      </w:r>
      <w:r w:rsidRPr="009E2167">
        <w:rPr>
          <w:rFonts w:ascii="Times New Roman" w:hAnsi="Times New Roman" w:cs="Times New Roman"/>
          <w:lang w:val="ru-RU"/>
        </w:rPr>
        <w:t>таточная инфраструктура и меры по предотвращению и борьбе с наводнениями.</w:t>
      </w:r>
      <w:r w:rsidRPr="009E2167">
        <w:rPr>
          <w:rFonts w:ascii="Times New Roman" w:hAnsi="Times New Roman" w:cs="Times New Roman"/>
          <w:lang w:val="ru-RU"/>
        </w:rPr>
        <w:br/>
        <w:t>- Необходимость коллективных и государственных действий для улучшения санитарного состояния и борьбы с последствиями стихийных бедствий.</w:t>
      </w:r>
      <w:r w:rsidRPr="009E2167">
        <w:rPr>
          <w:rFonts w:ascii="Times New Roman" w:hAnsi="Times New Roman" w:cs="Times New Roman"/>
          <w:lang w:val="ru-RU"/>
        </w:rPr>
        <w:br/>
        <w:t xml:space="preserve">- Социально-политические вызовы, связанные с </w:t>
      </w:r>
      <w:r w:rsidRPr="009E2167">
        <w:rPr>
          <w:rFonts w:ascii="Times New Roman" w:hAnsi="Times New Roman" w:cs="Times New Roman"/>
          <w:lang w:val="ru-RU"/>
        </w:rPr>
        <w:t>управлением кризисом и международной помощью.</w:t>
      </w:r>
    </w:p>
    <w:p w14:paraId="1DBFDD46"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 Проявления проблем и примеры</w:t>
      </w:r>
    </w:p>
    <w:p w14:paraId="6498952D"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2.1. Распространение холеры и угроза здоровью детей</w:t>
      </w:r>
    </w:p>
    <w:p w14:paraId="4C9FDBE1" w14:textId="77777777" w:rsidR="00ED68C6" w:rsidRPr="009E2167" w:rsidRDefault="00B62980" w:rsidP="009E2167">
      <w:pPr>
        <w:jc w:val="both"/>
        <w:rPr>
          <w:rFonts w:ascii="Times New Roman" w:hAnsi="Times New Roman" w:cs="Times New Roman"/>
        </w:rPr>
      </w:pPr>
      <w:r w:rsidRPr="009E2167">
        <w:rPr>
          <w:rFonts w:ascii="Times New Roman" w:hAnsi="Times New Roman" w:cs="Times New Roman"/>
        </w:rPr>
        <w:t>UNICEF</w:t>
      </w:r>
      <w:r w:rsidRPr="009E2167">
        <w:rPr>
          <w:rFonts w:ascii="Times New Roman" w:hAnsi="Times New Roman" w:cs="Times New Roman"/>
          <w:lang w:val="ru-RU"/>
        </w:rPr>
        <w:t xml:space="preserve"> сообщает, что около 80 000 детей в 12 странах Западной и Центральной Африки находятся в зоне высокого риска заражения х</w:t>
      </w:r>
      <w:r w:rsidRPr="009E2167">
        <w:rPr>
          <w:rFonts w:ascii="Times New Roman" w:hAnsi="Times New Roman" w:cs="Times New Roman"/>
          <w:lang w:val="ru-RU"/>
        </w:rPr>
        <w:t xml:space="preserve">олерой с начала сезона дождей. </w:t>
      </w:r>
      <w:r w:rsidRPr="009E2167">
        <w:rPr>
          <w:rFonts w:ascii="Times New Roman" w:hAnsi="Times New Roman" w:cs="Times New Roman"/>
        </w:rPr>
        <w:t>Среди стран, где ситуация особенно критична, упоминается и Того:</w:t>
      </w:r>
    </w:p>
    <w:p w14:paraId="2BC31C3C"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«De fortes pluies, des inondations massives et un niveau élevé de déplacements augmentent le risque de transmission du choléra et mettent en danger la vie des e</w:t>
      </w:r>
      <w:r w:rsidRPr="009E2167">
        <w:rPr>
          <w:rFonts w:ascii="Times New Roman" w:hAnsi="Times New Roman" w:cs="Times New Roman"/>
        </w:rPr>
        <w:t>nfants. Compte tenu du manque déjà critique d'accès à l'eau potable et aux conditions d'hygiène, des actions urgentes sont nécessaires. C</w:t>
      </w:r>
      <w:r w:rsidRPr="009E2167">
        <w:rPr>
          <w:rFonts w:ascii="Times New Roman" w:hAnsi="Times New Roman" w:cs="Times New Roman"/>
          <w:lang w:val="ru-RU"/>
        </w:rPr>
        <w:t>'</w:t>
      </w:r>
      <w:proofErr w:type="spellStart"/>
      <w:r w:rsidRPr="009E2167">
        <w:rPr>
          <w:rFonts w:ascii="Times New Roman" w:hAnsi="Times New Roman" w:cs="Times New Roman"/>
        </w:rPr>
        <w:t>est</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une</w:t>
      </w:r>
      <w:proofErr w:type="spellEnd"/>
      <w:r w:rsidRPr="009E2167">
        <w:rPr>
          <w:rFonts w:ascii="Times New Roman" w:hAnsi="Times New Roman" w:cs="Times New Roman"/>
          <w:lang w:val="ru-RU"/>
        </w:rPr>
        <w:t xml:space="preserve"> </w:t>
      </w:r>
      <w:r w:rsidRPr="009E2167">
        <w:rPr>
          <w:rFonts w:ascii="Times New Roman" w:hAnsi="Times New Roman" w:cs="Times New Roman"/>
        </w:rPr>
        <w:t>question</w:t>
      </w:r>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proofErr w:type="spellStart"/>
      <w:proofErr w:type="gramStart"/>
      <w:r w:rsidRPr="009E2167">
        <w:rPr>
          <w:rFonts w:ascii="Times New Roman" w:hAnsi="Times New Roman" w:cs="Times New Roman"/>
        </w:rPr>
        <w:t>survie</w:t>
      </w:r>
      <w:proofErr w:type="spellEnd"/>
      <w:r w:rsidRPr="009E2167">
        <w:rPr>
          <w:rFonts w:ascii="Times New Roman" w:hAnsi="Times New Roman" w:cs="Times New Roman"/>
          <w:lang w:val="ru-RU"/>
        </w:rPr>
        <w:t>.»</w:t>
      </w:r>
      <w:proofErr w:type="gramEnd"/>
      <w:r w:rsidRPr="009E2167">
        <w:rPr>
          <w:rFonts w:ascii="Times New Roman" w:hAnsi="Times New Roman" w:cs="Times New Roman"/>
          <w:lang w:val="ru-RU"/>
        </w:rPr>
        <w:t xml:space="preserve">  </w:t>
      </w:r>
      <w:r w:rsidRPr="009E2167">
        <w:rPr>
          <w:rFonts w:ascii="Times New Roman" w:hAnsi="Times New Roman" w:cs="Times New Roman"/>
          <w:lang w:val="ru-RU"/>
        </w:rPr>
        <w:br/>
        <w:t>(«Сильные дожди, масштабные наводнения и высокий уровень перемещений увеличивают риск п</w:t>
      </w:r>
      <w:r w:rsidRPr="009E2167">
        <w:rPr>
          <w:rFonts w:ascii="Times New Roman" w:hAnsi="Times New Roman" w:cs="Times New Roman"/>
          <w:lang w:val="ru-RU"/>
        </w:rPr>
        <w:t>ередачи холеры и ставят под угрозу жизни детей. Учитывая уже критический дефицит доступа к питьевой воде и санитарным условиям, необходимы срочные меры. Это вопрос выживания.»)</w:t>
      </w:r>
    </w:p>
    <w:p w14:paraId="771EE6EF"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2.2. Проблемы санитарной инфраструктуры и инициативы по очистке</w:t>
      </w:r>
    </w:p>
    <w:p w14:paraId="778E676A"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В столице Чад, </w:t>
      </w:r>
      <w:r w:rsidRPr="009E2167">
        <w:rPr>
          <w:rFonts w:ascii="Times New Roman" w:hAnsi="Times New Roman" w:cs="Times New Roman"/>
          <w:lang w:val="ru-RU"/>
        </w:rPr>
        <w:t>соседней стране, премьер-министр инициировал «гражданские субботники» для очистки городских каналов и улиц, чтобы бороться с последствиями дождей и наводнений:</w:t>
      </w:r>
    </w:p>
    <w:p w14:paraId="2D2252CF"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 xml:space="preserve">«Le premier </w:t>
      </w:r>
      <w:proofErr w:type="spellStart"/>
      <w:r w:rsidRPr="009E2167">
        <w:rPr>
          <w:rFonts w:ascii="Times New Roman" w:hAnsi="Times New Roman" w:cs="Times New Roman"/>
        </w:rPr>
        <w:t>ministre</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Alamalina</w:t>
      </w:r>
      <w:proofErr w:type="spellEnd"/>
      <w:r w:rsidRPr="009E2167">
        <w:rPr>
          <w:rFonts w:ascii="Times New Roman" w:hAnsi="Times New Roman" w:cs="Times New Roman"/>
        </w:rPr>
        <w:t xml:space="preserve"> a dirigé une importante opération de nettoyage et de curage des c</w:t>
      </w:r>
      <w:r w:rsidRPr="009E2167">
        <w:rPr>
          <w:rFonts w:ascii="Times New Roman" w:hAnsi="Times New Roman" w:cs="Times New Roman"/>
        </w:rPr>
        <w:t xml:space="preserve">anivaux dans plusieurs quartiers d'jamena... le samedi citoyen est lancé... tous les habitants de la capitale sont invités à se mobiliser pour le nettoyage des espaces </w:t>
      </w:r>
      <w:proofErr w:type="gramStart"/>
      <w:r w:rsidRPr="009E2167">
        <w:rPr>
          <w:rFonts w:ascii="Times New Roman" w:hAnsi="Times New Roman" w:cs="Times New Roman"/>
        </w:rPr>
        <w:t>publics.»</w:t>
      </w:r>
      <w:proofErr w:type="gramEnd"/>
      <w:r w:rsidRPr="009E2167">
        <w:rPr>
          <w:rFonts w:ascii="Times New Roman" w:hAnsi="Times New Roman" w:cs="Times New Roman"/>
        </w:rPr>
        <w:t xml:space="preserve">  </w:t>
      </w:r>
      <w:r w:rsidRPr="009E2167">
        <w:rPr>
          <w:rFonts w:ascii="Times New Roman" w:hAnsi="Times New Roman" w:cs="Times New Roman"/>
        </w:rPr>
        <w:br/>
      </w:r>
      <w:r w:rsidRPr="009E2167">
        <w:rPr>
          <w:rFonts w:ascii="Times New Roman" w:hAnsi="Times New Roman" w:cs="Times New Roman"/>
          <w:lang w:val="ru-RU"/>
        </w:rPr>
        <w:t xml:space="preserve">(«Премьер-министр </w:t>
      </w:r>
      <w:proofErr w:type="spellStart"/>
      <w:r w:rsidRPr="009E2167">
        <w:rPr>
          <w:rFonts w:ascii="Times New Roman" w:hAnsi="Times New Roman" w:cs="Times New Roman"/>
          <w:lang w:val="ru-RU"/>
        </w:rPr>
        <w:t>Аламалина</w:t>
      </w:r>
      <w:proofErr w:type="spellEnd"/>
      <w:r w:rsidRPr="009E2167">
        <w:rPr>
          <w:rFonts w:ascii="Times New Roman" w:hAnsi="Times New Roman" w:cs="Times New Roman"/>
          <w:lang w:val="ru-RU"/>
        </w:rPr>
        <w:t xml:space="preserve"> возглавил масштабную операцию по очистке и углуб</w:t>
      </w:r>
      <w:r w:rsidRPr="009E2167">
        <w:rPr>
          <w:rFonts w:ascii="Times New Roman" w:hAnsi="Times New Roman" w:cs="Times New Roman"/>
          <w:lang w:val="ru-RU"/>
        </w:rPr>
        <w:t>лению каналов в нескольких районах Нджамены... запущена инициатива "гражданская суббота"... все жители столицы приглашены мобилизоваться для уборки общественных пространств.»)</w:t>
      </w:r>
    </w:p>
    <w:p w14:paraId="18CF8813"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Хотя это пример из Чада, он отражает общие проблемы региона, включая Того, где т</w:t>
      </w:r>
      <w:r w:rsidRPr="009E2167">
        <w:rPr>
          <w:rFonts w:ascii="Times New Roman" w:hAnsi="Times New Roman" w:cs="Times New Roman"/>
          <w:lang w:val="ru-RU"/>
        </w:rPr>
        <w:t>акже наблюдаются трудности с дренажной системой и санитарией.</w:t>
      </w:r>
    </w:p>
    <w:p w14:paraId="6CA3EF35"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2.3. Социальное восприятие и политический контекст</w:t>
      </w:r>
    </w:p>
    <w:p w14:paraId="681CA7D5"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В социальных сетях выражается усталость и критика в адрес долгосрочной политики, которая, по мнению пользователей, не решает проблему </w:t>
      </w:r>
      <w:r w:rsidRPr="009E2167">
        <w:rPr>
          <w:rFonts w:ascii="Times New Roman" w:hAnsi="Times New Roman" w:cs="Times New Roman"/>
          <w:lang w:val="ru-RU"/>
        </w:rPr>
        <w:t>наводнений и их последствий:</w:t>
      </w:r>
    </w:p>
    <w:p w14:paraId="2E5F7FA8"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w:t>
      </w:r>
      <w:proofErr w:type="spellStart"/>
      <w:r w:rsidRPr="009E2167">
        <w:rPr>
          <w:rFonts w:ascii="Times New Roman" w:hAnsi="Times New Roman" w:cs="Times New Roman"/>
        </w:rPr>
        <w:t>Piroro</w:t>
      </w:r>
      <w:proofErr w:type="spellEnd"/>
      <w:r w:rsidRPr="009E2167">
        <w:rPr>
          <w:rFonts w:ascii="Times New Roman" w:hAnsi="Times New Roman" w:cs="Times New Roman"/>
        </w:rPr>
        <w:t xml:space="preserve"> vision" </w:t>
      </w:r>
      <w:proofErr w:type="spellStart"/>
      <w:r w:rsidRPr="009E2167">
        <w:rPr>
          <w:rFonts w:ascii="Times New Roman" w:hAnsi="Times New Roman" w:cs="Times New Roman"/>
        </w:rPr>
        <w:t>préparez</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vos</w:t>
      </w:r>
      <w:proofErr w:type="spellEnd"/>
      <w:r w:rsidRPr="009E2167">
        <w:rPr>
          <w:rFonts w:ascii="Times New Roman" w:hAnsi="Times New Roman" w:cs="Times New Roman"/>
        </w:rPr>
        <w:t xml:space="preserve"> pirogues on va braver les inondations comme on surmonte les conséquences de notre politique depuis 58ans du père en </w:t>
      </w:r>
      <w:proofErr w:type="spellStart"/>
      <w:proofErr w:type="gramStart"/>
      <w:r w:rsidRPr="009E2167">
        <w:rPr>
          <w:rFonts w:ascii="Times New Roman" w:hAnsi="Times New Roman" w:cs="Times New Roman"/>
        </w:rPr>
        <w:t>fils</w:t>
      </w:r>
      <w:proofErr w:type="spellEnd"/>
      <w:r w:rsidRPr="009E2167">
        <w:rPr>
          <w:rFonts w:ascii="Times New Roman" w:hAnsi="Times New Roman" w:cs="Times New Roman"/>
        </w:rPr>
        <w:t>.»</w:t>
      </w:r>
      <w:proofErr w:type="gramEnd"/>
      <w:r w:rsidRPr="009E2167">
        <w:rPr>
          <w:rFonts w:ascii="Times New Roman" w:hAnsi="Times New Roman" w:cs="Times New Roman"/>
        </w:rPr>
        <w:t xml:space="preserve">  </w:t>
      </w:r>
      <w:r w:rsidRPr="009E2167">
        <w:rPr>
          <w:rFonts w:ascii="Times New Roman" w:hAnsi="Times New Roman" w:cs="Times New Roman"/>
        </w:rPr>
        <w:br/>
      </w:r>
      <w:r w:rsidRPr="009E2167">
        <w:rPr>
          <w:rFonts w:ascii="Times New Roman" w:hAnsi="Times New Roman" w:cs="Times New Roman"/>
          <w:lang w:val="ru-RU"/>
        </w:rPr>
        <w:lastRenderedPageBreak/>
        <w:t>(«"</w:t>
      </w:r>
      <w:proofErr w:type="spellStart"/>
      <w:r w:rsidRPr="009E2167">
        <w:rPr>
          <w:rFonts w:ascii="Times New Roman" w:hAnsi="Times New Roman" w:cs="Times New Roman"/>
        </w:rPr>
        <w:t>Piroro</w:t>
      </w:r>
      <w:proofErr w:type="spellEnd"/>
      <w:r w:rsidRPr="009E2167">
        <w:rPr>
          <w:rFonts w:ascii="Times New Roman" w:hAnsi="Times New Roman" w:cs="Times New Roman"/>
          <w:lang w:val="ru-RU"/>
        </w:rPr>
        <w:t xml:space="preserve"> </w:t>
      </w:r>
      <w:r w:rsidRPr="009E2167">
        <w:rPr>
          <w:rFonts w:ascii="Times New Roman" w:hAnsi="Times New Roman" w:cs="Times New Roman"/>
        </w:rPr>
        <w:t>vision</w:t>
      </w:r>
      <w:r w:rsidRPr="009E2167">
        <w:rPr>
          <w:rFonts w:ascii="Times New Roman" w:hAnsi="Times New Roman" w:cs="Times New Roman"/>
          <w:lang w:val="ru-RU"/>
        </w:rPr>
        <w:t xml:space="preserve">" готовьте свои каноэ, мы будем бороться с наводнениями </w:t>
      </w:r>
      <w:r w:rsidRPr="009E2167">
        <w:rPr>
          <w:rFonts w:ascii="Times New Roman" w:hAnsi="Times New Roman" w:cs="Times New Roman"/>
          <w:lang w:val="ru-RU"/>
        </w:rPr>
        <w:t>так же, как преодолеваем последствия нашей политики на протяжении 58 лет от отца к сыну.»)</w:t>
      </w:r>
    </w:p>
    <w:p w14:paraId="20B10B60"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Это свидетельствует о глубоком разочаровании населения в эффективности государственных мер.</w:t>
      </w:r>
    </w:p>
    <w:p w14:paraId="430E3652"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2.4. Технологические инициативы и борьба с наводнениями</w:t>
      </w:r>
    </w:p>
    <w:p w14:paraId="1346B678"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В Того запущен пр</w:t>
      </w:r>
      <w:r w:rsidRPr="009E2167">
        <w:rPr>
          <w:rFonts w:ascii="Times New Roman" w:hAnsi="Times New Roman" w:cs="Times New Roman"/>
          <w:lang w:val="ru-RU"/>
        </w:rPr>
        <w:t xml:space="preserve">оект </w:t>
      </w:r>
      <w:r w:rsidRPr="009E2167">
        <w:rPr>
          <w:rFonts w:ascii="Times New Roman" w:hAnsi="Times New Roman" w:cs="Times New Roman"/>
        </w:rPr>
        <w:t>RAINE</w:t>
      </w:r>
      <w:r w:rsidRPr="009E2167">
        <w:rPr>
          <w:rFonts w:ascii="Times New Roman" w:hAnsi="Times New Roman" w:cs="Times New Roman"/>
          <w:lang w:val="ru-RU"/>
        </w:rPr>
        <w:t xml:space="preserve">, использующий инновационные технологии </w:t>
      </w:r>
      <w:proofErr w:type="spellStart"/>
      <w:r w:rsidRPr="009E2167">
        <w:rPr>
          <w:rFonts w:ascii="Times New Roman" w:hAnsi="Times New Roman" w:cs="Times New Roman"/>
          <w:lang w:val="ru-RU"/>
        </w:rPr>
        <w:t>микротоннелирования</w:t>
      </w:r>
      <w:proofErr w:type="spellEnd"/>
      <w:r w:rsidRPr="009E2167">
        <w:rPr>
          <w:rFonts w:ascii="Times New Roman" w:hAnsi="Times New Roman" w:cs="Times New Roman"/>
          <w:lang w:val="ru-RU"/>
        </w:rPr>
        <w:t xml:space="preserve"> для борьбы с наводнениями в Ломе:</w:t>
      </w:r>
    </w:p>
    <w:p w14:paraId="1AD2C26F"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«Le Togo lance RAINE pour lutter contre les inondations à Lomé avec une technologie innovante de micro-</w:t>
      </w:r>
      <w:proofErr w:type="spellStart"/>
      <w:proofErr w:type="gramStart"/>
      <w:r w:rsidRPr="009E2167">
        <w:rPr>
          <w:rFonts w:ascii="Times New Roman" w:hAnsi="Times New Roman" w:cs="Times New Roman"/>
        </w:rPr>
        <w:t>tunneliers</w:t>
      </w:r>
      <w:proofErr w:type="spellEnd"/>
      <w:r w:rsidRPr="009E2167">
        <w:rPr>
          <w:rFonts w:ascii="Times New Roman" w:hAnsi="Times New Roman" w:cs="Times New Roman"/>
        </w:rPr>
        <w:t>.»</w:t>
      </w:r>
      <w:proofErr w:type="gramEnd"/>
      <w:r w:rsidRPr="009E2167">
        <w:rPr>
          <w:rFonts w:ascii="Times New Roman" w:hAnsi="Times New Roman" w:cs="Times New Roman"/>
        </w:rPr>
        <w:t xml:space="preserve">  </w:t>
      </w:r>
      <w:r w:rsidRPr="009E2167">
        <w:rPr>
          <w:rFonts w:ascii="Times New Roman" w:hAnsi="Times New Roman" w:cs="Times New Roman"/>
        </w:rPr>
        <w:br/>
      </w:r>
      <w:r w:rsidRPr="009E2167">
        <w:rPr>
          <w:rFonts w:ascii="Times New Roman" w:hAnsi="Times New Roman" w:cs="Times New Roman"/>
          <w:lang w:val="ru-RU"/>
        </w:rPr>
        <w:t xml:space="preserve">(«Того запускает </w:t>
      </w:r>
      <w:r w:rsidRPr="009E2167">
        <w:rPr>
          <w:rFonts w:ascii="Times New Roman" w:hAnsi="Times New Roman" w:cs="Times New Roman"/>
        </w:rPr>
        <w:t>RAINE</w:t>
      </w:r>
      <w:r w:rsidRPr="009E2167">
        <w:rPr>
          <w:rFonts w:ascii="Times New Roman" w:hAnsi="Times New Roman" w:cs="Times New Roman"/>
          <w:lang w:val="ru-RU"/>
        </w:rPr>
        <w:t xml:space="preserve"> для борьбы </w:t>
      </w:r>
      <w:r w:rsidRPr="009E2167">
        <w:rPr>
          <w:rFonts w:ascii="Times New Roman" w:hAnsi="Times New Roman" w:cs="Times New Roman"/>
          <w:lang w:val="ru-RU"/>
        </w:rPr>
        <w:t xml:space="preserve">с наводнениями в Ломе с использованием инновационной технологии </w:t>
      </w:r>
      <w:proofErr w:type="spellStart"/>
      <w:r w:rsidRPr="009E2167">
        <w:rPr>
          <w:rFonts w:ascii="Times New Roman" w:hAnsi="Times New Roman" w:cs="Times New Roman"/>
          <w:lang w:val="ru-RU"/>
        </w:rPr>
        <w:t>микротоннелирования</w:t>
      </w:r>
      <w:proofErr w:type="spellEnd"/>
      <w:r w:rsidRPr="009E2167">
        <w:rPr>
          <w:rFonts w:ascii="Times New Roman" w:hAnsi="Times New Roman" w:cs="Times New Roman"/>
          <w:lang w:val="ru-RU"/>
        </w:rPr>
        <w:t>.»)</w:t>
      </w:r>
    </w:p>
    <w:p w14:paraId="2279CF94"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Это показывает попытки государства внедрять</w:t>
      </w:r>
    </w:p>
    <w:p w14:paraId="361D1D8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Источники и материалы:</w:t>
      </w:r>
    </w:p>
    <w:p w14:paraId="1602D02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facebook</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/5465738283491903/</w:t>
      </w:r>
      <w:r w:rsidRPr="009E2167">
        <w:rPr>
          <w:rFonts w:ascii="Times New Roman" w:hAnsi="Times New Roman" w:cs="Times New Roman"/>
        </w:rPr>
        <w:t>posts</w:t>
      </w:r>
      <w:r w:rsidRPr="009E2167">
        <w:rPr>
          <w:rFonts w:ascii="Times New Roman" w:hAnsi="Times New Roman" w:cs="Times New Roman"/>
          <w:lang w:val="ru-RU"/>
        </w:rPr>
        <w:t>/24165595003079615</w:t>
      </w:r>
    </w:p>
    <w:p w14:paraId="04F88200"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youtube</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w:t>
      </w:r>
      <w:r w:rsidRPr="009E2167">
        <w:rPr>
          <w:rFonts w:ascii="Times New Roman" w:hAnsi="Times New Roman" w:cs="Times New Roman"/>
        </w:rPr>
        <w:t>watch</w:t>
      </w:r>
      <w:r w:rsidRPr="009E2167">
        <w:rPr>
          <w:rFonts w:ascii="Times New Roman" w:hAnsi="Times New Roman" w:cs="Times New Roman"/>
          <w:lang w:val="ru-RU"/>
        </w:rPr>
        <w:t>?</w:t>
      </w:r>
      <w:r w:rsidRPr="009E2167">
        <w:rPr>
          <w:rFonts w:ascii="Times New Roman" w:hAnsi="Times New Roman" w:cs="Times New Roman"/>
        </w:rPr>
        <w:t>v</w:t>
      </w:r>
      <w:r w:rsidRPr="009E2167">
        <w:rPr>
          <w:rFonts w:ascii="Times New Roman" w:hAnsi="Times New Roman" w:cs="Times New Roman"/>
          <w:lang w:val="ru-RU"/>
        </w:rPr>
        <w:t>=_</w:t>
      </w:r>
      <w:proofErr w:type="spellStart"/>
      <w:r w:rsidRPr="009E2167">
        <w:rPr>
          <w:rFonts w:ascii="Times New Roman" w:hAnsi="Times New Roman" w:cs="Times New Roman"/>
        </w:rPr>
        <w:t>rqzi</w:t>
      </w:r>
      <w:r w:rsidRPr="009E2167">
        <w:rPr>
          <w:rFonts w:ascii="Times New Roman" w:hAnsi="Times New Roman" w:cs="Times New Roman"/>
        </w:rPr>
        <w:t>sFrTz</w:t>
      </w:r>
      <w:proofErr w:type="spellEnd"/>
      <w:r w:rsidRPr="009E2167">
        <w:rPr>
          <w:rFonts w:ascii="Times New Roman" w:hAnsi="Times New Roman" w:cs="Times New Roman"/>
          <w:lang w:val="ru-RU"/>
        </w:rPr>
        <w:t>8</w:t>
      </w:r>
    </w:p>
    <w:p w14:paraId="4C9FE9F4"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tiktok</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w:t>
      </w:r>
      <w:proofErr w:type="spellStart"/>
      <w:r w:rsidRPr="009E2167">
        <w:rPr>
          <w:rFonts w:ascii="Times New Roman" w:hAnsi="Times New Roman" w:cs="Times New Roman"/>
        </w:rPr>
        <w:t>hotsuijoboku</w:t>
      </w:r>
      <w:proofErr w:type="spellEnd"/>
      <w:r w:rsidRPr="009E2167">
        <w:rPr>
          <w:rFonts w:ascii="Times New Roman" w:hAnsi="Times New Roman" w:cs="Times New Roman"/>
          <w:lang w:val="ru-RU"/>
        </w:rPr>
        <w:t>/</w:t>
      </w:r>
      <w:r w:rsidRPr="009E2167">
        <w:rPr>
          <w:rFonts w:ascii="Times New Roman" w:hAnsi="Times New Roman" w:cs="Times New Roman"/>
        </w:rPr>
        <w:t>video</w:t>
      </w:r>
      <w:r w:rsidRPr="009E2167">
        <w:rPr>
          <w:rFonts w:ascii="Times New Roman" w:hAnsi="Times New Roman" w:cs="Times New Roman"/>
          <w:lang w:val="ru-RU"/>
        </w:rPr>
        <w:t>/7513573790505340166</w:t>
      </w:r>
    </w:p>
    <w:p w14:paraId="532DCE9C" w14:textId="77777777" w:rsidR="009E2167" w:rsidRPr="009E2167" w:rsidRDefault="009E2167" w:rsidP="009E2167">
      <w:pPr>
        <w:jc w:val="both"/>
        <w:rPr>
          <w:rFonts w:ascii="Times New Roman" w:eastAsiaTheme="majorEastAsia" w:hAnsi="Times New Roman" w:cs="Times New Roman"/>
          <w:b/>
          <w:bCs/>
          <w:color w:val="365F91" w:themeColor="accent1" w:themeShade="BF"/>
          <w:sz w:val="28"/>
          <w:szCs w:val="28"/>
        </w:rPr>
      </w:pPr>
      <w:r w:rsidRPr="009E2167">
        <w:rPr>
          <w:rFonts w:ascii="Times New Roman" w:hAnsi="Times New Roman" w:cs="Times New Roman"/>
        </w:rPr>
        <w:br w:type="page"/>
      </w:r>
    </w:p>
    <w:p w14:paraId="2DDF1912" w14:textId="7407329E" w:rsidR="00ED68C6" w:rsidRPr="009E2167" w:rsidRDefault="00B62980" w:rsidP="009E2167">
      <w:pPr>
        <w:pStyle w:val="1"/>
        <w:jc w:val="both"/>
        <w:rPr>
          <w:rFonts w:ascii="Times New Roman" w:hAnsi="Times New Roman" w:cs="Times New Roman"/>
          <w:lang w:val="ru-RU"/>
        </w:rPr>
      </w:pPr>
      <w:bookmarkStart w:id="5" w:name="_Toc206067827"/>
      <w:r w:rsidRPr="009E2167">
        <w:rPr>
          <w:rFonts w:ascii="Times New Roman" w:hAnsi="Times New Roman" w:cs="Times New Roman"/>
        </w:rPr>
        <w:lastRenderedPageBreak/>
        <w:t>Inflation</w:t>
      </w:r>
      <w:r w:rsidRPr="009E2167">
        <w:rPr>
          <w:rFonts w:ascii="Times New Roman" w:hAnsi="Times New Roman" w:cs="Times New Roman"/>
          <w:lang w:val="ru-RU"/>
        </w:rPr>
        <w:t xml:space="preserve"> — Инфляция</w:t>
      </w:r>
      <w:bookmarkEnd w:id="5"/>
    </w:p>
    <w:p w14:paraId="1F5F7575"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1. Основные проблемы</w:t>
      </w:r>
    </w:p>
    <w:p w14:paraId="2C29BAF5"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 Рост </w:t>
      </w:r>
      <w:r w:rsidRPr="009E2167">
        <w:rPr>
          <w:rFonts w:ascii="Times New Roman" w:hAnsi="Times New Roman" w:cs="Times New Roman"/>
          <w:lang w:val="ru-RU"/>
        </w:rPr>
        <w:t>стоимости жизни и инфляция, вызывающие недовольство населения, особенно молодежи.</w:t>
      </w:r>
      <w:r w:rsidRPr="009E2167">
        <w:rPr>
          <w:rFonts w:ascii="Times New Roman" w:hAnsi="Times New Roman" w:cs="Times New Roman"/>
          <w:lang w:val="ru-RU"/>
        </w:rPr>
        <w:br/>
        <w:t>- Несоответствие официальных экономических показателей и реального положения дел для большинства граждан.</w:t>
      </w:r>
      <w:r w:rsidRPr="009E2167">
        <w:rPr>
          <w:rFonts w:ascii="Times New Roman" w:hAnsi="Times New Roman" w:cs="Times New Roman"/>
          <w:lang w:val="ru-RU"/>
        </w:rPr>
        <w:br/>
        <w:t>- Повышение цен на ключевые товары, в частности цемент, что отражает</w:t>
      </w:r>
      <w:r w:rsidRPr="009E2167">
        <w:rPr>
          <w:rFonts w:ascii="Times New Roman" w:hAnsi="Times New Roman" w:cs="Times New Roman"/>
          <w:lang w:val="ru-RU"/>
        </w:rPr>
        <w:t xml:space="preserve"> инфляционное давление на строительный сектор и потребителей.</w:t>
      </w:r>
      <w:r w:rsidRPr="009E2167">
        <w:rPr>
          <w:rFonts w:ascii="Times New Roman" w:hAnsi="Times New Roman" w:cs="Times New Roman"/>
          <w:lang w:val="ru-RU"/>
        </w:rPr>
        <w:br/>
        <w:t>- Вопросы управления экономикой, злоупотребления властью и недостаточной прозрачности.</w:t>
      </w:r>
      <w:r w:rsidRPr="009E2167">
        <w:rPr>
          <w:rFonts w:ascii="Times New Roman" w:hAnsi="Times New Roman" w:cs="Times New Roman"/>
          <w:lang w:val="ru-RU"/>
        </w:rPr>
        <w:br/>
        <w:t xml:space="preserve">- Влияние глобальных экономических факторов и монетарной политики (например, решения Федеральной резервной </w:t>
      </w:r>
      <w:r w:rsidRPr="009E2167">
        <w:rPr>
          <w:rFonts w:ascii="Times New Roman" w:hAnsi="Times New Roman" w:cs="Times New Roman"/>
          <w:lang w:val="ru-RU"/>
        </w:rPr>
        <w:t>системы США) на экономику Того.</w:t>
      </w:r>
      <w:r w:rsidRPr="009E2167">
        <w:rPr>
          <w:rFonts w:ascii="Times New Roman" w:hAnsi="Times New Roman" w:cs="Times New Roman"/>
          <w:lang w:val="ru-RU"/>
        </w:rPr>
        <w:br/>
        <w:t xml:space="preserve">- Стратегические изменения в валютной политике и переход к большей финансовой независимости от Франции и валюты </w:t>
      </w:r>
      <w:r w:rsidRPr="009E2167">
        <w:rPr>
          <w:rFonts w:ascii="Times New Roman" w:hAnsi="Times New Roman" w:cs="Times New Roman"/>
        </w:rPr>
        <w:t>FCFA</w:t>
      </w:r>
      <w:r w:rsidRPr="009E2167">
        <w:rPr>
          <w:rFonts w:ascii="Times New Roman" w:hAnsi="Times New Roman" w:cs="Times New Roman"/>
          <w:lang w:val="ru-RU"/>
        </w:rPr>
        <w:t>.</w:t>
      </w:r>
    </w:p>
    <w:p w14:paraId="57F61E5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 Проявления проблем</w:t>
      </w:r>
    </w:p>
    <w:p w14:paraId="17F711E7"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2.1. Рост стоимости жизни и социальное недовольство</w:t>
      </w:r>
    </w:p>
    <w:p w14:paraId="7C768F06"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В ночь на 6 июня в Ломе наблюдал</w:t>
      </w:r>
      <w:r w:rsidRPr="009E2167">
        <w:rPr>
          <w:rFonts w:ascii="Times New Roman" w:hAnsi="Times New Roman" w:cs="Times New Roman"/>
          <w:lang w:val="ru-RU"/>
        </w:rPr>
        <w:t>ись массовые протесты молодежи, выражавшей недовольство "</w:t>
      </w:r>
      <w:r w:rsidRPr="009E2167">
        <w:rPr>
          <w:rFonts w:ascii="Times New Roman" w:hAnsi="Times New Roman" w:cs="Times New Roman"/>
        </w:rPr>
        <w:t>chert</w:t>
      </w:r>
      <w:r w:rsidRPr="009E2167">
        <w:rPr>
          <w:rFonts w:ascii="Times New Roman" w:hAnsi="Times New Roman" w:cs="Times New Roman"/>
          <w:lang w:val="ru-RU"/>
        </w:rPr>
        <w:t xml:space="preserve">é </w:t>
      </w:r>
      <w:r w:rsidRPr="009E2167">
        <w:rPr>
          <w:rFonts w:ascii="Times New Roman" w:hAnsi="Times New Roman" w:cs="Times New Roman"/>
        </w:rPr>
        <w:t>de</w:t>
      </w:r>
      <w:r w:rsidRPr="009E2167">
        <w:rPr>
          <w:rFonts w:ascii="Times New Roman" w:hAnsi="Times New Roman" w:cs="Times New Roman"/>
          <w:lang w:val="ru-RU"/>
        </w:rPr>
        <w:t xml:space="preserve"> </w:t>
      </w:r>
      <w:r w:rsidRPr="009E2167">
        <w:rPr>
          <w:rFonts w:ascii="Times New Roman" w:hAnsi="Times New Roman" w:cs="Times New Roman"/>
        </w:rPr>
        <w:t>la</w:t>
      </w:r>
      <w:r w:rsidRPr="009E2167">
        <w:rPr>
          <w:rFonts w:ascii="Times New Roman" w:hAnsi="Times New Roman" w:cs="Times New Roman"/>
          <w:lang w:val="ru-RU"/>
        </w:rPr>
        <w:t xml:space="preserve"> </w:t>
      </w:r>
      <w:r w:rsidRPr="009E2167">
        <w:rPr>
          <w:rFonts w:ascii="Times New Roman" w:hAnsi="Times New Roman" w:cs="Times New Roman"/>
        </w:rPr>
        <w:t>vie</w:t>
      </w:r>
      <w:r w:rsidRPr="009E2167">
        <w:rPr>
          <w:rFonts w:ascii="Times New Roman" w:hAnsi="Times New Roman" w:cs="Times New Roman"/>
          <w:lang w:val="ru-RU"/>
        </w:rPr>
        <w:t>" (высокой стоимостью жизни), злоупотреблением властью и плохим управлением. Это проявилось в "концертах клаксонов и шуме от кастрюль" на перекрестках города, что символизирует массов</w:t>
      </w:r>
      <w:r w:rsidRPr="009E2167">
        <w:rPr>
          <w:rFonts w:ascii="Times New Roman" w:hAnsi="Times New Roman" w:cs="Times New Roman"/>
          <w:lang w:val="ru-RU"/>
        </w:rPr>
        <w:t>ое возмущение.</w:t>
      </w:r>
    </w:p>
    <w:p w14:paraId="6B59DDA7" w14:textId="77777777" w:rsidR="00ED68C6" w:rsidRPr="009E2167" w:rsidRDefault="00B62980" w:rsidP="009E2167">
      <w:pPr>
        <w:jc w:val="both"/>
        <w:rPr>
          <w:rFonts w:ascii="Times New Roman" w:hAnsi="Times New Roman" w:cs="Times New Roman"/>
          <w:lang w:val="ru-RU"/>
        </w:rPr>
      </w:pPr>
      <w:proofErr w:type="spellStart"/>
      <w:r w:rsidRPr="009E2167">
        <w:rPr>
          <w:rFonts w:ascii="Times New Roman" w:hAnsi="Times New Roman" w:cs="Times New Roman"/>
        </w:rPr>
        <w:t>Цитата</w:t>
      </w:r>
      <w:proofErr w:type="spellEnd"/>
      <w:r w:rsidRPr="009E2167">
        <w:rPr>
          <w:rFonts w:ascii="Times New Roman" w:hAnsi="Times New Roman" w:cs="Times New Roman"/>
        </w:rPr>
        <w:t xml:space="preserve">:  </w:t>
      </w:r>
      <w:r w:rsidRPr="009E2167">
        <w:rPr>
          <w:rFonts w:ascii="Times New Roman" w:hAnsi="Times New Roman" w:cs="Times New Roman"/>
        </w:rPr>
        <w:br/>
        <w:t xml:space="preserve">"Togo </w:t>
      </w:r>
      <w:r w:rsidRPr="009E2167">
        <w:rPr>
          <w:rFonts w:ascii="Segoe UI Emoji" w:hAnsi="Segoe UI Emoji" w:cs="Segoe UI Emoji"/>
        </w:rPr>
        <w:t>🇹🇬</w:t>
      </w:r>
      <w:r w:rsidRPr="009E2167">
        <w:rPr>
          <w:rFonts w:ascii="Times New Roman" w:hAnsi="Times New Roman" w:cs="Times New Roman"/>
        </w:rPr>
        <w:t xml:space="preserve">: Nuit agitée à Lomé avec des concerts de klaxons et de casseroles. Sur les carrefours, la jeunesse est vent debout contre la cherté de la vie, l’abus de pouvoir et la mauvaise </w:t>
      </w:r>
      <w:proofErr w:type="spellStart"/>
      <w:r w:rsidRPr="009E2167">
        <w:rPr>
          <w:rFonts w:ascii="Times New Roman" w:hAnsi="Times New Roman" w:cs="Times New Roman"/>
        </w:rPr>
        <w:t>gouvernance</w:t>
      </w:r>
      <w:proofErr w:type="spellEnd"/>
      <w:r w:rsidRPr="009E2167">
        <w:rPr>
          <w:rFonts w:ascii="Times New Roman" w:hAnsi="Times New Roman" w:cs="Times New Roman"/>
        </w:rPr>
        <w:t xml:space="preserve">."  </w:t>
      </w:r>
      <w:r w:rsidRPr="009E2167">
        <w:rPr>
          <w:rFonts w:ascii="Times New Roman" w:hAnsi="Times New Roman" w:cs="Times New Roman"/>
        </w:rPr>
        <w:br/>
      </w:r>
      <w:r w:rsidRPr="009E2167">
        <w:rPr>
          <w:rFonts w:ascii="Times New Roman" w:hAnsi="Times New Roman" w:cs="Times New Roman"/>
          <w:lang w:val="ru-RU"/>
        </w:rPr>
        <w:t xml:space="preserve">(Того </w:t>
      </w:r>
      <w:r w:rsidRPr="009E2167">
        <w:rPr>
          <w:rFonts w:ascii="Segoe UI Emoji" w:hAnsi="Segoe UI Emoji" w:cs="Segoe UI Emoji"/>
        </w:rPr>
        <w:t>🇹🇬</w:t>
      </w:r>
      <w:r w:rsidRPr="009E2167">
        <w:rPr>
          <w:rFonts w:ascii="Times New Roman" w:hAnsi="Times New Roman" w:cs="Times New Roman"/>
          <w:lang w:val="ru-RU"/>
        </w:rPr>
        <w:t>: Беспокойная ночь</w:t>
      </w:r>
      <w:r w:rsidRPr="009E2167">
        <w:rPr>
          <w:rFonts w:ascii="Times New Roman" w:hAnsi="Times New Roman" w:cs="Times New Roman"/>
          <w:lang w:val="ru-RU"/>
        </w:rPr>
        <w:t xml:space="preserve"> в Ломе с концертом клаксонов и звоном кастрюль. На перекрестках молодежь стоит насмерть против высокой стоимости жизни, злоупотребления властью и плохого управления.)</w:t>
      </w:r>
    </w:p>
    <w:p w14:paraId="71992EE6"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2.2. Повышение цен на цемент</w:t>
      </w:r>
    </w:p>
    <w:p w14:paraId="1CA928AA"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Отмечается значительный рост цен на цемент, несмотря на уст</w:t>
      </w:r>
      <w:r w:rsidRPr="009E2167">
        <w:rPr>
          <w:rFonts w:ascii="Times New Roman" w:hAnsi="Times New Roman" w:cs="Times New Roman"/>
          <w:lang w:val="ru-RU"/>
        </w:rPr>
        <w:t xml:space="preserve">ановленное регулирование цены в 81 000 </w:t>
      </w:r>
      <w:r w:rsidRPr="009E2167">
        <w:rPr>
          <w:rFonts w:ascii="Times New Roman" w:hAnsi="Times New Roman" w:cs="Times New Roman"/>
        </w:rPr>
        <w:t>FCFA</w:t>
      </w:r>
      <w:r w:rsidRPr="009E2167">
        <w:rPr>
          <w:rFonts w:ascii="Times New Roman" w:hAnsi="Times New Roman" w:cs="Times New Roman"/>
          <w:lang w:val="ru-RU"/>
        </w:rPr>
        <w:t xml:space="preserve"> за тонну. Производители и дистрибьюторы, такие как </w:t>
      </w:r>
      <w:r w:rsidRPr="009E2167">
        <w:rPr>
          <w:rFonts w:ascii="Times New Roman" w:hAnsi="Times New Roman" w:cs="Times New Roman"/>
        </w:rPr>
        <w:t>CIMCO</w:t>
      </w:r>
      <w:r w:rsidRPr="009E2167">
        <w:rPr>
          <w:rFonts w:ascii="Times New Roman" w:hAnsi="Times New Roman" w:cs="Times New Roman"/>
          <w:lang w:val="ru-RU"/>
        </w:rPr>
        <w:t xml:space="preserve"> и </w:t>
      </w:r>
      <w:r w:rsidRPr="009E2167">
        <w:rPr>
          <w:rFonts w:ascii="Times New Roman" w:hAnsi="Times New Roman" w:cs="Times New Roman"/>
        </w:rPr>
        <w:t>CIMTOGO</w:t>
      </w:r>
      <w:r w:rsidRPr="009E2167">
        <w:rPr>
          <w:rFonts w:ascii="Times New Roman" w:hAnsi="Times New Roman" w:cs="Times New Roman"/>
          <w:lang w:val="ru-RU"/>
        </w:rPr>
        <w:t xml:space="preserve">, выражают обеспокоенность и угрожают санкциями тем, кто продает цемент по завышенным ценам, что негативно сказывается на строительных проектах и </w:t>
      </w:r>
      <w:r w:rsidRPr="009E2167">
        <w:rPr>
          <w:rFonts w:ascii="Times New Roman" w:hAnsi="Times New Roman" w:cs="Times New Roman"/>
          <w:lang w:val="ru-RU"/>
        </w:rPr>
        <w:t>потребителях.</w:t>
      </w:r>
    </w:p>
    <w:p w14:paraId="2089C605" w14:textId="77777777" w:rsidR="00ED68C6" w:rsidRPr="009E2167" w:rsidRDefault="00B62980" w:rsidP="009E2167">
      <w:pPr>
        <w:jc w:val="both"/>
        <w:rPr>
          <w:rFonts w:ascii="Times New Roman" w:hAnsi="Times New Roman" w:cs="Times New Roman"/>
          <w:lang w:val="ru-RU"/>
        </w:rPr>
      </w:pPr>
      <w:proofErr w:type="spellStart"/>
      <w:r w:rsidRPr="009E2167">
        <w:rPr>
          <w:rFonts w:ascii="Times New Roman" w:hAnsi="Times New Roman" w:cs="Times New Roman"/>
        </w:rPr>
        <w:t>Цитата</w:t>
      </w:r>
      <w:proofErr w:type="spellEnd"/>
      <w:r w:rsidRPr="009E2167">
        <w:rPr>
          <w:rFonts w:ascii="Times New Roman" w:hAnsi="Times New Roman" w:cs="Times New Roman"/>
        </w:rPr>
        <w:t xml:space="preserve">:  </w:t>
      </w:r>
      <w:r w:rsidRPr="009E2167">
        <w:rPr>
          <w:rFonts w:ascii="Times New Roman" w:hAnsi="Times New Roman" w:cs="Times New Roman"/>
        </w:rPr>
        <w:br/>
        <w:t xml:space="preserve">"Le prix du </w:t>
      </w:r>
      <w:proofErr w:type="spellStart"/>
      <w:r w:rsidRPr="009E2167">
        <w:rPr>
          <w:rFonts w:ascii="Times New Roman" w:hAnsi="Times New Roman" w:cs="Times New Roman"/>
        </w:rPr>
        <w:t>ciment</w:t>
      </w:r>
      <w:proofErr w:type="spellEnd"/>
      <w:r w:rsidRPr="009E2167">
        <w:rPr>
          <w:rFonts w:ascii="Times New Roman" w:hAnsi="Times New Roman" w:cs="Times New Roman"/>
        </w:rPr>
        <w:t xml:space="preserve"> flambe sur le marché malgré la réglementation fixée à 81 000 FCFA la tonne. Certains distributeurs continuent de vendre à des prix exagérés, impactant les consommateurs et les projets de construction."  </w:t>
      </w:r>
      <w:r w:rsidRPr="009E2167">
        <w:rPr>
          <w:rFonts w:ascii="Times New Roman" w:hAnsi="Times New Roman" w:cs="Times New Roman"/>
        </w:rPr>
        <w:br/>
      </w:r>
      <w:r w:rsidRPr="009E2167">
        <w:rPr>
          <w:rFonts w:ascii="Times New Roman" w:hAnsi="Times New Roman" w:cs="Times New Roman"/>
          <w:lang w:val="ru-RU"/>
        </w:rPr>
        <w:t xml:space="preserve">(Цена на </w:t>
      </w:r>
      <w:r w:rsidRPr="009E2167">
        <w:rPr>
          <w:rFonts w:ascii="Times New Roman" w:hAnsi="Times New Roman" w:cs="Times New Roman"/>
          <w:lang w:val="ru-RU"/>
        </w:rPr>
        <w:t xml:space="preserve">цемент взлетает на рынке, несмотря на установленное регулирование в 81 000 </w:t>
      </w:r>
      <w:r w:rsidRPr="009E2167">
        <w:rPr>
          <w:rFonts w:ascii="Times New Roman" w:hAnsi="Times New Roman" w:cs="Times New Roman"/>
        </w:rPr>
        <w:t>FCFA</w:t>
      </w:r>
      <w:r w:rsidRPr="009E2167">
        <w:rPr>
          <w:rFonts w:ascii="Times New Roman" w:hAnsi="Times New Roman" w:cs="Times New Roman"/>
          <w:lang w:val="ru-RU"/>
        </w:rPr>
        <w:t xml:space="preserve"> за тонну. Некоторые дистрибьюторы продолжают продавать по завышенным ценам, что влияет на потребителей и строительные проекты.)</w:t>
      </w:r>
    </w:p>
    <w:p w14:paraId="607E7380"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2.3. Разрыв между официальной экономической стат</w:t>
      </w:r>
      <w:r w:rsidRPr="009E2167">
        <w:rPr>
          <w:rFonts w:ascii="Times New Roman" w:hAnsi="Times New Roman" w:cs="Times New Roman"/>
          <w:lang w:val="ru-RU"/>
        </w:rPr>
        <w:t>истикой и реальностью</w:t>
      </w:r>
    </w:p>
    <w:p w14:paraId="6E21CC7D"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lastRenderedPageBreak/>
        <w:t xml:space="preserve">Американское рейтинговое агентство </w:t>
      </w:r>
      <w:r w:rsidRPr="009E2167">
        <w:rPr>
          <w:rFonts w:ascii="Times New Roman" w:hAnsi="Times New Roman" w:cs="Times New Roman"/>
        </w:rPr>
        <w:t>S</w:t>
      </w:r>
      <w:r w:rsidRPr="009E2167">
        <w:rPr>
          <w:rFonts w:ascii="Times New Roman" w:hAnsi="Times New Roman" w:cs="Times New Roman"/>
          <w:lang w:val="ru-RU"/>
        </w:rPr>
        <w:t>&amp;</w:t>
      </w:r>
      <w:r w:rsidRPr="009E2167">
        <w:rPr>
          <w:rFonts w:ascii="Times New Roman" w:hAnsi="Times New Roman" w:cs="Times New Roman"/>
        </w:rPr>
        <w:t>P</w:t>
      </w:r>
      <w:r w:rsidRPr="009E2167">
        <w:rPr>
          <w:rFonts w:ascii="Times New Roman" w:hAnsi="Times New Roman" w:cs="Times New Roman"/>
          <w:lang w:val="ru-RU"/>
        </w:rPr>
        <w:t xml:space="preserve"> повысило суверенный кредитный рейтинг Того с "</w:t>
      </w:r>
      <w:r w:rsidRPr="009E2167">
        <w:rPr>
          <w:rFonts w:ascii="Times New Roman" w:hAnsi="Times New Roman" w:cs="Times New Roman"/>
        </w:rPr>
        <w:t>B</w:t>
      </w:r>
      <w:r w:rsidRPr="009E2167">
        <w:rPr>
          <w:rFonts w:ascii="Times New Roman" w:hAnsi="Times New Roman" w:cs="Times New Roman"/>
          <w:lang w:val="ru-RU"/>
        </w:rPr>
        <w:t>" до "</w:t>
      </w:r>
      <w:r w:rsidRPr="009E2167">
        <w:rPr>
          <w:rFonts w:ascii="Times New Roman" w:hAnsi="Times New Roman" w:cs="Times New Roman"/>
        </w:rPr>
        <w:t>B</w:t>
      </w:r>
      <w:r w:rsidRPr="009E2167">
        <w:rPr>
          <w:rFonts w:ascii="Times New Roman" w:hAnsi="Times New Roman" w:cs="Times New Roman"/>
          <w:lang w:val="ru-RU"/>
        </w:rPr>
        <w:t>+", отмечая рост экономики, сдержанную инфляцию и инвестиции в инфраструктуру. Однако эти позитивные оценки контрастируют с массовыми протест</w:t>
      </w:r>
      <w:r w:rsidRPr="009E2167">
        <w:rPr>
          <w:rFonts w:ascii="Times New Roman" w:hAnsi="Times New Roman" w:cs="Times New Roman"/>
          <w:lang w:val="ru-RU"/>
        </w:rPr>
        <w:t>ами и жалобами населения на рост цен и ухудшение уровня жизни.</w:t>
      </w:r>
    </w:p>
    <w:p w14:paraId="21AED332" w14:textId="77777777" w:rsidR="00ED68C6" w:rsidRPr="009E2167" w:rsidRDefault="00B62980" w:rsidP="009E2167">
      <w:pPr>
        <w:jc w:val="both"/>
        <w:rPr>
          <w:rFonts w:ascii="Times New Roman" w:hAnsi="Times New Roman" w:cs="Times New Roman"/>
          <w:lang w:val="ru-RU"/>
        </w:rPr>
      </w:pPr>
      <w:proofErr w:type="spellStart"/>
      <w:r w:rsidRPr="009E2167">
        <w:rPr>
          <w:rFonts w:ascii="Times New Roman" w:hAnsi="Times New Roman" w:cs="Times New Roman"/>
        </w:rPr>
        <w:t>Цитата</w:t>
      </w:r>
      <w:proofErr w:type="spellEnd"/>
      <w:r w:rsidRPr="009E2167">
        <w:rPr>
          <w:rFonts w:ascii="Times New Roman" w:hAnsi="Times New Roman" w:cs="Times New Roman"/>
        </w:rPr>
        <w:t xml:space="preserve">:  </w:t>
      </w:r>
      <w:r w:rsidRPr="009E2167">
        <w:rPr>
          <w:rFonts w:ascii="Times New Roman" w:hAnsi="Times New Roman" w:cs="Times New Roman"/>
        </w:rPr>
        <w:br/>
        <w:t>"</w:t>
      </w:r>
      <w:proofErr w:type="spellStart"/>
      <w:r w:rsidRPr="009E2167">
        <w:rPr>
          <w:rFonts w:ascii="Times New Roman" w:hAnsi="Times New Roman" w:cs="Times New Roman"/>
        </w:rPr>
        <w:t>L'économie</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togolaise</w:t>
      </w:r>
      <w:proofErr w:type="spellEnd"/>
      <w:r w:rsidRPr="009E2167">
        <w:rPr>
          <w:rFonts w:ascii="Times New Roman" w:hAnsi="Times New Roman" w:cs="Times New Roman"/>
        </w:rPr>
        <w:t xml:space="preserve"> se porte bien. À en croire l'agence de notation américaine S&amp;P, elle a relevé la note de la dette souveraine du pays. Croissance en hausse, inflation contenue et</w:t>
      </w:r>
      <w:r w:rsidRPr="009E2167">
        <w:rPr>
          <w:rFonts w:ascii="Times New Roman" w:hAnsi="Times New Roman" w:cs="Times New Roman"/>
        </w:rPr>
        <w:t xml:space="preserve"> investissements stratégiques dans les infrastructures."  </w:t>
      </w:r>
      <w:r w:rsidRPr="009E2167">
        <w:rPr>
          <w:rFonts w:ascii="Times New Roman" w:hAnsi="Times New Roman" w:cs="Times New Roman"/>
        </w:rPr>
        <w:br/>
      </w:r>
      <w:r w:rsidRPr="009E2167">
        <w:rPr>
          <w:rFonts w:ascii="Times New Roman" w:hAnsi="Times New Roman" w:cs="Times New Roman"/>
          <w:lang w:val="ru-RU"/>
        </w:rPr>
        <w:t xml:space="preserve">(Экономика Того развивается хорошо. По данным американского рейтингового агентства </w:t>
      </w:r>
      <w:r w:rsidRPr="009E2167">
        <w:rPr>
          <w:rFonts w:ascii="Times New Roman" w:hAnsi="Times New Roman" w:cs="Times New Roman"/>
        </w:rPr>
        <w:t>S</w:t>
      </w:r>
      <w:r w:rsidRPr="009E2167">
        <w:rPr>
          <w:rFonts w:ascii="Times New Roman" w:hAnsi="Times New Roman" w:cs="Times New Roman"/>
          <w:lang w:val="ru-RU"/>
        </w:rPr>
        <w:t>&amp;</w:t>
      </w:r>
      <w:r w:rsidRPr="009E2167">
        <w:rPr>
          <w:rFonts w:ascii="Times New Roman" w:hAnsi="Times New Roman" w:cs="Times New Roman"/>
        </w:rPr>
        <w:t>P</w:t>
      </w:r>
      <w:r w:rsidRPr="009E2167">
        <w:rPr>
          <w:rFonts w:ascii="Times New Roman" w:hAnsi="Times New Roman" w:cs="Times New Roman"/>
          <w:lang w:val="ru-RU"/>
        </w:rPr>
        <w:t>, рейтинг суверенного долга страны был повышен. Рост экономики, сдержанная инфляция и стратегические инвестиции</w:t>
      </w:r>
      <w:r w:rsidRPr="009E2167">
        <w:rPr>
          <w:rFonts w:ascii="Times New Roman" w:hAnsi="Times New Roman" w:cs="Times New Roman"/>
          <w:lang w:val="ru-RU"/>
        </w:rPr>
        <w:t xml:space="preserve"> в инфраструктуру.)</w:t>
      </w:r>
    </w:p>
    <w:p w14:paraId="4AE8DB56"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2.4. Влияние глобальных экономических факторов</w:t>
      </w:r>
    </w:p>
    <w:p w14:paraId="62335898"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Решения Федеральной резервной системы США, возглавляемой Джеромом Пауэллом, оказывают значительное влияние на экономику Того и других франкоязычных африканских стран, особенно через изменен</w:t>
      </w:r>
      <w:r w:rsidRPr="009E2167">
        <w:rPr>
          <w:rFonts w:ascii="Times New Roman" w:hAnsi="Times New Roman" w:cs="Times New Roman"/>
          <w:lang w:val="ru-RU"/>
        </w:rPr>
        <w:t>ие процентных ставок и монетарной политики, что</w:t>
      </w:r>
    </w:p>
    <w:p w14:paraId="66DA9DB4"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Источники и материалы:</w:t>
      </w:r>
    </w:p>
    <w:p w14:paraId="6BE0DE1A"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facebook</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/9493941470712297</w:t>
      </w:r>
    </w:p>
    <w:p w14:paraId="2CB571E0"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telegram</w:t>
      </w:r>
      <w:r w:rsidRPr="009E2167">
        <w:rPr>
          <w:rFonts w:ascii="Times New Roman" w:hAnsi="Times New Roman" w:cs="Times New Roman"/>
          <w:lang w:val="ru-RU"/>
        </w:rPr>
        <w:t>.</w:t>
      </w:r>
      <w:r w:rsidRPr="009E2167">
        <w:rPr>
          <w:rFonts w:ascii="Times New Roman" w:hAnsi="Times New Roman" w:cs="Times New Roman"/>
        </w:rPr>
        <w:t>me</w:t>
      </w:r>
      <w:r w:rsidRPr="009E2167">
        <w:rPr>
          <w:rFonts w:ascii="Times New Roman" w:hAnsi="Times New Roman" w:cs="Times New Roman"/>
          <w:lang w:val="ru-RU"/>
        </w:rPr>
        <w:t>/</w:t>
      </w:r>
      <w:proofErr w:type="spellStart"/>
      <w:r w:rsidRPr="009E2167">
        <w:rPr>
          <w:rFonts w:ascii="Times New Roman" w:hAnsi="Times New Roman" w:cs="Times New Roman"/>
        </w:rPr>
        <w:t>actustg</w:t>
      </w:r>
      <w:proofErr w:type="spellEnd"/>
      <w:r w:rsidRPr="009E2167">
        <w:rPr>
          <w:rFonts w:ascii="Times New Roman" w:hAnsi="Times New Roman" w:cs="Times New Roman"/>
          <w:lang w:val="ru-RU"/>
        </w:rPr>
        <w:t>/1893</w:t>
      </w:r>
    </w:p>
    <w:p w14:paraId="47DE5D8A"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telegram</w:t>
      </w:r>
      <w:r w:rsidRPr="009E2167">
        <w:rPr>
          <w:rFonts w:ascii="Times New Roman" w:hAnsi="Times New Roman" w:cs="Times New Roman"/>
          <w:lang w:val="ru-RU"/>
        </w:rPr>
        <w:t>.</w:t>
      </w:r>
      <w:r w:rsidRPr="009E2167">
        <w:rPr>
          <w:rFonts w:ascii="Times New Roman" w:hAnsi="Times New Roman" w:cs="Times New Roman"/>
        </w:rPr>
        <w:t>me</w:t>
      </w:r>
      <w:r w:rsidRPr="009E2167">
        <w:rPr>
          <w:rFonts w:ascii="Times New Roman" w:hAnsi="Times New Roman" w:cs="Times New Roman"/>
          <w:lang w:val="ru-RU"/>
        </w:rPr>
        <w:t>/</w:t>
      </w:r>
      <w:proofErr w:type="spellStart"/>
      <w:r w:rsidRPr="009E2167">
        <w:rPr>
          <w:rFonts w:ascii="Times New Roman" w:hAnsi="Times New Roman" w:cs="Times New Roman"/>
        </w:rPr>
        <w:t>afriqueafrica</w:t>
      </w:r>
      <w:proofErr w:type="spellEnd"/>
      <w:r w:rsidRPr="009E2167">
        <w:rPr>
          <w:rFonts w:ascii="Times New Roman" w:hAnsi="Times New Roman" w:cs="Times New Roman"/>
          <w:lang w:val="ru-RU"/>
        </w:rPr>
        <w:t>/53865</w:t>
      </w:r>
    </w:p>
    <w:p w14:paraId="23364524" w14:textId="77777777" w:rsidR="009E2167" w:rsidRPr="009E2167" w:rsidRDefault="009E2167" w:rsidP="009E2167">
      <w:pPr>
        <w:jc w:val="both"/>
        <w:rPr>
          <w:rFonts w:ascii="Times New Roman" w:eastAsiaTheme="majorEastAsia" w:hAnsi="Times New Roman" w:cs="Times New Roman"/>
          <w:b/>
          <w:bCs/>
          <w:color w:val="365F91" w:themeColor="accent1" w:themeShade="BF"/>
          <w:sz w:val="28"/>
          <w:szCs w:val="28"/>
        </w:rPr>
      </w:pPr>
      <w:r w:rsidRPr="009E2167">
        <w:rPr>
          <w:rFonts w:ascii="Times New Roman" w:hAnsi="Times New Roman" w:cs="Times New Roman"/>
        </w:rPr>
        <w:br w:type="page"/>
      </w:r>
    </w:p>
    <w:p w14:paraId="38B755B1" w14:textId="1ABEC272" w:rsidR="00ED68C6" w:rsidRPr="009E2167" w:rsidRDefault="00B62980" w:rsidP="009E2167">
      <w:pPr>
        <w:pStyle w:val="1"/>
        <w:jc w:val="both"/>
        <w:rPr>
          <w:rFonts w:ascii="Times New Roman" w:hAnsi="Times New Roman" w:cs="Times New Roman"/>
          <w:lang w:val="ru-RU"/>
        </w:rPr>
      </w:pPr>
      <w:bookmarkStart w:id="6" w:name="_Toc206067828"/>
      <w:proofErr w:type="spellStart"/>
      <w:r w:rsidRPr="009E2167">
        <w:rPr>
          <w:rFonts w:ascii="Times New Roman" w:hAnsi="Times New Roman" w:cs="Times New Roman"/>
        </w:rPr>
        <w:lastRenderedPageBreak/>
        <w:t>Conflits</w:t>
      </w:r>
      <w:proofErr w:type="spellEnd"/>
      <w:r w:rsidRPr="009E2167">
        <w:rPr>
          <w:rFonts w:ascii="Times New Roman" w:hAnsi="Times New Roman" w:cs="Times New Roman"/>
          <w:lang w:val="ru-RU"/>
        </w:rPr>
        <w:t xml:space="preserve"> — Конфликты</w:t>
      </w:r>
      <w:bookmarkEnd w:id="6"/>
    </w:p>
    <w:p w14:paraId="1EA6047E"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1. Межгосударственные и региональные вооружённые конфликты</w:t>
      </w:r>
    </w:p>
    <w:p w14:paraId="6207153C"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Суть проблемы:</w:t>
      </w:r>
      <w:r w:rsidRPr="009E2167">
        <w:rPr>
          <w:rFonts w:ascii="Times New Roman" w:hAnsi="Times New Roman" w:cs="Times New Roman"/>
          <w:lang w:val="ru-RU"/>
        </w:rPr>
        <w:br/>
        <w:t>В текстах отражается напряжённая ситуация в соседних странах — Демократической Республике Конго (ДРК), Руанде и Уганде, где продолжаются вооружён</w:t>
      </w:r>
      <w:r w:rsidRPr="009E2167">
        <w:rPr>
          <w:rFonts w:ascii="Times New Roman" w:hAnsi="Times New Roman" w:cs="Times New Roman"/>
          <w:lang w:val="ru-RU"/>
        </w:rPr>
        <w:t xml:space="preserve">ные столкновения с участием повстанческих группировок, в частности </w:t>
      </w:r>
      <w:r w:rsidRPr="009E2167">
        <w:rPr>
          <w:rFonts w:ascii="Times New Roman" w:hAnsi="Times New Roman" w:cs="Times New Roman"/>
        </w:rPr>
        <w:t>M</w:t>
      </w:r>
      <w:r w:rsidRPr="009E2167">
        <w:rPr>
          <w:rFonts w:ascii="Times New Roman" w:hAnsi="Times New Roman" w:cs="Times New Roman"/>
          <w:lang w:val="ru-RU"/>
        </w:rPr>
        <w:t>23/</w:t>
      </w:r>
      <w:r w:rsidRPr="009E2167">
        <w:rPr>
          <w:rFonts w:ascii="Times New Roman" w:hAnsi="Times New Roman" w:cs="Times New Roman"/>
        </w:rPr>
        <w:t>AFC</w:t>
      </w:r>
      <w:r w:rsidRPr="009E2167">
        <w:rPr>
          <w:rFonts w:ascii="Times New Roman" w:hAnsi="Times New Roman" w:cs="Times New Roman"/>
          <w:lang w:val="ru-RU"/>
        </w:rPr>
        <w:t>. Эти конфликты имеют региональный характер и оказывают влияние на безопасность и стабильность в регионе, включая Того.</w:t>
      </w:r>
    </w:p>
    <w:p w14:paraId="44C6993B"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Проявления:</w:t>
      </w:r>
      <w:r w:rsidRPr="009E2167">
        <w:rPr>
          <w:rFonts w:ascii="Times New Roman" w:hAnsi="Times New Roman" w:cs="Times New Roman"/>
          <w:lang w:val="ru-RU"/>
        </w:rPr>
        <w:br/>
        <w:t xml:space="preserve">- В Дохе проходят переговоры с участием министров </w:t>
      </w:r>
      <w:r w:rsidRPr="009E2167">
        <w:rPr>
          <w:rFonts w:ascii="Times New Roman" w:hAnsi="Times New Roman" w:cs="Times New Roman"/>
          <w:lang w:val="ru-RU"/>
        </w:rPr>
        <w:t xml:space="preserve">внутренних дел Руанды и ДРК, а также представителей Того и международных посредников, направленные на урегулирование конфликта с </w:t>
      </w:r>
      <w:r w:rsidRPr="009E2167">
        <w:rPr>
          <w:rFonts w:ascii="Times New Roman" w:hAnsi="Times New Roman" w:cs="Times New Roman"/>
        </w:rPr>
        <w:t>M</w:t>
      </w:r>
      <w:r w:rsidRPr="009E2167">
        <w:rPr>
          <w:rFonts w:ascii="Times New Roman" w:hAnsi="Times New Roman" w:cs="Times New Roman"/>
          <w:lang w:val="ru-RU"/>
        </w:rPr>
        <w:t>23/</w:t>
      </w:r>
      <w:r w:rsidRPr="009E2167">
        <w:rPr>
          <w:rFonts w:ascii="Times New Roman" w:hAnsi="Times New Roman" w:cs="Times New Roman"/>
        </w:rPr>
        <w:t>AFC</w:t>
      </w:r>
      <w:r w:rsidRPr="009E2167">
        <w:rPr>
          <w:rFonts w:ascii="Times New Roman" w:hAnsi="Times New Roman" w:cs="Times New Roman"/>
          <w:lang w:val="ru-RU"/>
        </w:rPr>
        <w:t>: «</w:t>
      </w:r>
      <w:r w:rsidRPr="009E2167">
        <w:rPr>
          <w:rFonts w:ascii="Times New Roman" w:hAnsi="Times New Roman" w:cs="Times New Roman"/>
        </w:rPr>
        <w:t>Monsieur</w:t>
      </w:r>
      <w:r w:rsidRPr="009E2167">
        <w:rPr>
          <w:rFonts w:ascii="Times New Roman" w:hAnsi="Times New Roman" w:cs="Times New Roman"/>
          <w:lang w:val="ru-RU"/>
        </w:rPr>
        <w:t xml:space="preserve"> </w:t>
      </w:r>
      <w:r w:rsidRPr="009E2167">
        <w:rPr>
          <w:rFonts w:ascii="Times New Roman" w:hAnsi="Times New Roman" w:cs="Times New Roman"/>
        </w:rPr>
        <w:t>Vincent</w:t>
      </w:r>
      <w:r w:rsidRPr="009E2167">
        <w:rPr>
          <w:rFonts w:ascii="Times New Roman" w:hAnsi="Times New Roman" w:cs="Times New Roman"/>
          <w:lang w:val="ru-RU"/>
        </w:rPr>
        <w:t xml:space="preserve"> </w:t>
      </w:r>
      <w:proofErr w:type="spellStart"/>
      <w:r w:rsidRPr="009E2167">
        <w:rPr>
          <w:rFonts w:ascii="Times New Roman" w:hAnsi="Times New Roman" w:cs="Times New Roman"/>
        </w:rPr>
        <w:t>Biruta</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ministre</w:t>
      </w:r>
      <w:proofErr w:type="spellEnd"/>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r w:rsidRPr="009E2167">
        <w:rPr>
          <w:rFonts w:ascii="Times New Roman" w:hAnsi="Times New Roman" w:cs="Times New Roman"/>
        </w:rPr>
        <w:t>l</w:t>
      </w:r>
      <w:r w:rsidRPr="009E2167">
        <w:rPr>
          <w:rFonts w:ascii="Times New Roman" w:hAnsi="Times New Roman" w:cs="Times New Roman"/>
          <w:lang w:val="ru-RU"/>
        </w:rPr>
        <w:t>'</w:t>
      </w:r>
      <w:r w:rsidRPr="009E2167">
        <w:rPr>
          <w:rFonts w:ascii="Times New Roman" w:hAnsi="Times New Roman" w:cs="Times New Roman"/>
        </w:rPr>
        <w:t>Int</w:t>
      </w:r>
      <w:r w:rsidRPr="009E2167">
        <w:rPr>
          <w:rFonts w:ascii="Times New Roman" w:hAnsi="Times New Roman" w:cs="Times New Roman"/>
          <w:lang w:val="ru-RU"/>
        </w:rPr>
        <w:t>é</w:t>
      </w:r>
      <w:proofErr w:type="spellStart"/>
      <w:r w:rsidRPr="009E2167">
        <w:rPr>
          <w:rFonts w:ascii="Times New Roman" w:hAnsi="Times New Roman" w:cs="Times New Roman"/>
        </w:rPr>
        <w:t>rieur</w:t>
      </w:r>
      <w:proofErr w:type="spellEnd"/>
      <w:r w:rsidRPr="009E2167">
        <w:rPr>
          <w:rFonts w:ascii="Times New Roman" w:hAnsi="Times New Roman" w:cs="Times New Roman"/>
          <w:lang w:val="ru-RU"/>
        </w:rPr>
        <w:t xml:space="preserve"> </w:t>
      </w:r>
      <w:r w:rsidRPr="009E2167">
        <w:rPr>
          <w:rFonts w:ascii="Times New Roman" w:hAnsi="Times New Roman" w:cs="Times New Roman"/>
        </w:rPr>
        <w:t>du</w:t>
      </w:r>
      <w:r w:rsidRPr="009E2167">
        <w:rPr>
          <w:rFonts w:ascii="Times New Roman" w:hAnsi="Times New Roman" w:cs="Times New Roman"/>
          <w:lang w:val="ru-RU"/>
        </w:rPr>
        <w:t xml:space="preserve"> </w:t>
      </w:r>
      <w:r w:rsidRPr="009E2167">
        <w:rPr>
          <w:rFonts w:ascii="Times New Roman" w:hAnsi="Times New Roman" w:cs="Times New Roman"/>
        </w:rPr>
        <w:t>Rwanda</w:t>
      </w:r>
      <w:r w:rsidRPr="009E2167">
        <w:rPr>
          <w:rFonts w:ascii="Times New Roman" w:hAnsi="Times New Roman" w:cs="Times New Roman"/>
          <w:lang w:val="ru-RU"/>
        </w:rPr>
        <w:t xml:space="preserve">, </w:t>
      </w:r>
      <w:r w:rsidRPr="009E2167">
        <w:rPr>
          <w:rFonts w:ascii="Times New Roman" w:hAnsi="Times New Roman" w:cs="Times New Roman"/>
        </w:rPr>
        <w:t>et</w:t>
      </w:r>
      <w:r w:rsidRPr="009E2167">
        <w:rPr>
          <w:rFonts w:ascii="Times New Roman" w:hAnsi="Times New Roman" w:cs="Times New Roman"/>
          <w:lang w:val="ru-RU"/>
        </w:rPr>
        <w:t xml:space="preserve"> </w:t>
      </w:r>
      <w:r w:rsidRPr="009E2167">
        <w:rPr>
          <w:rFonts w:ascii="Times New Roman" w:hAnsi="Times New Roman" w:cs="Times New Roman"/>
        </w:rPr>
        <w:t>monsieur</w:t>
      </w:r>
      <w:r w:rsidRPr="009E2167">
        <w:rPr>
          <w:rFonts w:ascii="Times New Roman" w:hAnsi="Times New Roman" w:cs="Times New Roman"/>
          <w:lang w:val="ru-RU"/>
        </w:rPr>
        <w:t xml:space="preserve"> </w:t>
      </w:r>
      <w:proofErr w:type="spellStart"/>
      <w:r w:rsidRPr="009E2167">
        <w:rPr>
          <w:rFonts w:ascii="Times New Roman" w:hAnsi="Times New Roman" w:cs="Times New Roman"/>
        </w:rPr>
        <w:t>Jacquemain</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Shabani</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ministre</w:t>
      </w:r>
      <w:proofErr w:type="spellEnd"/>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r w:rsidRPr="009E2167">
        <w:rPr>
          <w:rFonts w:ascii="Times New Roman" w:hAnsi="Times New Roman" w:cs="Times New Roman"/>
        </w:rPr>
        <w:t>l</w:t>
      </w:r>
      <w:r w:rsidRPr="009E2167">
        <w:rPr>
          <w:rFonts w:ascii="Times New Roman" w:hAnsi="Times New Roman" w:cs="Times New Roman"/>
          <w:lang w:val="ru-RU"/>
        </w:rPr>
        <w:t>'</w:t>
      </w:r>
      <w:r w:rsidRPr="009E2167">
        <w:rPr>
          <w:rFonts w:ascii="Times New Roman" w:hAnsi="Times New Roman" w:cs="Times New Roman"/>
        </w:rPr>
        <w:t>int</w:t>
      </w:r>
      <w:r w:rsidRPr="009E2167">
        <w:rPr>
          <w:rFonts w:ascii="Times New Roman" w:hAnsi="Times New Roman" w:cs="Times New Roman"/>
          <w:lang w:val="ru-RU"/>
        </w:rPr>
        <w:t>é</w:t>
      </w:r>
      <w:proofErr w:type="spellStart"/>
      <w:r w:rsidRPr="009E2167">
        <w:rPr>
          <w:rFonts w:ascii="Times New Roman" w:hAnsi="Times New Roman" w:cs="Times New Roman"/>
        </w:rPr>
        <w:t>rieur</w:t>
      </w:r>
      <w:proofErr w:type="spellEnd"/>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rPr>
        <w:t>e</w:t>
      </w:r>
      <w:r w:rsidRPr="009E2167">
        <w:rPr>
          <w:rFonts w:ascii="Times New Roman" w:hAnsi="Times New Roman" w:cs="Times New Roman"/>
          <w:lang w:val="ru-RU"/>
        </w:rPr>
        <w:t xml:space="preserve"> </w:t>
      </w:r>
      <w:r w:rsidRPr="009E2167">
        <w:rPr>
          <w:rFonts w:ascii="Times New Roman" w:hAnsi="Times New Roman" w:cs="Times New Roman"/>
        </w:rPr>
        <w:t>la</w:t>
      </w:r>
      <w:r w:rsidRPr="009E2167">
        <w:rPr>
          <w:rFonts w:ascii="Times New Roman" w:hAnsi="Times New Roman" w:cs="Times New Roman"/>
          <w:lang w:val="ru-RU"/>
        </w:rPr>
        <w:t xml:space="preserve"> </w:t>
      </w:r>
      <w:r w:rsidRPr="009E2167">
        <w:rPr>
          <w:rFonts w:ascii="Times New Roman" w:hAnsi="Times New Roman" w:cs="Times New Roman"/>
        </w:rPr>
        <w:t>RDC</w:t>
      </w:r>
      <w:r w:rsidRPr="009E2167">
        <w:rPr>
          <w:rFonts w:ascii="Times New Roman" w:hAnsi="Times New Roman" w:cs="Times New Roman"/>
          <w:lang w:val="ru-RU"/>
        </w:rPr>
        <w:t xml:space="preserve">, </w:t>
      </w:r>
      <w:proofErr w:type="spellStart"/>
      <w:r w:rsidRPr="009E2167">
        <w:rPr>
          <w:rFonts w:ascii="Times New Roman" w:hAnsi="Times New Roman" w:cs="Times New Roman"/>
        </w:rPr>
        <w:t>viennent</w:t>
      </w:r>
      <w:proofErr w:type="spellEnd"/>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lang w:val="ru-RU"/>
        </w:rPr>
        <w:t>'</w:t>
      </w:r>
      <w:r w:rsidRPr="009E2167">
        <w:rPr>
          <w:rFonts w:ascii="Times New Roman" w:hAnsi="Times New Roman" w:cs="Times New Roman"/>
        </w:rPr>
        <w:t>arriver</w:t>
      </w:r>
      <w:r w:rsidRPr="009E2167">
        <w:rPr>
          <w:rFonts w:ascii="Times New Roman" w:hAnsi="Times New Roman" w:cs="Times New Roman"/>
          <w:lang w:val="ru-RU"/>
        </w:rPr>
        <w:t xml:space="preserve"> à </w:t>
      </w:r>
      <w:r w:rsidRPr="009E2167">
        <w:rPr>
          <w:rFonts w:ascii="Times New Roman" w:hAnsi="Times New Roman" w:cs="Times New Roman"/>
        </w:rPr>
        <w:t>Doha</w:t>
      </w:r>
      <w:r w:rsidRPr="009E2167">
        <w:rPr>
          <w:rFonts w:ascii="Times New Roman" w:hAnsi="Times New Roman" w:cs="Times New Roman"/>
          <w:lang w:val="ru-RU"/>
        </w:rPr>
        <w:t xml:space="preserve">... </w:t>
      </w:r>
      <w:r w:rsidRPr="009E2167">
        <w:rPr>
          <w:rFonts w:ascii="Times New Roman" w:hAnsi="Times New Roman" w:cs="Times New Roman"/>
        </w:rPr>
        <w:t>le</w:t>
      </w:r>
      <w:r w:rsidRPr="009E2167">
        <w:rPr>
          <w:rFonts w:ascii="Times New Roman" w:hAnsi="Times New Roman" w:cs="Times New Roman"/>
          <w:lang w:val="ru-RU"/>
        </w:rPr>
        <w:t xml:space="preserve"> </w:t>
      </w:r>
      <w:r w:rsidRPr="009E2167">
        <w:rPr>
          <w:rFonts w:ascii="Times New Roman" w:hAnsi="Times New Roman" w:cs="Times New Roman"/>
        </w:rPr>
        <w:t>Togo</w:t>
      </w:r>
      <w:r w:rsidRPr="009E2167">
        <w:rPr>
          <w:rFonts w:ascii="Times New Roman" w:hAnsi="Times New Roman" w:cs="Times New Roman"/>
          <w:lang w:val="ru-RU"/>
        </w:rPr>
        <w:t xml:space="preserve"> </w:t>
      </w:r>
      <w:proofErr w:type="spellStart"/>
      <w:r w:rsidRPr="009E2167">
        <w:rPr>
          <w:rFonts w:ascii="Times New Roman" w:hAnsi="Times New Roman" w:cs="Times New Roman"/>
        </w:rPr>
        <w:t>ainsi</w:t>
      </w:r>
      <w:proofErr w:type="spellEnd"/>
      <w:r w:rsidRPr="009E2167">
        <w:rPr>
          <w:rFonts w:ascii="Times New Roman" w:hAnsi="Times New Roman" w:cs="Times New Roman"/>
          <w:lang w:val="ru-RU"/>
        </w:rPr>
        <w:t xml:space="preserve"> </w:t>
      </w:r>
      <w:r w:rsidRPr="009E2167">
        <w:rPr>
          <w:rFonts w:ascii="Times New Roman" w:hAnsi="Times New Roman" w:cs="Times New Roman"/>
        </w:rPr>
        <w:t>que</w:t>
      </w:r>
      <w:r w:rsidRPr="009E2167">
        <w:rPr>
          <w:rFonts w:ascii="Times New Roman" w:hAnsi="Times New Roman" w:cs="Times New Roman"/>
          <w:lang w:val="ru-RU"/>
        </w:rPr>
        <w:t xml:space="preserve"> </w:t>
      </w:r>
      <w:proofErr w:type="spellStart"/>
      <w:r w:rsidRPr="009E2167">
        <w:rPr>
          <w:rFonts w:ascii="Times New Roman" w:hAnsi="Times New Roman" w:cs="Times New Roman"/>
        </w:rPr>
        <w:t>certains</w:t>
      </w:r>
      <w:proofErr w:type="spellEnd"/>
      <w:r w:rsidRPr="009E2167">
        <w:rPr>
          <w:rFonts w:ascii="Times New Roman" w:hAnsi="Times New Roman" w:cs="Times New Roman"/>
          <w:lang w:val="ru-RU"/>
        </w:rPr>
        <w:t xml:space="preserve"> </w:t>
      </w:r>
      <w:r w:rsidRPr="009E2167">
        <w:rPr>
          <w:rFonts w:ascii="Times New Roman" w:hAnsi="Times New Roman" w:cs="Times New Roman"/>
        </w:rPr>
        <w:t>am</w:t>
      </w:r>
      <w:r w:rsidRPr="009E2167">
        <w:rPr>
          <w:rFonts w:ascii="Times New Roman" w:hAnsi="Times New Roman" w:cs="Times New Roman"/>
          <w:lang w:val="ru-RU"/>
        </w:rPr>
        <w:t>é</w:t>
      </w:r>
      <w:proofErr w:type="spellStart"/>
      <w:r w:rsidRPr="009E2167">
        <w:rPr>
          <w:rFonts w:ascii="Times New Roman" w:hAnsi="Times New Roman" w:cs="Times New Roman"/>
        </w:rPr>
        <w:t>ricains</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ont</w:t>
      </w:r>
      <w:proofErr w:type="spellEnd"/>
      <w:r w:rsidRPr="009E2167">
        <w:rPr>
          <w:rFonts w:ascii="Times New Roman" w:hAnsi="Times New Roman" w:cs="Times New Roman"/>
          <w:lang w:val="ru-RU"/>
        </w:rPr>
        <w:t xml:space="preserve"> é</w:t>
      </w:r>
      <w:proofErr w:type="spellStart"/>
      <w:r w:rsidRPr="009E2167">
        <w:rPr>
          <w:rFonts w:ascii="Times New Roman" w:hAnsi="Times New Roman" w:cs="Times New Roman"/>
        </w:rPr>
        <w:t>galement</w:t>
      </w:r>
      <w:proofErr w:type="spellEnd"/>
      <w:r w:rsidRPr="009E2167">
        <w:rPr>
          <w:rFonts w:ascii="Times New Roman" w:hAnsi="Times New Roman" w:cs="Times New Roman"/>
          <w:lang w:val="ru-RU"/>
        </w:rPr>
        <w:t xml:space="preserve"> </w:t>
      </w:r>
      <w:r w:rsidRPr="009E2167">
        <w:rPr>
          <w:rFonts w:ascii="Times New Roman" w:hAnsi="Times New Roman" w:cs="Times New Roman"/>
        </w:rPr>
        <w:t>re</w:t>
      </w:r>
      <w:r w:rsidRPr="009E2167">
        <w:rPr>
          <w:rFonts w:ascii="Times New Roman" w:hAnsi="Times New Roman" w:cs="Times New Roman"/>
          <w:lang w:val="ru-RU"/>
        </w:rPr>
        <w:t>ç</w:t>
      </w:r>
      <w:r w:rsidRPr="009E2167">
        <w:rPr>
          <w:rFonts w:ascii="Times New Roman" w:hAnsi="Times New Roman" w:cs="Times New Roman"/>
        </w:rPr>
        <w:t>u</w:t>
      </w:r>
      <w:r w:rsidRPr="009E2167">
        <w:rPr>
          <w:rFonts w:ascii="Times New Roman" w:hAnsi="Times New Roman" w:cs="Times New Roman"/>
          <w:lang w:val="ru-RU"/>
        </w:rPr>
        <w:t xml:space="preserve"> </w:t>
      </w:r>
      <w:proofErr w:type="spellStart"/>
      <w:r w:rsidRPr="009E2167">
        <w:rPr>
          <w:rFonts w:ascii="Times New Roman" w:hAnsi="Times New Roman" w:cs="Times New Roman"/>
        </w:rPr>
        <w:t>une</w:t>
      </w:r>
      <w:proofErr w:type="spellEnd"/>
      <w:r w:rsidRPr="009E2167">
        <w:rPr>
          <w:rFonts w:ascii="Times New Roman" w:hAnsi="Times New Roman" w:cs="Times New Roman"/>
          <w:lang w:val="ru-RU"/>
        </w:rPr>
        <w:t xml:space="preserve"> </w:t>
      </w:r>
      <w:r w:rsidRPr="009E2167">
        <w:rPr>
          <w:rFonts w:ascii="Times New Roman" w:hAnsi="Times New Roman" w:cs="Times New Roman"/>
        </w:rPr>
        <w:t>invitation</w:t>
      </w:r>
      <w:r w:rsidRPr="009E2167">
        <w:rPr>
          <w:rFonts w:ascii="Times New Roman" w:hAnsi="Times New Roman" w:cs="Times New Roman"/>
          <w:lang w:val="ru-RU"/>
        </w:rPr>
        <w:t xml:space="preserve">.» (Господин Винсент </w:t>
      </w:r>
      <w:proofErr w:type="spellStart"/>
      <w:r w:rsidRPr="009E2167">
        <w:rPr>
          <w:rFonts w:ascii="Times New Roman" w:hAnsi="Times New Roman" w:cs="Times New Roman"/>
          <w:lang w:val="ru-RU"/>
        </w:rPr>
        <w:t>Бирута</w:t>
      </w:r>
      <w:proofErr w:type="spellEnd"/>
      <w:r w:rsidRPr="009E2167">
        <w:rPr>
          <w:rFonts w:ascii="Times New Roman" w:hAnsi="Times New Roman" w:cs="Times New Roman"/>
          <w:lang w:val="ru-RU"/>
        </w:rPr>
        <w:t xml:space="preserve">, министр внутренних дел Руанды, и господин </w:t>
      </w:r>
      <w:proofErr w:type="spellStart"/>
      <w:r w:rsidRPr="009E2167">
        <w:rPr>
          <w:rFonts w:ascii="Times New Roman" w:hAnsi="Times New Roman" w:cs="Times New Roman"/>
          <w:lang w:val="ru-RU"/>
        </w:rPr>
        <w:t>Жакмен</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lang w:val="ru-RU"/>
        </w:rPr>
        <w:t>Шабани</w:t>
      </w:r>
      <w:proofErr w:type="spellEnd"/>
      <w:r w:rsidRPr="009E2167">
        <w:rPr>
          <w:rFonts w:ascii="Times New Roman" w:hAnsi="Times New Roman" w:cs="Times New Roman"/>
          <w:lang w:val="ru-RU"/>
        </w:rPr>
        <w:t>, министр внутренних дел ДРК, прибыли в Доху... Того и некотор</w:t>
      </w:r>
      <w:r w:rsidRPr="009E2167">
        <w:rPr>
          <w:rFonts w:ascii="Times New Roman" w:hAnsi="Times New Roman" w:cs="Times New Roman"/>
          <w:lang w:val="ru-RU"/>
        </w:rPr>
        <w:t>ые американцы также получили приглашение.)</w:t>
      </w:r>
      <w:r w:rsidRPr="009E2167">
        <w:rPr>
          <w:rFonts w:ascii="Times New Roman" w:hAnsi="Times New Roman" w:cs="Times New Roman"/>
          <w:lang w:val="ru-RU"/>
        </w:rPr>
        <w:br/>
        <w:t xml:space="preserve">- Основное требование повстанцев </w:t>
      </w:r>
      <w:r w:rsidRPr="009E2167">
        <w:rPr>
          <w:rFonts w:ascii="Times New Roman" w:hAnsi="Times New Roman" w:cs="Times New Roman"/>
        </w:rPr>
        <w:t>M</w:t>
      </w:r>
      <w:r w:rsidRPr="009E2167">
        <w:rPr>
          <w:rFonts w:ascii="Times New Roman" w:hAnsi="Times New Roman" w:cs="Times New Roman"/>
          <w:lang w:val="ru-RU"/>
        </w:rPr>
        <w:t>23/</w:t>
      </w:r>
      <w:r w:rsidRPr="009E2167">
        <w:rPr>
          <w:rFonts w:ascii="Times New Roman" w:hAnsi="Times New Roman" w:cs="Times New Roman"/>
        </w:rPr>
        <w:t>AFC</w:t>
      </w:r>
      <w:r w:rsidRPr="009E2167">
        <w:rPr>
          <w:rFonts w:ascii="Times New Roman" w:hAnsi="Times New Roman" w:cs="Times New Roman"/>
          <w:lang w:val="ru-RU"/>
        </w:rPr>
        <w:t xml:space="preserve"> — управление регионом Киву в течение 8 лет: «</w:t>
      </w:r>
      <w:r w:rsidRPr="009E2167">
        <w:rPr>
          <w:rFonts w:ascii="Times New Roman" w:hAnsi="Times New Roman" w:cs="Times New Roman"/>
        </w:rPr>
        <w:t>la</w:t>
      </w:r>
      <w:r w:rsidRPr="009E2167">
        <w:rPr>
          <w:rFonts w:ascii="Times New Roman" w:hAnsi="Times New Roman" w:cs="Times New Roman"/>
          <w:lang w:val="ru-RU"/>
        </w:rPr>
        <w:t xml:space="preserve"> </w:t>
      </w:r>
      <w:proofErr w:type="spellStart"/>
      <w:r w:rsidRPr="009E2167">
        <w:rPr>
          <w:rFonts w:ascii="Times New Roman" w:hAnsi="Times New Roman" w:cs="Times New Roman"/>
        </w:rPr>
        <w:t>principale</w:t>
      </w:r>
      <w:proofErr w:type="spellEnd"/>
      <w:r w:rsidRPr="009E2167">
        <w:rPr>
          <w:rFonts w:ascii="Times New Roman" w:hAnsi="Times New Roman" w:cs="Times New Roman"/>
          <w:lang w:val="ru-RU"/>
        </w:rPr>
        <w:t xml:space="preserve"> </w:t>
      </w:r>
      <w:r w:rsidRPr="009E2167">
        <w:rPr>
          <w:rFonts w:ascii="Times New Roman" w:hAnsi="Times New Roman" w:cs="Times New Roman"/>
        </w:rPr>
        <w:t>revendication</w:t>
      </w:r>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r w:rsidRPr="009E2167">
        <w:rPr>
          <w:rFonts w:ascii="Times New Roman" w:hAnsi="Times New Roman" w:cs="Times New Roman"/>
        </w:rPr>
        <w:t>M</w:t>
      </w:r>
      <w:r w:rsidRPr="009E2167">
        <w:rPr>
          <w:rFonts w:ascii="Times New Roman" w:hAnsi="Times New Roman" w:cs="Times New Roman"/>
          <w:lang w:val="ru-RU"/>
        </w:rPr>
        <w:t>23/</w:t>
      </w:r>
      <w:r w:rsidRPr="009E2167">
        <w:rPr>
          <w:rFonts w:ascii="Times New Roman" w:hAnsi="Times New Roman" w:cs="Times New Roman"/>
        </w:rPr>
        <w:t>AFC</w:t>
      </w:r>
      <w:r w:rsidRPr="009E2167">
        <w:rPr>
          <w:rFonts w:ascii="Times New Roman" w:hAnsi="Times New Roman" w:cs="Times New Roman"/>
          <w:lang w:val="ru-RU"/>
        </w:rPr>
        <w:t xml:space="preserve"> </w:t>
      </w:r>
      <w:r w:rsidRPr="009E2167">
        <w:rPr>
          <w:rFonts w:ascii="Times New Roman" w:hAnsi="Times New Roman" w:cs="Times New Roman"/>
        </w:rPr>
        <w:t>c</w:t>
      </w:r>
      <w:r w:rsidRPr="009E2167">
        <w:rPr>
          <w:rFonts w:ascii="Times New Roman" w:hAnsi="Times New Roman" w:cs="Times New Roman"/>
          <w:lang w:val="ru-RU"/>
        </w:rPr>
        <w:t>’</w:t>
      </w:r>
      <w:proofErr w:type="spellStart"/>
      <w:r w:rsidRPr="009E2167">
        <w:rPr>
          <w:rFonts w:ascii="Times New Roman" w:hAnsi="Times New Roman" w:cs="Times New Roman"/>
        </w:rPr>
        <w:t>est</w:t>
      </w:r>
      <w:proofErr w:type="spellEnd"/>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lang w:val="ru-RU"/>
        </w:rPr>
        <w:t>’</w:t>
      </w:r>
      <w:proofErr w:type="spellStart"/>
      <w:r w:rsidRPr="009E2167">
        <w:rPr>
          <w:rFonts w:ascii="Times New Roman" w:hAnsi="Times New Roman" w:cs="Times New Roman"/>
        </w:rPr>
        <w:t>obtenir</w:t>
      </w:r>
      <w:proofErr w:type="spellEnd"/>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r w:rsidRPr="009E2167">
        <w:rPr>
          <w:rFonts w:ascii="Times New Roman" w:hAnsi="Times New Roman" w:cs="Times New Roman"/>
        </w:rPr>
        <w:t>g</w:t>
      </w:r>
      <w:r w:rsidRPr="009E2167">
        <w:rPr>
          <w:rFonts w:ascii="Times New Roman" w:hAnsi="Times New Roman" w:cs="Times New Roman"/>
          <w:lang w:val="ru-RU"/>
        </w:rPr>
        <w:t>é</w:t>
      </w:r>
      <w:proofErr w:type="spellStart"/>
      <w:r w:rsidRPr="009E2167">
        <w:rPr>
          <w:rFonts w:ascii="Times New Roman" w:hAnsi="Times New Roman" w:cs="Times New Roman"/>
        </w:rPr>
        <w:t>rer</w:t>
      </w:r>
      <w:proofErr w:type="spellEnd"/>
      <w:r w:rsidRPr="009E2167">
        <w:rPr>
          <w:rFonts w:ascii="Times New Roman" w:hAnsi="Times New Roman" w:cs="Times New Roman"/>
          <w:lang w:val="ru-RU"/>
        </w:rPr>
        <w:t xml:space="preserve"> </w:t>
      </w:r>
      <w:r w:rsidRPr="009E2167">
        <w:rPr>
          <w:rFonts w:ascii="Times New Roman" w:hAnsi="Times New Roman" w:cs="Times New Roman"/>
        </w:rPr>
        <w:t>le</w:t>
      </w:r>
      <w:r w:rsidRPr="009E2167">
        <w:rPr>
          <w:rFonts w:ascii="Times New Roman" w:hAnsi="Times New Roman" w:cs="Times New Roman"/>
          <w:lang w:val="ru-RU"/>
        </w:rPr>
        <w:t xml:space="preserve"> </w:t>
      </w:r>
      <w:r w:rsidRPr="009E2167">
        <w:rPr>
          <w:rFonts w:ascii="Times New Roman" w:hAnsi="Times New Roman" w:cs="Times New Roman"/>
        </w:rPr>
        <w:t>Kivu</w:t>
      </w:r>
      <w:r w:rsidRPr="009E2167">
        <w:rPr>
          <w:rFonts w:ascii="Times New Roman" w:hAnsi="Times New Roman" w:cs="Times New Roman"/>
          <w:lang w:val="ru-RU"/>
        </w:rPr>
        <w:t xml:space="preserve"> </w:t>
      </w:r>
      <w:r w:rsidRPr="009E2167">
        <w:rPr>
          <w:rFonts w:ascii="Times New Roman" w:hAnsi="Times New Roman" w:cs="Times New Roman"/>
        </w:rPr>
        <w:t>pendant</w:t>
      </w:r>
      <w:r w:rsidRPr="009E2167">
        <w:rPr>
          <w:rFonts w:ascii="Times New Roman" w:hAnsi="Times New Roman" w:cs="Times New Roman"/>
          <w:lang w:val="ru-RU"/>
        </w:rPr>
        <w:t xml:space="preserve"> 8 </w:t>
      </w:r>
      <w:proofErr w:type="spellStart"/>
      <w:r w:rsidRPr="009E2167">
        <w:rPr>
          <w:rFonts w:ascii="Times New Roman" w:hAnsi="Times New Roman" w:cs="Times New Roman"/>
        </w:rPr>
        <w:t>ans</w:t>
      </w:r>
      <w:proofErr w:type="spellEnd"/>
      <w:r w:rsidRPr="009E2167">
        <w:rPr>
          <w:rFonts w:ascii="Times New Roman" w:hAnsi="Times New Roman" w:cs="Times New Roman"/>
          <w:lang w:val="ru-RU"/>
        </w:rPr>
        <w:t xml:space="preserve">.» (Главное требование </w:t>
      </w:r>
      <w:r w:rsidRPr="009E2167">
        <w:rPr>
          <w:rFonts w:ascii="Times New Roman" w:hAnsi="Times New Roman" w:cs="Times New Roman"/>
        </w:rPr>
        <w:t>M</w:t>
      </w:r>
      <w:r w:rsidRPr="009E2167">
        <w:rPr>
          <w:rFonts w:ascii="Times New Roman" w:hAnsi="Times New Roman" w:cs="Times New Roman"/>
          <w:lang w:val="ru-RU"/>
        </w:rPr>
        <w:t>23/</w:t>
      </w:r>
      <w:r w:rsidRPr="009E2167">
        <w:rPr>
          <w:rFonts w:ascii="Times New Roman" w:hAnsi="Times New Roman" w:cs="Times New Roman"/>
        </w:rPr>
        <w:t>AFC</w:t>
      </w:r>
      <w:r w:rsidRPr="009E2167">
        <w:rPr>
          <w:rFonts w:ascii="Times New Roman" w:hAnsi="Times New Roman" w:cs="Times New Roman"/>
          <w:lang w:val="ru-RU"/>
        </w:rPr>
        <w:t xml:space="preserve"> — получить </w:t>
      </w:r>
      <w:r w:rsidRPr="009E2167">
        <w:rPr>
          <w:rFonts w:ascii="Times New Roman" w:hAnsi="Times New Roman" w:cs="Times New Roman"/>
          <w:lang w:val="ru-RU"/>
        </w:rPr>
        <w:t>управление Киву на 8 лет.)</w:t>
      </w:r>
      <w:r w:rsidRPr="009E2167">
        <w:rPr>
          <w:rFonts w:ascii="Times New Roman" w:hAnsi="Times New Roman" w:cs="Times New Roman"/>
          <w:lang w:val="ru-RU"/>
        </w:rPr>
        <w:br/>
        <w:t xml:space="preserve">- Уганда, под руководством президента </w:t>
      </w:r>
      <w:proofErr w:type="spellStart"/>
      <w:r w:rsidRPr="009E2167">
        <w:rPr>
          <w:rFonts w:ascii="Times New Roman" w:hAnsi="Times New Roman" w:cs="Times New Roman"/>
          <w:lang w:val="ru-RU"/>
        </w:rPr>
        <w:t>Йовери</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lang w:val="ru-RU"/>
        </w:rPr>
        <w:t>Мусевени</w:t>
      </w:r>
      <w:proofErr w:type="spellEnd"/>
      <w:r w:rsidRPr="009E2167">
        <w:rPr>
          <w:rFonts w:ascii="Times New Roman" w:hAnsi="Times New Roman" w:cs="Times New Roman"/>
          <w:lang w:val="ru-RU"/>
        </w:rPr>
        <w:t xml:space="preserve">, поддерживает повстанцев, увеличивая военное присутствие на территории ДРК и открывая границу в зоне, контролируемой </w:t>
      </w:r>
      <w:r w:rsidRPr="009E2167">
        <w:rPr>
          <w:rFonts w:ascii="Times New Roman" w:hAnsi="Times New Roman" w:cs="Times New Roman"/>
        </w:rPr>
        <w:t>M</w:t>
      </w:r>
      <w:r w:rsidRPr="009E2167">
        <w:rPr>
          <w:rFonts w:ascii="Times New Roman" w:hAnsi="Times New Roman" w:cs="Times New Roman"/>
          <w:lang w:val="ru-RU"/>
        </w:rPr>
        <w:t>23: «</w:t>
      </w:r>
      <w:r w:rsidRPr="009E2167">
        <w:rPr>
          <w:rFonts w:ascii="Times New Roman" w:hAnsi="Times New Roman" w:cs="Times New Roman"/>
        </w:rPr>
        <w:t>Kampala</w:t>
      </w:r>
      <w:r w:rsidRPr="009E2167">
        <w:rPr>
          <w:rFonts w:ascii="Times New Roman" w:hAnsi="Times New Roman" w:cs="Times New Roman"/>
          <w:lang w:val="ru-RU"/>
        </w:rPr>
        <w:t xml:space="preserve"> </w:t>
      </w:r>
      <w:r w:rsidRPr="009E2167">
        <w:rPr>
          <w:rFonts w:ascii="Times New Roman" w:hAnsi="Times New Roman" w:cs="Times New Roman"/>
        </w:rPr>
        <w:t>a</w:t>
      </w:r>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lang w:val="ru-RU"/>
        </w:rPr>
        <w:t>é</w:t>
      </w:r>
      <w:proofErr w:type="spellStart"/>
      <w:r w:rsidRPr="009E2167">
        <w:rPr>
          <w:rFonts w:ascii="Times New Roman" w:hAnsi="Times New Roman" w:cs="Times New Roman"/>
        </w:rPr>
        <w:t>cid</w:t>
      </w:r>
      <w:proofErr w:type="spellEnd"/>
      <w:r w:rsidRPr="009E2167">
        <w:rPr>
          <w:rFonts w:ascii="Times New Roman" w:hAnsi="Times New Roman" w:cs="Times New Roman"/>
          <w:lang w:val="ru-RU"/>
        </w:rPr>
        <w:t xml:space="preserve">é </w:t>
      </w:r>
      <w:r w:rsidRPr="009E2167">
        <w:rPr>
          <w:rFonts w:ascii="Times New Roman" w:hAnsi="Times New Roman" w:cs="Times New Roman"/>
        </w:rPr>
        <w:t>de</w:t>
      </w:r>
      <w:r w:rsidRPr="009E2167">
        <w:rPr>
          <w:rFonts w:ascii="Times New Roman" w:hAnsi="Times New Roman" w:cs="Times New Roman"/>
          <w:lang w:val="ru-RU"/>
        </w:rPr>
        <w:t xml:space="preserve"> </w:t>
      </w:r>
      <w:proofErr w:type="spellStart"/>
      <w:r w:rsidRPr="009E2167">
        <w:rPr>
          <w:rFonts w:ascii="Times New Roman" w:hAnsi="Times New Roman" w:cs="Times New Roman"/>
        </w:rPr>
        <w:t>rouvrir</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sa</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fronti</w:t>
      </w:r>
      <w:proofErr w:type="spellEnd"/>
      <w:r w:rsidRPr="009E2167">
        <w:rPr>
          <w:rFonts w:ascii="Times New Roman" w:hAnsi="Times New Roman" w:cs="Times New Roman"/>
          <w:lang w:val="ru-RU"/>
        </w:rPr>
        <w:t>è</w:t>
      </w:r>
      <w:r w:rsidRPr="009E2167">
        <w:rPr>
          <w:rFonts w:ascii="Times New Roman" w:hAnsi="Times New Roman" w:cs="Times New Roman"/>
        </w:rPr>
        <w:t>re</w:t>
      </w:r>
      <w:r w:rsidRPr="009E2167">
        <w:rPr>
          <w:rFonts w:ascii="Times New Roman" w:hAnsi="Times New Roman" w:cs="Times New Roman"/>
          <w:lang w:val="ru-RU"/>
        </w:rPr>
        <w:t xml:space="preserve"> </w:t>
      </w:r>
      <w:r w:rsidRPr="009E2167">
        <w:rPr>
          <w:rFonts w:ascii="Times New Roman" w:hAnsi="Times New Roman" w:cs="Times New Roman"/>
        </w:rPr>
        <w:t>avec</w:t>
      </w:r>
      <w:r w:rsidRPr="009E2167">
        <w:rPr>
          <w:rFonts w:ascii="Times New Roman" w:hAnsi="Times New Roman" w:cs="Times New Roman"/>
          <w:lang w:val="ru-RU"/>
        </w:rPr>
        <w:t xml:space="preserve"> </w:t>
      </w:r>
      <w:r w:rsidRPr="009E2167">
        <w:rPr>
          <w:rFonts w:ascii="Times New Roman" w:hAnsi="Times New Roman" w:cs="Times New Roman"/>
        </w:rPr>
        <w:t>la</w:t>
      </w:r>
      <w:r w:rsidRPr="009E2167">
        <w:rPr>
          <w:rFonts w:ascii="Times New Roman" w:hAnsi="Times New Roman" w:cs="Times New Roman"/>
          <w:lang w:val="ru-RU"/>
        </w:rPr>
        <w:t xml:space="preserve"> </w:t>
      </w:r>
      <w:r w:rsidRPr="009E2167">
        <w:rPr>
          <w:rFonts w:ascii="Times New Roman" w:hAnsi="Times New Roman" w:cs="Times New Roman"/>
        </w:rPr>
        <w:t>RDC</w:t>
      </w:r>
      <w:r w:rsidRPr="009E2167">
        <w:rPr>
          <w:rFonts w:ascii="Times New Roman" w:hAnsi="Times New Roman" w:cs="Times New Roman"/>
          <w:lang w:val="ru-RU"/>
        </w:rPr>
        <w:t xml:space="preserve"> </w:t>
      </w:r>
      <w:r w:rsidRPr="009E2167">
        <w:rPr>
          <w:rFonts w:ascii="Times New Roman" w:hAnsi="Times New Roman" w:cs="Times New Roman"/>
        </w:rPr>
        <w:t>dans</w:t>
      </w:r>
      <w:r w:rsidRPr="009E2167">
        <w:rPr>
          <w:rFonts w:ascii="Times New Roman" w:hAnsi="Times New Roman" w:cs="Times New Roman"/>
          <w:lang w:val="ru-RU"/>
        </w:rPr>
        <w:t xml:space="preserve"> </w:t>
      </w:r>
      <w:r w:rsidRPr="009E2167">
        <w:rPr>
          <w:rFonts w:ascii="Times New Roman" w:hAnsi="Times New Roman" w:cs="Times New Roman"/>
        </w:rPr>
        <w:t>la</w:t>
      </w:r>
      <w:r w:rsidRPr="009E2167">
        <w:rPr>
          <w:rFonts w:ascii="Times New Roman" w:hAnsi="Times New Roman" w:cs="Times New Roman"/>
          <w:lang w:val="ru-RU"/>
        </w:rPr>
        <w:t xml:space="preserve"> </w:t>
      </w:r>
      <w:proofErr w:type="spellStart"/>
      <w:r w:rsidRPr="009E2167">
        <w:rPr>
          <w:rFonts w:ascii="Times New Roman" w:hAnsi="Times New Roman" w:cs="Times New Roman"/>
        </w:rPr>
        <w:t>cit</w:t>
      </w:r>
      <w:proofErr w:type="spellEnd"/>
      <w:r w:rsidRPr="009E2167">
        <w:rPr>
          <w:rFonts w:ascii="Times New Roman" w:hAnsi="Times New Roman" w:cs="Times New Roman"/>
          <w:lang w:val="ru-RU"/>
        </w:rPr>
        <w:t xml:space="preserve">é </w:t>
      </w:r>
      <w:r w:rsidRPr="009E2167">
        <w:rPr>
          <w:rFonts w:ascii="Times New Roman" w:hAnsi="Times New Roman" w:cs="Times New Roman"/>
        </w:rPr>
        <w:t>de</w:t>
      </w:r>
      <w:r w:rsidRPr="009E2167">
        <w:rPr>
          <w:rFonts w:ascii="Times New Roman" w:hAnsi="Times New Roman" w:cs="Times New Roman"/>
          <w:lang w:val="ru-RU"/>
        </w:rPr>
        <w:t xml:space="preserve"> </w:t>
      </w:r>
      <w:r w:rsidRPr="009E2167">
        <w:rPr>
          <w:rFonts w:ascii="Times New Roman" w:hAnsi="Times New Roman" w:cs="Times New Roman"/>
        </w:rPr>
        <w:t>Bunagana</w:t>
      </w:r>
      <w:r w:rsidRPr="009E2167">
        <w:rPr>
          <w:rFonts w:ascii="Times New Roman" w:hAnsi="Times New Roman" w:cs="Times New Roman"/>
          <w:lang w:val="ru-RU"/>
        </w:rPr>
        <w:t xml:space="preserve">. </w:t>
      </w:r>
      <w:r w:rsidRPr="009E2167">
        <w:rPr>
          <w:rFonts w:ascii="Times New Roman" w:hAnsi="Times New Roman" w:cs="Times New Roman"/>
        </w:rPr>
        <w:t>Une</w:t>
      </w:r>
      <w:r w:rsidRPr="009E2167">
        <w:rPr>
          <w:rFonts w:ascii="Times New Roman" w:hAnsi="Times New Roman" w:cs="Times New Roman"/>
          <w:lang w:val="ru-RU"/>
        </w:rPr>
        <w:t xml:space="preserve"> </w:t>
      </w:r>
      <w:r w:rsidRPr="009E2167">
        <w:rPr>
          <w:rFonts w:ascii="Times New Roman" w:hAnsi="Times New Roman" w:cs="Times New Roman"/>
        </w:rPr>
        <w:t>zone</w:t>
      </w:r>
      <w:r w:rsidRPr="009E2167">
        <w:rPr>
          <w:rFonts w:ascii="Times New Roman" w:hAnsi="Times New Roman" w:cs="Times New Roman"/>
          <w:lang w:val="ru-RU"/>
        </w:rPr>
        <w:t xml:space="preserve"> </w:t>
      </w:r>
      <w:proofErr w:type="spellStart"/>
      <w:r w:rsidRPr="009E2167">
        <w:rPr>
          <w:rFonts w:ascii="Times New Roman" w:hAnsi="Times New Roman" w:cs="Times New Roman"/>
        </w:rPr>
        <w:t>actuellement</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contr</w:t>
      </w:r>
      <w:proofErr w:type="spellEnd"/>
      <w:r w:rsidRPr="009E2167">
        <w:rPr>
          <w:rFonts w:ascii="Times New Roman" w:hAnsi="Times New Roman" w:cs="Times New Roman"/>
          <w:lang w:val="ru-RU"/>
        </w:rPr>
        <w:t>ô</w:t>
      </w:r>
      <w:r w:rsidRPr="009E2167">
        <w:rPr>
          <w:rFonts w:ascii="Times New Roman" w:hAnsi="Times New Roman" w:cs="Times New Roman"/>
        </w:rPr>
        <w:t>l</w:t>
      </w:r>
      <w:r w:rsidRPr="009E2167">
        <w:rPr>
          <w:rFonts w:ascii="Times New Roman" w:hAnsi="Times New Roman" w:cs="Times New Roman"/>
          <w:lang w:val="ru-RU"/>
        </w:rPr>
        <w:t>é</w:t>
      </w:r>
      <w:r w:rsidRPr="009E2167">
        <w:rPr>
          <w:rFonts w:ascii="Times New Roman" w:hAnsi="Times New Roman" w:cs="Times New Roman"/>
        </w:rPr>
        <w:t>e</w:t>
      </w:r>
      <w:r w:rsidRPr="009E2167">
        <w:rPr>
          <w:rFonts w:ascii="Times New Roman" w:hAnsi="Times New Roman" w:cs="Times New Roman"/>
          <w:lang w:val="ru-RU"/>
        </w:rPr>
        <w:t xml:space="preserve"> </w:t>
      </w:r>
      <w:r w:rsidRPr="009E2167">
        <w:rPr>
          <w:rFonts w:ascii="Times New Roman" w:hAnsi="Times New Roman" w:cs="Times New Roman"/>
        </w:rPr>
        <w:t>par</w:t>
      </w:r>
      <w:r w:rsidRPr="009E2167">
        <w:rPr>
          <w:rFonts w:ascii="Times New Roman" w:hAnsi="Times New Roman" w:cs="Times New Roman"/>
          <w:lang w:val="ru-RU"/>
        </w:rPr>
        <w:t xml:space="preserve"> </w:t>
      </w:r>
      <w:r w:rsidRPr="009E2167">
        <w:rPr>
          <w:rFonts w:ascii="Times New Roman" w:hAnsi="Times New Roman" w:cs="Times New Roman"/>
        </w:rPr>
        <w:t>les</w:t>
      </w:r>
      <w:r w:rsidRPr="009E2167">
        <w:rPr>
          <w:rFonts w:ascii="Times New Roman" w:hAnsi="Times New Roman" w:cs="Times New Roman"/>
          <w:lang w:val="ru-RU"/>
        </w:rPr>
        <w:t xml:space="preserve"> </w:t>
      </w:r>
      <w:proofErr w:type="spellStart"/>
      <w:r w:rsidRPr="009E2167">
        <w:rPr>
          <w:rFonts w:ascii="Times New Roman" w:hAnsi="Times New Roman" w:cs="Times New Roman"/>
        </w:rPr>
        <w:t>rebelles</w:t>
      </w:r>
      <w:proofErr w:type="spellEnd"/>
      <w:r w:rsidRPr="009E2167">
        <w:rPr>
          <w:rFonts w:ascii="Times New Roman" w:hAnsi="Times New Roman" w:cs="Times New Roman"/>
          <w:lang w:val="ru-RU"/>
        </w:rPr>
        <w:t xml:space="preserve"> </w:t>
      </w:r>
      <w:r w:rsidRPr="009E2167">
        <w:rPr>
          <w:rFonts w:ascii="Times New Roman" w:hAnsi="Times New Roman" w:cs="Times New Roman"/>
        </w:rPr>
        <w:t>du</w:t>
      </w:r>
      <w:r w:rsidRPr="009E2167">
        <w:rPr>
          <w:rFonts w:ascii="Times New Roman" w:hAnsi="Times New Roman" w:cs="Times New Roman"/>
          <w:lang w:val="ru-RU"/>
        </w:rPr>
        <w:t xml:space="preserve"> </w:t>
      </w:r>
      <w:r w:rsidRPr="009E2167">
        <w:rPr>
          <w:rFonts w:ascii="Times New Roman" w:hAnsi="Times New Roman" w:cs="Times New Roman"/>
        </w:rPr>
        <w:t>M</w:t>
      </w:r>
      <w:proofErr w:type="gramStart"/>
      <w:r w:rsidRPr="009E2167">
        <w:rPr>
          <w:rFonts w:ascii="Times New Roman" w:hAnsi="Times New Roman" w:cs="Times New Roman"/>
          <w:lang w:val="ru-RU"/>
        </w:rPr>
        <w:t>23.»</w:t>
      </w:r>
      <w:proofErr w:type="gramEnd"/>
      <w:r w:rsidRPr="009E2167">
        <w:rPr>
          <w:rFonts w:ascii="Times New Roman" w:hAnsi="Times New Roman" w:cs="Times New Roman"/>
          <w:lang w:val="ru-RU"/>
        </w:rPr>
        <w:t xml:space="preserve"> (Кампала решила вновь открыть границу с ДРК в городе </w:t>
      </w:r>
      <w:proofErr w:type="spellStart"/>
      <w:r w:rsidRPr="009E2167">
        <w:rPr>
          <w:rFonts w:ascii="Times New Roman" w:hAnsi="Times New Roman" w:cs="Times New Roman"/>
          <w:lang w:val="ru-RU"/>
        </w:rPr>
        <w:t>Бунагана</w:t>
      </w:r>
      <w:proofErr w:type="spellEnd"/>
      <w:r w:rsidRPr="009E2167">
        <w:rPr>
          <w:rFonts w:ascii="Times New Roman" w:hAnsi="Times New Roman" w:cs="Times New Roman"/>
          <w:lang w:val="ru-RU"/>
        </w:rPr>
        <w:t xml:space="preserve">, который сейчас контролируется повстанцами </w:t>
      </w:r>
      <w:r w:rsidRPr="009E2167">
        <w:rPr>
          <w:rFonts w:ascii="Times New Roman" w:hAnsi="Times New Roman" w:cs="Times New Roman"/>
        </w:rPr>
        <w:t>M</w:t>
      </w:r>
      <w:r w:rsidRPr="009E2167">
        <w:rPr>
          <w:rFonts w:ascii="Times New Roman" w:hAnsi="Times New Roman" w:cs="Times New Roman"/>
          <w:lang w:val="ru-RU"/>
        </w:rPr>
        <w:t>23.)</w:t>
      </w:r>
    </w:p>
    <w:p w14:paraId="11F13EA2"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Затрагивает:</w:t>
      </w:r>
      <w:r w:rsidRPr="009E2167">
        <w:rPr>
          <w:rFonts w:ascii="Times New Roman" w:hAnsi="Times New Roman" w:cs="Times New Roman"/>
          <w:lang w:val="ru-RU"/>
        </w:rPr>
        <w:br/>
        <w:t xml:space="preserve">- Жителей приграничных регионов ДРК и соседних </w:t>
      </w:r>
      <w:r w:rsidRPr="009E2167">
        <w:rPr>
          <w:rFonts w:ascii="Times New Roman" w:hAnsi="Times New Roman" w:cs="Times New Roman"/>
          <w:lang w:val="ru-RU"/>
        </w:rPr>
        <w:t>стран, включая Того, поскольку региональная нестабильность влияет на безопасность и миграционные потоки.</w:t>
      </w:r>
    </w:p>
    <w:p w14:paraId="6EFC8A4A"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2. Внутренние конфликты, связанные с </w:t>
      </w:r>
      <w:proofErr w:type="spellStart"/>
      <w:r w:rsidRPr="009E2167">
        <w:rPr>
          <w:rFonts w:ascii="Times New Roman" w:hAnsi="Times New Roman" w:cs="Times New Roman"/>
          <w:lang w:val="ru-RU"/>
        </w:rPr>
        <w:t>трансгуманцией</w:t>
      </w:r>
      <w:proofErr w:type="spellEnd"/>
      <w:r w:rsidRPr="009E2167">
        <w:rPr>
          <w:rFonts w:ascii="Times New Roman" w:hAnsi="Times New Roman" w:cs="Times New Roman"/>
          <w:lang w:val="ru-RU"/>
        </w:rPr>
        <w:t xml:space="preserve"> и </w:t>
      </w:r>
      <w:proofErr w:type="spellStart"/>
      <w:r w:rsidRPr="009E2167">
        <w:rPr>
          <w:rFonts w:ascii="Times New Roman" w:hAnsi="Times New Roman" w:cs="Times New Roman"/>
          <w:lang w:val="ru-RU"/>
        </w:rPr>
        <w:t>межобщинными</w:t>
      </w:r>
      <w:proofErr w:type="spellEnd"/>
      <w:r w:rsidRPr="009E2167">
        <w:rPr>
          <w:rFonts w:ascii="Times New Roman" w:hAnsi="Times New Roman" w:cs="Times New Roman"/>
          <w:lang w:val="ru-RU"/>
        </w:rPr>
        <w:t xml:space="preserve"> отношениями</w:t>
      </w:r>
    </w:p>
    <w:p w14:paraId="695236FC"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Суть проблемы:</w:t>
      </w:r>
      <w:r w:rsidRPr="009E2167">
        <w:rPr>
          <w:rFonts w:ascii="Times New Roman" w:hAnsi="Times New Roman" w:cs="Times New Roman"/>
          <w:lang w:val="ru-RU"/>
        </w:rPr>
        <w:br/>
        <w:t xml:space="preserve">В Того наблюдаются конфликты между кочевыми пастухами (в </w:t>
      </w:r>
      <w:r w:rsidRPr="009E2167">
        <w:rPr>
          <w:rFonts w:ascii="Times New Roman" w:hAnsi="Times New Roman" w:cs="Times New Roman"/>
          <w:lang w:val="ru-RU"/>
        </w:rPr>
        <w:t xml:space="preserve">частности, племя </w:t>
      </w:r>
      <w:proofErr w:type="spellStart"/>
      <w:r w:rsidRPr="009E2167">
        <w:rPr>
          <w:rFonts w:ascii="Times New Roman" w:hAnsi="Times New Roman" w:cs="Times New Roman"/>
          <w:lang w:val="ru-RU"/>
        </w:rPr>
        <w:t>пёль</w:t>
      </w:r>
      <w:proofErr w:type="spellEnd"/>
      <w:r w:rsidRPr="009E2167">
        <w:rPr>
          <w:rFonts w:ascii="Times New Roman" w:hAnsi="Times New Roman" w:cs="Times New Roman"/>
          <w:lang w:val="ru-RU"/>
        </w:rPr>
        <w:t>) и оседлыми сельскохозяйственными общинами, вызванные борьбой за доступ к пастбищам и водным ресурсам. Эти конфликты усугубляются ростом джихадистской угрозы и вынужденными перемещениями населения.</w:t>
      </w:r>
    </w:p>
    <w:p w14:paraId="1214565D"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Проявления:</w:t>
      </w:r>
      <w:r w:rsidRPr="009E2167">
        <w:rPr>
          <w:rFonts w:ascii="Times New Roman" w:hAnsi="Times New Roman" w:cs="Times New Roman"/>
          <w:lang w:val="ru-RU"/>
        </w:rPr>
        <w:br/>
        <w:t xml:space="preserve">- Семьи </w:t>
      </w:r>
      <w:proofErr w:type="spellStart"/>
      <w:r w:rsidRPr="009E2167">
        <w:rPr>
          <w:rFonts w:ascii="Times New Roman" w:hAnsi="Times New Roman" w:cs="Times New Roman"/>
          <w:lang w:val="ru-RU"/>
        </w:rPr>
        <w:t>пёль</w:t>
      </w:r>
      <w:proofErr w:type="spellEnd"/>
      <w:r w:rsidRPr="009E2167">
        <w:rPr>
          <w:rFonts w:ascii="Times New Roman" w:hAnsi="Times New Roman" w:cs="Times New Roman"/>
          <w:lang w:val="ru-RU"/>
        </w:rPr>
        <w:t xml:space="preserve"> вынуждены п</w:t>
      </w:r>
      <w:r w:rsidRPr="009E2167">
        <w:rPr>
          <w:rFonts w:ascii="Times New Roman" w:hAnsi="Times New Roman" w:cs="Times New Roman"/>
          <w:lang w:val="ru-RU"/>
        </w:rPr>
        <w:t>окидать северные приграничные районы из-за джихадистской угрозы, но в новых местах сталкиваются с напряжённостью с местными фермерами: «</w:t>
      </w:r>
      <w:proofErr w:type="spellStart"/>
      <w:r w:rsidRPr="009E2167">
        <w:rPr>
          <w:rFonts w:ascii="Times New Roman" w:hAnsi="Times New Roman" w:cs="Times New Roman"/>
        </w:rPr>
        <w:t>Pouss</w:t>
      </w:r>
      <w:proofErr w:type="spellEnd"/>
      <w:r w:rsidRPr="009E2167">
        <w:rPr>
          <w:rFonts w:ascii="Times New Roman" w:hAnsi="Times New Roman" w:cs="Times New Roman"/>
          <w:lang w:val="ru-RU"/>
        </w:rPr>
        <w:t>é</w:t>
      </w:r>
      <w:r w:rsidRPr="009E2167">
        <w:rPr>
          <w:rFonts w:ascii="Times New Roman" w:hAnsi="Times New Roman" w:cs="Times New Roman"/>
        </w:rPr>
        <w:t>es</w:t>
      </w:r>
      <w:r w:rsidRPr="009E2167">
        <w:rPr>
          <w:rFonts w:ascii="Times New Roman" w:hAnsi="Times New Roman" w:cs="Times New Roman"/>
          <w:lang w:val="ru-RU"/>
        </w:rPr>
        <w:t xml:space="preserve"> </w:t>
      </w:r>
      <w:r w:rsidRPr="009E2167">
        <w:rPr>
          <w:rFonts w:ascii="Times New Roman" w:hAnsi="Times New Roman" w:cs="Times New Roman"/>
        </w:rPr>
        <w:t>par</w:t>
      </w:r>
      <w:r w:rsidRPr="009E2167">
        <w:rPr>
          <w:rFonts w:ascii="Times New Roman" w:hAnsi="Times New Roman" w:cs="Times New Roman"/>
          <w:lang w:val="ru-RU"/>
        </w:rPr>
        <w:t xml:space="preserve"> </w:t>
      </w:r>
      <w:r w:rsidRPr="009E2167">
        <w:rPr>
          <w:rFonts w:ascii="Times New Roman" w:hAnsi="Times New Roman" w:cs="Times New Roman"/>
        </w:rPr>
        <w:t>la</w:t>
      </w:r>
      <w:r w:rsidRPr="009E2167">
        <w:rPr>
          <w:rFonts w:ascii="Times New Roman" w:hAnsi="Times New Roman" w:cs="Times New Roman"/>
          <w:lang w:val="ru-RU"/>
        </w:rPr>
        <w:t xml:space="preserve"> </w:t>
      </w:r>
      <w:proofErr w:type="spellStart"/>
      <w:r w:rsidRPr="009E2167">
        <w:rPr>
          <w:rFonts w:ascii="Times New Roman" w:hAnsi="Times New Roman" w:cs="Times New Roman"/>
        </w:rPr>
        <w:t>mont</w:t>
      </w:r>
      <w:proofErr w:type="spellEnd"/>
      <w:r w:rsidRPr="009E2167">
        <w:rPr>
          <w:rFonts w:ascii="Times New Roman" w:hAnsi="Times New Roman" w:cs="Times New Roman"/>
          <w:lang w:val="ru-RU"/>
        </w:rPr>
        <w:t>é</w:t>
      </w:r>
      <w:r w:rsidRPr="009E2167">
        <w:rPr>
          <w:rFonts w:ascii="Times New Roman" w:hAnsi="Times New Roman" w:cs="Times New Roman"/>
        </w:rPr>
        <w:t>e</w:t>
      </w:r>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r w:rsidRPr="009E2167">
        <w:rPr>
          <w:rFonts w:ascii="Times New Roman" w:hAnsi="Times New Roman" w:cs="Times New Roman"/>
        </w:rPr>
        <w:t>l</w:t>
      </w:r>
      <w:r w:rsidRPr="009E2167">
        <w:rPr>
          <w:rFonts w:ascii="Times New Roman" w:hAnsi="Times New Roman" w:cs="Times New Roman"/>
          <w:lang w:val="ru-RU"/>
        </w:rPr>
        <w:t>’</w:t>
      </w:r>
      <w:r w:rsidRPr="009E2167">
        <w:rPr>
          <w:rFonts w:ascii="Times New Roman" w:hAnsi="Times New Roman" w:cs="Times New Roman"/>
        </w:rPr>
        <w:t>ins</w:t>
      </w:r>
      <w:r w:rsidRPr="009E2167">
        <w:rPr>
          <w:rFonts w:ascii="Times New Roman" w:hAnsi="Times New Roman" w:cs="Times New Roman"/>
          <w:lang w:val="ru-RU"/>
        </w:rPr>
        <w:t>é</w:t>
      </w:r>
      <w:proofErr w:type="spellStart"/>
      <w:r w:rsidRPr="009E2167">
        <w:rPr>
          <w:rFonts w:ascii="Times New Roman" w:hAnsi="Times New Roman" w:cs="Times New Roman"/>
        </w:rPr>
        <w:t>curit</w:t>
      </w:r>
      <w:proofErr w:type="spellEnd"/>
      <w:r w:rsidRPr="009E2167">
        <w:rPr>
          <w:rFonts w:ascii="Times New Roman" w:hAnsi="Times New Roman" w:cs="Times New Roman"/>
          <w:lang w:val="ru-RU"/>
        </w:rPr>
        <w:t xml:space="preserve">é </w:t>
      </w:r>
      <w:proofErr w:type="spellStart"/>
      <w:r w:rsidRPr="009E2167">
        <w:rPr>
          <w:rFonts w:ascii="Times New Roman" w:hAnsi="Times New Roman" w:cs="Times New Roman"/>
        </w:rPr>
        <w:t>jihadiste</w:t>
      </w:r>
      <w:proofErr w:type="spellEnd"/>
      <w:r w:rsidRPr="009E2167">
        <w:rPr>
          <w:rFonts w:ascii="Times New Roman" w:hAnsi="Times New Roman" w:cs="Times New Roman"/>
          <w:lang w:val="ru-RU"/>
        </w:rPr>
        <w:t xml:space="preserve">, </w:t>
      </w:r>
      <w:r w:rsidRPr="009E2167">
        <w:rPr>
          <w:rFonts w:ascii="Times New Roman" w:hAnsi="Times New Roman" w:cs="Times New Roman"/>
        </w:rPr>
        <w:t>beaucoup</w:t>
      </w:r>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proofErr w:type="spellStart"/>
      <w:r w:rsidRPr="009E2167">
        <w:rPr>
          <w:rFonts w:ascii="Times New Roman" w:hAnsi="Times New Roman" w:cs="Times New Roman"/>
        </w:rPr>
        <w:t>familles</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peules</w:t>
      </w:r>
      <w:proofErr w:type="spellEnd"/>
      <w:r w:rsidRPr="009E2167">
        <w:rPr>
          <w:rFonts w:ascii="Times New Roman" w:hAnsi="Times New Roman" w:cs="Times New Roman"/>
          <w:lang w:val="ru-RU"/>
        </w:rPr>
        <w:t xml:space="preserve"> </w:t>
      </w:r>
      <w:r w:rsidRPr="009E2167">
        <w:rPr>
          <w:rFonts w:ascii="Times New Roman" w:hAnsi="Times New Roman" w:cs="Times New Roman"/>
        </w:rPr>
        <w:t>des</w:t>
      </w:r>
      <w:r w:rsidRPr="009E2167">
        <w:rPr>
          <w:rFonts w:ascii="Times New Roman" w:hAnsi="Times New Roman" w:cs="Times New Roman"/>
          <w:lang w:val="ru-RU"/>
        </w:rPr>
        <w:t xml:space="preserve"> </w:t>
      </w:r>
      <w:r w:rsidRPr="009E2167">
        <w:rPr>
          <w:rFonts w:ascii="Times New Roman" w:hAnsi="Times New Roman" w:cs="Times New Roman"/>
        </w:rPr>
        <w:t>r</w:t>
      </w:r>
      <w:r w:rsidRPr="009E2167">
        <w:rPr>
          <w:rFonts w:ascii="Times New Roman" w:hAnsi="Times New Roman" w:cs="Times New Roman"/>
          <w:lang w:val="ru-RU"/>
        </w:rPr>
        <w:t>é</w:t>
      </w:r>
      <w:proofErr w:type="spellStart"/>
      <w:r w:rsidRPr="009E2167">
        <w:rPr>
          <w:rFonts w:ascii="Times New Roman" w:hAnsi="Times New Roman" w:cs="Times New Roman"/>
        </w:rPr>
        <w:t>gions</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frontali</w:t>
      </w:r>
      <w:proofErr w:type="spellEnd"/>
      <w:r w:rsidRPr="009E2167">
        <w:rPr>
          <w:rFonts w:ascii="Times New Roman" w:hAnsi="Times New Roman" w:cs="Times New Roman"/>
          <w:lang w:val="ru-RU"/>
        </w:rPr>
        <w:t>è</w:t>
      </w:r>
      <w:r w:rsidRPr="009E2167">
        <w:rPr>
          <w:rFonts w:ascii="Times New Roman" w:hAnsi="Times New Roman" w:cs="Times New Roman"/>
        </w:rPr>
        <w:t>res</w:t>
      </w:r>
      <w:r w:rsidRPr="009E2167">
        <w:rPr>
          <w:rFonts w:ascii="Times New Roman" w:hAnsi="Times New Roman" w:cs="Times New Roman"/>
          <w:lang w:val="ru-RU"/>
        </w:rPr>
        <w:t xml:space="preserve"> </w:t>
      </w:r>
      <w:r w:rsidRPr="009E2167">
        <w:rPr>
          <w:rFonts w:ascii="Times New Roman" w:hAnsi="Times New Roman" w:cs="Times New Roman"/>
        </w:rPr>
        <w:t>du</w:t>
      </w:r>
      <w:r w:rsidRPr="009E2167">
        <w:rPr>
          <w:rFonts w:ascii="Times New Roman" w:hAnsi="Times New Roman" w:cs="Times New Roman"/>
          <w:lang w:val="ru-RU"/>
        </w:rPr>
        <w:t xml:space="preserve"> </w:t>
      </w:r>
      <w:proofErr w:type="spellStart"/>
      <w:r w:rsidRPr="009E2167">
        <w:rPr>
          <w:rFonts w:ascii="Times New Roman" w:hAnsi="Times New Roman" w:cs="Times New Roman"/>
        </w:rPr>
        <w:t>nord</w:t>
      </w:r>
      <w:proofErr w:type="spellEnd"/>
      <w:r w:rsidRPr="009E2167">
        <w:rPr>
          <w:rFonts w:ascii="Times New Roman" w:hAnsi="Times New Roman" w:cs="Times New Roman"/>
          <w:lang w:val="ru-RU"/>
        </w:rPr>
        <w:t xml:space="preserve"> </w:t>
      </w:r>
      <w:r w:rsidRPr="009E2167">
        <w:rPr>
          <w:rFonts w:ascii="Times New Roman" w:hAnsi="Times New Roman" w:cs="Times New Roman"/>
        </w:rPr>
        <w:t>du</w:t>
      </w:r>
      <w:r w:rsidRPr="009E2167">
        <w:rPr>
          <w:rFonts w:ascii="Times New Roman" w:hAnsi="Times New Roman" w:cs="Times New Roman"/>
          <w:lang w:val="ru-RU"/>
        </w:rPr>
        <w:t xml:space="preserve"> </w:t>
      </w:r>
      <w:r w:rsidRPr="009E2167">
        <w:rPr>
          <w:rFonts w:ascii="Times New Roman" w:hAnsi="Times New Roman" w:cs="Times New Roman"/>
        </w:rPr>
        <w:t>Togo</w:t>
      </w:r>
      <w:r w:rsidRPr="009E2167">
        <w:rPr>
          <w:rFonts w:ascii="Times New Roman" w:hAnsi="Times New Roman" w:cs="Times New Roman"/>
          <w:lang w:val="ru-RU"/>
        </w:rPr>
        <w:t xml:space="preserve"> </w:t>
      </w:r>
      <w:proofErr w:type="spellStart"/>
      <w:r w:rsidRPr="009E2167">
        <w:rPr>
          <w:rFonts w:ascii="Times New Roman" w:hAnsi="Times New Roman" w:cs="Times New Roman"/>
        </w:rPr>
        <w:t>o</w:t>
      </w:r>
      <w:r w:rsidRPr="009E2167">
        <w:rPr>
          <w:rFonts w:ascii="Times New Roman" w:hAnsi="Times New Roman" w:cs="Times New Roman"/>
        </w:rPr>
        <w:t>nt</w:t>
      </w:r>
      <w:proofErr w:type="spellEnd"/>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lang w:val="ru-RU"/>
        </w:rPr>
        <w:t xml:space="preserve">û </w:t>
      </w:r>
      <w:proofErr w:type="spellStart"/>
      <w:r w:rsidRPr="009E2167">
        <w:rPr>
          <w:rFonts w:ascii="Times New Roman" w:hAnsi="Times New Roman" w:cs="Times New Roman"/>
        </w:rPr>
        <w:t>fuir</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ces</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derni</w:t>
      </w:r>
      <w:proofErr w:type="spellEnd"/>
      <w:r w:rsidRPr="009E2167">
        <w:rPr>
          <w:rFonts w:ascii="Times New Roman" w:hAnsi="Times New Roman" w:cs="Times New Roman"/>
          <w:lang w:val="ru-RU"/>
        </w:rPr>
        <w:t>è</w:t>
      </w:r>
      <w:r w:rsidRPr="009E2167">
        <w:rPr>
          <w:rFonts w:ascii="Times New Roman" w:hAnsi="Times New Roman" w:cs="Times New Roman"/>
        </w:rPr>
        <w:t>res</w:t>
      </w:r>
      <w:r w:rsidRPr="009E2167">
        <w:rPr>
          <w:rFonts w:ascii="Times New Roman" w:hAnsi="Times New Roman" w:cs="Times New Roman"/>
          <w:lang w:val="ru-RU"/>
        </w:rPr>
        <w:t xml:space="preserve"> </w:t>
      </w:r>
      <w:proofErr w:type="spellStart"/>
      <w:r w:rsidRPr="009E2167">
        <w:rPr>
          <w:rFonts w:ascii="Times New Roman" w:hAnsi="Times New Roman" w:cs="Times New Roman"/>
        </w:rPr>
        <w:t>ann</w:t>
      </w:r>
      <w:proofErr w:type="spellEnd"/>
      <w:r w:rsidRPr="009E2167">
        <w:rPr>
          <w:rFonts w:ascii="Times New Roman" w:hAnsi="Times New Roman" w:cs="Times New Roman"/>
          <w:lang w:val="ru-RU"/>
        </w:rPr>
        <w:t>é</w:t>
      </w:r>
      <w:r w:rsidRPr="009E2167">
        <w:rPr>
          <w:rFonts w:ascii="Times New Roman" w:hAnsi="Times New Roman" w:cs="Times New Roman"/>
        </w:rPr>
        <w:t>es</w:t>
      </w:r>
      <w:r w:rsidRPr="009E2167">
        <w:rPr>
          <w:rFonts w:ascii="Times New Roman" w:hAnsi="Times New Roman" w:cs="Times New Roman"/>
          <w:lang w:val="ru-RU"/>
        </w:rPr>
        <w:t xml:space="preserve">... </w:t>
      </w:r>
      <w:proofErr w:type="spellStart"/>
      <w:r w:rsidRPr="009E2167">
        <w:rPr>
          <w:rFonts w:ascii="Times New Roman" w:hAnsi="Times New Roman" w:cs="Times New Roman"/>
        </w:rPr>
        <w:t>ils</w:t>
      </w:r>
      <w:proofErr w:type="spellEnd"/>
      <w:r w:rsidRPr="009E2167">
        <w:rPr>
          <w:rFonts w:ascii="Times New Roman" w:hAnsi="Times New Roman" w:cs="Times New Roman"/>
          <w:lang w:val="ru-RU"/>
        </w:rPr>
        <w:t xml:space="preserve"> </w:t>
      </w:r>
      <w:r w:rsidRPr="009E2167">
        <w:rPr>
          <w:rFonts w:ascii="Times New Roman" w:hAnsi="Times New Roman" w:cs="Times New Roman"/>
        </w:rPr>
        <w:t>y</w:t>
      </w:r>
      <w:r w:rsidRPr="009E2167">
        <w:rPr>
          <w:rFonts w:ascii="Times New Roman" w:hAnsi="Times New Roman" w:cs="Times New Roman"/>
          <w:lang w:val="ru-RU"/>
        </w:rPr>
        <w:t xml:space="preserve"> </w:t>
      </w:r>
      <w:proofErr w:type="spellStart"/>
      <w:r w:rsidRPr="009E2167">
        <w:rPr>
          <w:rFonts w:ascii="Times New Roman" w:hAnsi="Times New Roman" w:cs="Times New Roman"/>
        </w:rPr>
        <w:t>vivent</w:t>
      </w:r>
      <w:proofErr w:type="spellEnd"/>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lang w:val="ru-RU"/>
        </w:rPr>
        <w:t>é</w:t>
      </w:r>
      <w:proofErr w:type="spellStart"/>
      <w:r w:rsidRPr="009E2167">
        <w:rPr>
          <w:rFonts w:ascii="Times New Roman" w:hAnsi="Times New Roman" w:cs="Times New Roman"/>
        </w:rPr>
        <w:t>sormais</w:t>
      </w:r>
      <w:proofErr w:type="spellEnd"/>
      <w:r w:rsidRPr="009E2167">
        <w:rPr>
          <w:rFonts w:ascii="Times New Roman" w:hAnsi="Times New Roman" w:cs="Times New Roman"/>
          <w:lang w:val="ru-RU"/>
        </w:rPr>
        <w:t xml:space="preserve"> </w:t>
      </w:r>
      <w:r w:rsidRPr="009E2167">
        <w:rPr>
          <w:rFonts w:ascii="Times New Roman" w:hAnsi="Times New Roman" w:cs="Times New Roman"/>
        </w:rPr>
        <w:t>au</w:t>
      </w:r>
      <w:r w:rsidRPr="009E2167">
        <w:rPr>
          <w:rFonts w:ascii="Times New Roman" w:hAnsi="Times New Roman" w:cs="Times New Roman"/>
          <w:lang w:val="ru-RU"/>
        </w:rPr>
        <w:t xml:space="preserve"> </w:t>
      </w:r>
      <w:proofErr w:type="spellStart"/>
      <w:r w:rsidRPr="009E2167">
        <w:rPr>
          <w:rFonts w:ascii="Times New Roman" w:hAnsi="Times New Roman" w:cs="Times New Roman"/>
        </w:rPr>
        <w:t>rythme</w:t>
      </w:r>
      <w:proofErr w:type="spellEnd"/>
      <w:r w:rsidRPr="009E2167">
        <w:rPr>
          <w:rFonts w:ascii="Times New Roman" w:hAnsi="Times New Roman" w:cs="Times New Roman"/>
          <w:lang w:val="ru-RU"/>
        </w:rPr>
        <w:t xml:space="preserve"> </w:t>
      </w:r>
      <w:r w:rsidRPr="009E2167">
        <w:rPr>
          <w:rFonts w:ascii="Times New Roman" w:hAnsi="Times New Roman" w:cs="Times New Roman"/>
        </w:rPr>
        <w:t>des</w:t>
      </w:r>
      <w:r w:rsidRPr="009E2167">
        <w:rPr>
          <w:rFonts w:ascii="Times New Roman" w:hAnsi="Times New Roman" w:cs="Times New Roman"/>
          <w:lang w:val="ru-RU"/>
        </w:rPr>
        <w:t xml:space="preserve"> </w:t>
      </w:r>
      <w:r w:rsidRPr="009E2167">
        <w:rPr>
          <w:rFonts w:ascii="Times New Roman" w:hAnsi="Times New Roman" w:cs="Times New Roman"/>
        </w:rPr>
        <w:t>tensions</w:t>
      </w:r>
      <w:r w:rsidRPr="009E2167">
        <w:rPr>
          <w:rFonts w:ascii="Times New Roman" w:hAnsi="Times New Roman" w:cs="Times New Roman"/>
          <w:lang w:val="ru-RU"/>
        </w:rPr>
        <w:t xml:space="preserve"> </w:t>
      </w:r>
      <w:r w:rsidRPr="009E2167">
        <w:rPr>
          <w:rFonts w:ascii="Times New Roman" w:hAnsi="Times New Roman" w:cs="Times New Roman"/>
        </w:rPr>
        <w:t>avec</w:t>
      </w:r>
      <w:r w:rsidRPr="009E2167">
        <w:rPr>
          <w:rFonts w:ascii="Times New Roman" w:hAnsi="Times New Roman" w:cs="Times New Roman"/>
          <w:lang w:val="ru-RU"/>
        </w:rPr>
        <w:t xml:space="preserve"> </w:t>
      </w:r>
      <w:r w:rsidRPr="009E2167">
        <w:rPr>
          <w:rFonts w:ascii="Times New Roman" w:hAnsi="Times New Roman" w:cs="Times New Roman"/>
        </w:rPr>
        <w:t>les</w:t>
      </w:r>
      <w:r w:rsidRPr="009E2167">
        <w:rPr>
          <w:rFonts w:ascii="Times New Roman" w:hAnsi="Times New Roman" w:cs="Times New Roman"/>
          <w:lang w:val="ru-RU"/>
        </w:rPr>
        <w:t xml:space="preserve"> </w:t>
      </w:r>
      <w:proofErr w:type="spellStart"/>
      <w:r w:rsidRPr="009E2167">
        <w:rPr>
          <w:rFonts w:ascii="Times New Roman" w:hAnsi="Times New Roman" w:cs="Times New Roman"/>
        </w:rPr>
        <w:t>communaut</w:t>
      </w:r>
      <w:proofErr w:type="spellEnd"/>
      <w:r w:rsidRPr="009E2167">
        <w:rPr>
          <w:rFonts w:ascii="Times New Roman" w:hAnsi="Times New Roman" w:cs="Times New Roman"/>
          <w:lang w:val="ru-RU"/>
        </w:rPr>
        <w:t>é</w:t>
      </w:r>
      <w:r w:rsidRPr="009E2167">
        <w:rPr>
          <w:rFonts w:ascii="Times New Roman" w:hAnsi="Times New Roman" w:cs="Times New Roman"/>
        </w:rPr>
        <w:t>s</w:t>
      </w:r>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lang w:val="ru-RU"/>
        </w:rPr>
        <w:t>’</w:t>
      </w:r>
      <w:proofErr w:type="spellStart"/>
      <w:r w:rsidRPr="009E2167">
        <w:rPr>
          <w:rFonts w:ascii="Times New Roman" w:hAnsi="Times New Roman" w:cs="Times New Roman"/>
        </w:rPr>
        <w:t>agriculteurs</w:t>
      </w:r>
      <w:proofErr w:type="spellEnd"/>
      <w:r w:rsidRPr="009E2167">
        <w:rPr>
          <w:rFonts w:ascii="Times New Roman" w:hAnsi="Times New Roman" w:cs="Times New Roman"/>
          <w:lang w:val="ru-RU"/>
        </w:rPr>
        <w:t xml:space="preserve">.» (Под давлением роста джихадистской угрозы многие семьи </w:t>
      </w:r>
      <w:proofErr w:type="spellStart"/>
      <w:r w:rsidRPr="009E2167">
        <w:rPr>
          <w:rFonts w:ascii="Times New Roman" w:hAnsi="Times New Roman" w:cs="Times New Roman"/>
          <w:lang w:val="ru-RU"/>
        </w:rPr>
        <w:t>пёль</w:t>
      </w:r>
      <w:proofErr w:type="spellEnd"/>
      <w:r w:rsidRPr="009E2167">
        <w:rPr>
          <w:rFonts w:ascii="Times New Roman" w:hAnsi="Times New Roman" w:cs="Times New Roman"/>
          <w:lang w:val="ru-RU"/>
        </w:rPr>
        <w:t xml:space="preserve"> из северных приграничных районов Того были вынуждены бежать... теперь они жив</w:t>
      </w:r>
      <w:r w:rsidRPr="009E2167">
        <w:rPr>
          <w:rFonts w:ascii="Times New Roman" w:hAnsi="Times New Roman" w:cs="Times New Roman"/>
          <w:lang w:val="ru-RU"/>
        </w:rPr>
        <w:t>ут в условиях напряжённости с сельскохозяйственными общинами.)</w:t>
      </w:r>
      <w:r w:rsidRPr="009E2167">
        <w:rPr>
          <w:rFonts w:ascii="Times New Roman" w:hAnsi="Times New Roman" w:cs="Times New Roman"/>
          <w:lang w:val="ru-RU"/>
        </w:rPr>
        <w:br/>
        <w:t xml:space="preserve">- Для предотвращения конфликтов, связанных с </w:t>
      </w:r>
      <w:proofErr w:type="spellStart"/>
      <w:r w:rsidRPr="009E2167">
        <w:rPr>
          <w:rFonts w:ascii="Times New Roman" w:hAnsi="Times New Roman" w:cs="Times New Roman"/>
          <w:lang w:val="ru-RU"/>
        </w:rPr>
        <w:t>трансгуманцией</w:t>
      </w:r>
      <w:proofErr w:type="spellEnd"/>
      <w:r w:rsidRPr="009E2167">
        <w:rPr>
          <w:rFonts w:ascii="Times New Roman" w:hAnsi="Times New Roman" w:cs="Times New Roman"/>
          <w:lang w:val="ru-RU"/>
        </w:rPr>
        <w:t xml:space="preserve">, в префектуре Во созданы Комитеты </w:t>
      </w:r>
      <w:proofErr w:type="spellStart"/>
      <w:r w:rsidRPr="009E2167">
        <w:rPr>
          <w:rFonts w:ascii="Times New Roman" w:hAnsi="Times New Roman" w:cs="Times New Roman"/>
          <w:lang w:val="ru-RU"/>
        </w:rPr>
        <w:t>межобщинного</w:t>
      </w:r>
      <w:proofErr w:type="spellEnd"/>
      <w:r w:rsidRPr="009E2167">
        <w:rPr>
          <w:rFonts w:ascii="Times New Roman" w:hAnsi="Times New Roman" w:cs="Times New Roman"/>
          <w:lang w:val="ru-RU"/>
        </w:rPr>
        <w:t xml:space="preserve"> согласия (</w:t>
      </w:r>
      <w:r w:rsidRPr="009E2167">
        <w:rPr>
          <w:rFonts w:ascii="Times New Roman" w:hAnsi="Times New Roman" w:cs="Times New Roman"/>
        </w:rPr>
        <w:t>CIC</w:t>
      </w:r>
      <w:r w:rsidRPr="009E2167">
        <w:rPr>
          <w:rFonts w:ascii="Times New Roman" w:hAnsi="Times New Roman" w:cs="Times New Roman"/>
          <w:lang w:val="ru-RU"/>
        </w:rPr>
        <w:t>), включающие представителей власти, фермеров, пастухов, женщин и молодеж</w:t>
      </w:r>
      <w:r w:rsidRPr="009E2167">
        <w:rPr>
          <w:rFonts w:ascii="Times New Roman" w:hAnsi="Times New Roman" w:cs="Times New Roman"/>
          <w:lang w:val="ru-RU"/>
        </w:rPr>
        <w:t>и: «</w:t>
      </w:r>
      <w:r w:rsidRPr="009E2167">
        <w:rPr>
          <w:rFonts w:ascii="Times New Roman" w:hAnsi="Times New Roman" w:cs="Times New Roman"/>
        </w:rPr>
        <w:t>Dix</w:t>
      </w:r>
      <w:r w:rsidRPr="009E2167">
        <w:rPr>
          <w:rFonts w:ascii="Times New Roman" w:hAnsi="Times New Roman" w:cs="Times New Roman"/>
          <w:lang w:val="ru-RU"/>
        </w:rPr>
        <w:t xml:space="preserve"> (10) </w:t>
      </w:r>
      <w:proofErr w:type="spellStart"/>
      <w:r w:rsidRPr="009E2167">
        <w:rPr>
          <w:rFonts w:ascii="Times New Roman" w:hAnsi="Times New Roman" w:cs="Times New Roman"/>
        </w:rPr>
        <w:t>comit</w:t>
      </w:r>
      <w:proofErr w:type="spellEnd"/>
      <w:r w:rsidRPr="009E2167">
        <w:rPr>
          <w:rFonts w:ascii="Times New Roman" w:hAnsi="Times New Roman" w:cs="Times New Roman"/>
          <w:lang w:val="ru-RU"/>
        </w:rPr>
        <w:t>é</w:t>
      </w:r>
      <w:r w:rsidRPr="009E2167">
        <w:rPr>
          <w:rFonts w:ascii="Times New Roman" w:hAnsi="Times New Roman" w:cs="Times New Roman"/>
        </w:rPr>
        <w:t>s</w:t>
      </w:r>
      <w:r w:rsidRPr="009E2167">
        <w:rPr>
          <w:rFonts w:ascii="Times New Roman" w:hAnsi="Times New Roman" w:cs="Times New Roman"/>
          <w:lang w:val="ru-RU"/>
        </w:rPr>
        <w:t xml:space="preserve"> </w:t>
      </w:r>
      <w:proofErr w:type="spellStart"/>
      <w:r w:rsidRPr="009E2167">
        <w:rPr>
          <w:rFonts w:ascii="Times New Roman" w:hAnsi="Times New Roman" w:cs="Times New Roman"/>
        </w:rPr>
        <w:t>ont</w:t>
      </w:r>
      <w:proofErr w:type="spellEnd"/>
      <w:r w:rsidRPr="009E2167">
        <w:rPr>
          <w:rFonts w:ascii="Times New Roman" w:hAnsi="Times New Roman" w:cs="Times New Roman"/>
          <w:lang w:val="ru-RU"/>
        </w:rPr>
        <w:t xml:space="preserve"> é</w:t>
      </w:r>
      <w:r w:rsidRPr="009E2167">
        <w:rPr>
          <w:rFonts w:ascii="Times New Roman" w:hAnsi="Times New Roman" w:cs="Times New Roman"/>
        </w:rPr>
        <w:t>t</w:t>
      </w:r>
      <w:r w:rsidRPr="009E2167">
        <w:rPr>
          <w:rFonts w:ascii="Times New Roman" w:hAnsi="Times New Roman" w:cs="Times New Roman"/>
          <w:lang w:val="ru-RU"/>
        </w:rPr>
        <w:t xml:space="preserve">é </w:t>
      </w:r>
      <w:r w:rsidRPr="009E2167">
        <w:rPr>
          <w:rFonts w:ascii="Times New Roman" w:hAnsi="Times New Roman" w:cs="Times New Roman"/>
        </w:rPr>
        <w:t>mis</w:t>
      </w:r>
      <w:r w:rsidRPr="009E2167">
        <w:rPr>
          <w:rFonts w:ascii="Times New Roman" w:hAnsi="Times New Roman" w:cs="Times New Roman"/>
          <w:lang w:val="ru-RU"/>
        </w:rPr>
        <w:t xml:space="preserve"> </w:t>
      </w:r>
      <w:proofErr w:type="spellStart"/>
      <w:r w:rsidRPr="009E2167">
        <w:rPr>
          <w:rFonts w:ascii="Times New Roman" w:hAnsi="Times New Roman" w:cs="Times New Roman"/>
        </w:rPr>
        <w:t>en</w:t>
      </w:r>
      <w:proofErr w:type="spellEnd"/>
      <w:r w:rsidRPr="009E2167">
        <w:rPr>
          <w:rFonts w:ascii="Times New Roman" w:hAnsi="Times New Roman" w:cs="Times New Roman"/>
          <w:lang w:val="ru-RU"/>
        </w:rPr>
        <w:t xml:space="preserve"> </w:t>
      </w:r>
      <w:r w:rsidRPr="009E2167">
        <w:rPr>
          <w:rFonts w:ascii="Times New Roman" w:hAnsi="Times New Roman" w:cs="Times New Roman"/>
        </w:rPr>
        <w:t>place</w:t>
      </w:r>
      <w:r w:rsidRPr="009E2167">
        <w:rPr>
          <w:rFonts w:ascii="Times New Roman" w:hAnsi="Times New Roman" w:cs="Times New Roman"/>
          <w:lang w:val="ru-RU"/>
        </w:rPr>
        <w:t xml:space="preserve">... </w:t>
      </w:r>
      <w:r w:rsidRPr="009E2167">
        <w:rPr>
          <w:rFonts w:ascii="Times New Roman" w:hAnsi="Times New Roman" w:cs="Times New Roman"/>
        </w:rPr>
        <w:t xml:space="preserve">Les membres vont se réunir régulièrement pour anticiper </w:t>
      </w:r>
      <w:r w:rsidRPr="009E2167">
        <w:rPr>
          <w:rFonts w:ascii="Times New Roman" w:hAnsi="Times New Roman" w:cs="Times New Roman"/>
        </w:rPr>
        <w:lastRenderedPageBreak/>
        <w:t xml:space="preserve">les tensions, prévenir les conflits liés à la transhumance, favoriser le dialogue et bâtir une paix sociale durable.» </w:t>
      </w:r>
      <w:r w:rsidRPr="009E2167">
        <w:rPr>
          <w:rFonts w:ascii="Times New Roman" w:hAnsi="Times New Roman" w:cs="Times New Roman"/>
          <w:lang w:val="ru-RU"/>
        </w:rPr>
        <w:t>(Создано десять комитетов... Члены бу</w:t>
      </w:r>
      <w:r w:rsidRPr="009E2167">
        <w:rPr>
          <w:rFonts w:ascii="Times New Roman" w:hAnsi="Times New Roman" w:cs="Times New Roman"/>
          <w:lang w:val="ru-RU"/>
        </w:rPr>
        <w:t>дут регулярно собираться для предотвращения напряжённости, конфликтов,</w:t>
      </w:r>
    </w:p>
    <w:p w14:paraId="3141E815"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Источники и материалы:</w:t>
      </w:r>
    </w:p>
    <w:p w14:paraId="48712D3E"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facebook</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/9728739760563227</w:t>
      </w:r>
    </w:p>
    <w:p w14:paraId="38E18588"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youtube</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w:t>
      </w:r>
      <w:r w:rsidRPr="009E2167">
        <w:rPr>
          <w:rFonts w:ascii="Times New Roman" w:hAnsi="Times New Roman" w:cs="Times New Roman"/>
        </w:rPr>
        <w:t>watch</w:t>
      </w:r>
      <w:r w:rsidRPr="009E2167">
        <w:rPr>
          <w:rFonts w:ascii="Times New Roman" w:hAnsi="Times New Roman" w:cs="Times New Roman"/>
          <w:lang w:val="ru-RU"/>
        </w:rPr>
        <w:t>?</w:t>
      </w:r>
      <w:r w:rsidRPr="009E2167">
        <w:rPr>
          <w:rFonts w:ascii="Times New Roman" w:hAnsi="Times New Roman" w:cs="Times New Roman"/>
        </w:rPr>
        <w:t>v</w:t>
      </w:r>
      <w:r w:rsidRPr="009E2167">
        <w:rPr>
          <w:rFonts w:ascii="Times New Roman" w:hAnsi="Times New Roman" w:cs="Times New Roman"/>
          <w:lang w:val="ru-RU"/>
        </w:rPr>
        <w:t>=</w:t>
      </w:r>
      <w:r w:rsidRPr="009E2167">
        <w:rPr>
          <w:rFonts w:ascii="Times New Roman" w:hAnsi="Times New Roman" w:cs="Times New Roman"/>
        </w:rPr>
        <w:t>n</w:t>
      </w:r>
      <w:r w:rsidRPr="009E2167">
        <w:rPr>
          <w:rFonts w:ascii="Times New Roman" w:hAnsi="Times New Roman" w:cs="Times New Roman"/>
          <w:lang w:val="ru-RU"/>
        </w:rPr>
        <w:t>6</w:t>
      </w:r>
      <w:proofErr w:type="spellStart"/>
      <w:r w:rsidRPr="009E2167">
        <w:rPr>
          <w:rFonts w:ascii="Times New Roman" w:hAnsi="Times New Roman" w:cs="Times New Roman"/>
        </w:rPr>
        <w:t>HjNRTqdio</w:t>
      </w:r>
      <w:proofErr w:type="spellEnd"/>
    </w:p>
    <w:p w14:paraId="3ECC7C5C"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facebook</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/3932737613646631</w:t>
      </w:r>
    </w:p>
    <w:p w14:paraId="40305F24" w14:textId="77777777" w:rsidR="009E2167" w:rsidRPr="009E2167" w:rsidRDefault="009E2167" w:rsidP="009E2167">
      <w:pPr>
        <w:jc w:val="both"/>
        <w:rPr>
          <w:rFonts w:ascii="Times New Roman" w:eastAsiaTheme="majorEastAsia" w:hAnsi="Times New Roman" w:cs="Times New Roman"/>
          <w:b/>
          <w:bCs/>
          <w:color w:val="365F91" w:themeColor="accent1" w:themeShade="BF"/>
          <w:sz w:val="28"/>
          <w:szCs w:val="28"/>
        </w:rPr>
      </w:pPr>
      <w:r w:rsidRPr="009E2167">
        <w:rPr>
          <w:rFonts w:ascii="Times New Roman" w:hAnsi="Times New Roman" w:cs="Times New Roman"/>
        </w:rPr>
        <w:br w:type="page"/>
      </w:r>
    </w:p>
    <w:p w14:paraId="45CBB9FA" w14:textId="43C037FB" w:rsidR="00ED68C6" w:rsidRPr="009E2167" w:rsidRDefault="00B62980" w:rsidP="009E2167">
      <w:pPr>
        <w:pStyle w:val="1"/>
        <w:jc w:val="both"/>
        <w:rPr>
          <w:rFonts w:ascii="Times New Roman" w:hAnsi="Times New Roman" w:cs="Times New Roman"/>
          <w:lang w:val="ru-RU"/>
        </w:rPr>
      </w:pPr>
      <w:bookmarkStart w:id="7" w:name="_Toc206067829"/>
      <w:r w:rsidRPr="009E2167">
        <w:rPr>
          <w:rFonts w:ascii="Times New Roman" w:hAnsi="Times New Roman" w:cs="Times New Roman"/>
        </w:rPr>
        <w:lastRenderedPageBreak/>
        <w:t>Violence</w:t>
      </w:r>
      <w:r w:rsidRPr="009E2167">
        <w:rPr>
          <w:rFonts w:ascii="Times New Roman" w:hAnsi="Times New Roman" w:cs="Times New Roman"/>
          <w:lang w:val="ru-RU"/>
        </w:rPr>
        <w:t xml:space="preserve"> </w:t>
      </w:r>
      <w:r w:rsidRPr="009E2167">
        <w:rPr>
          <w:rFonts w:ascii="Times New Roman" w:hAnsi="Times New Roman" w:cs="Times New Roman"/>
        </w:rPr>
        <w:t>domestique</w:t>
      </w:r>
      <w:r w:rsidRPr="009E2167">
        <w:rPr>
          <w:rFonts w:ascii="Times New Roman" w:hAnsi="Times New Roman" w:cs="Times New Roman"/>
          <w:lang w:val="ru-RU"/>
        </w:rPr>
        <w:t xml:space="preserve"> — Домашнее наси</w:t>
      </w:r>
      <w:r w:rsidRPr="009E2167">
        <w:rPr>
          <w:rFonts w:ascii="Times New Roman" w:hAnsi="Times New Roman" w:cs="Times New Roman"/>
          <w:lang w:val="ru-RU"/>
        </w:rPr>
        <w:t>лие</w:t>
      </w:r>
      <w:bookmarkEnd w:id="7"/>
    </w:p>
    <w:p w14:paraId="2E77C5D8"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1. Ключевые проблемы</w:t>
      </w:r>
    </w:p>
    <w:p w14:paraId="43EDCCE8"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В представленных высказываниях жители Того поднимают несколько взаимосвязанных проблем, связанных с домашним насилием</w:t>
      </w:r>
      <w:r w:rsidRPr="009E2167">
        <w:rPr>
          <w:rFonts w:ascii="Times New Roman" w:hAnsi="Times New Roman" w:cs="Times New Roman"/>
          <w:lang w:val="ru-RU"/>
        </w:rPr>
        <w:t>, политическим репрессиями и социальной несправедливостью:</w:t>
      </w:r>
    </w:p>
    <w:p w14:paraId="14DAA72B"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Домашнее насилие и насилие в семье, в том числе со стороны близких родственников.</w:t>
      </w:r>
      <w:r w:rsidRPr="009E2167">
        <w:rPr>
          <w:rFonts w:ascii="Times New Roman" w:hAnsi="Times New Roman" w:cs="Times New Roman"/>
          <w:lang w:val="ru-RU"/>
        </w:rPr>
        <w:br/>
        <w:t>- Политические репрессии, насилие и пытки со стороны государственных силовых структур.</w:t>
      </w:r>
      <w:r w:rsidRPr="009E2167">
        <w:rPr>
          <w:rFonts w:ascii="Times New Roman" w:hAnsi="Times New Roman" w:cs="Times New Roman"/>
          <w:lang w:val="ru-RU"/>
        </w:rPr>
        <w:br/>
        <w:t xml:space="preserve">- Общая атмосфера страха, </w:t>
      </w:r>
      <w:r w:rsidRPr="009E2167">
        <w:rPr>
          <w:rFonts w:ascii="Times New Roman" w:hAnsi="Times New Roman" w:cs="Times New Roman"/>
          <w:lang w:val="ru-RU"/>
        </w:rPr>
        <w:t>безнаказанности и нарушения прав человека.</w:t>
      </w:r>
      <w:r w:rsidRPr="009E2167">
        <w:rPr>
          <w:rFonts w:ascii="Times New Roman" w:hAnsi="Times New Roman" w:cs="Times New Roman"/>
          <w:lang w:val="ru-RU"/>
        </w:rPr>
        <w:br/>
        <w:t>- Социальная и экономическая стагнация, отсутствие реальных достижений власти.</w:t>
      </w:r>
      <w:r w:rsidRPr="009E2167">
        <w:rPr>
          <w:rFonts w:ascii="Times New Roman" w:hAnsi="Times New Roman" w:cs="Times New Roman"/>
          <w:lang w:val="ru-RU"/>
        </w:rPr>
        <w:br/>
        <w:t>- Усиление насилия и конфликтов на фоне религиозных и этнических противоречий.</w:t>
      </w:r>
    </w:p>
    <w:p w14:paraId="234BC9A8"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 Проявления проблем с примерами</w:t>
      </w:r>
    </w:p>
    <w:p w14:paraId="2D83EBE1"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2.1 Домашнее насилие</w:t>
      </w:r>
    </w:p>
    <w:p w14:paraId="38FCD2E8"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Одним из ярких примеров является рассказ матери, которая переживает насилие со стороны собственного сына:</w:t>
      </w:r>
    </w:p>
    <w:p w14:paraId="5633E2A6"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«POINT D'ACCORD: SON FILS EST DEVENU SON PIRE ENNEMI et veut SA MORT… Violent, irrespectueux, et même menaçant, il serait allé jusqu’à lever la main s</w:t>
      </w:r>
      <w:r w:rsidRPr="009E2167">
        <w:rPr>
          <w:rFonts w:ascii="Times New Roman" w:hAnsi="Times New Roman" w:cs="Times New Roman"/>
        </w:rPr>
        <w:t xml:space="preserve">ur </w:t>
      </w:r>
      <w:proofErr w:type="gramStart"/>
      <w:r w:rsidRPr="009E2167">
        <w:rPr>
          <w:rFonts w:ascii="Times New Roman" w:hAnsi="Times New Roman" w:cs="Times New Roman"/>
        </w:rPr>
        <w:t>elle.»</w:t>
      </w:r>
      <w:proofErr w:type="gramEnd"/>
      <w:r w:rsidRPr="009E2167">
        <w:rPr>
          <w:rFonts w:ascii="Times New Roman" w:hAnsi="Times New Roman" w:cs="Times New Roman"/>
        </w:rPr>
        <w:t xml:space="preserve">  </w:t>
      </w:r>
      <w:r w:rsidRPr="009E2167">
        <w:rPr>
          <w:rFonts w:ascii="Times New Roman" w:hAnsi="Times New Roman" w:cs="Times New Roman"/>
        </w:rPr>
        <w:br/>
      </w:r>
      <w:r w:rsidRPr="009E2167">
        <w:rPr>
          <w:rFonts w:ascii="Times New Roman" w:hAnsi="Times New Roman" w:cs="Times New Roman"/>
          <w:lang w:val="ru-RU"/>
        </w:rPr>
        <w:t>(«Сын стал её злейшим врагом и хочет её смерти… Он стал жестоким, неуважительным и даже угрожал, доходя до того, что поднимал на неё руку.»)</w:t>
      </w:r>
    </w:p>
    <w:p w14:paraId="1F8AE860"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Этот пример иллюстрирует трагедию домашнего насилия, когда жертвой становится близкий человек, а насили</w:t>
      </w:r>
      <w:r w:rsidRPr="009E2167">
        <w:rPr>
          <w:rFonts w:ascii="Times New Roman" w:hAnsi="Times New Roman" w:cs="Times New Roman"/>
          <w:lang w:val="ru-RU"/>
        </w:rPr>
        <w:t>е происходит внутри семьи, что вызывает глубокую эмоциональную боль и социальную изоляцию.</w:t>
      </w:r>
    </w:p>
    <w:p w14:paraId="2F017E32"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2.2 Политические репрессии и насилие со стороны силовиков</w:t>
      </w:r>
    </w:p>
    <w:p w14:paraId="67531D67"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Многочисленные сообщения свидетельствуют о жестоком обращении с гражданами, в том числе похищениях, пытках </w:t>
      </w:r>
      <w:r w:rsidRPr="009E2167">
        <w:rPr>
          <w:rFonts w:ascii="Times New Roman" w:hAnsi="Times New Roman" w:cs="Times New Roman"/>
          <w:lang w:val="ru-RU"/>
        </w:rPr>
        <w:t>и незаконной госпитализации:</w:t>
      </w:r>
    </w:p>
    <w:p w14:paraId="7A9BDF11"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 xml:space="preserve">«Le 26 </w:t>
      </w:r>
      <w:proofErr w:type="spellStart"/>
      <w:r w:rsidRPr="009E2167">
        <w:rPr>
          <w:rFonts w:ascii="Times New Roman" w:hAnsi="Times New Roman" w:cs="Times New Roman"/>
        </w:rPr>
        <w:t>mai</w:t>
      </w:r>
      <w:proofErr w:type="spellEnd"/>
      <w:r w:rsidRPr="009E2167">
        <w:rPr>
          <w:rFonts w:ascii="Times New Roman" w:hAnsi="Times New Roman" w:cs="Times New Roman"/>
        </w:rPr>
        <w:t xml:space="preserve"> 2025, notre frère Aamron, a été enlevé en pleine nuit par plus de 50 militaires. Il a été battu avec une violence inouïe, rasé de force, puis interné sans aucun fondement médical dans un hôpital </w:t>
      </w:r>
      <w:proofErr w:type="gramStart"/>
      <w:r w:rsidRPr="009E2167">
        <w:rPr>
          <w:rFonts w:ascii="Times New Roman" w:hAnsi="Times New Roman" w:cs="Times New Roman"/>
        </w:rPr>
        <w:t>psychiatrique.»</w:t>
      </w:r>
      <w:proofErr w:type="gramEnd"/>
      <w:r w:rsidRPr="009E2167">
        <w:rPr>
          <w:rFonts w:ascii="Times New Roman" w:hAnsi="Times New Roman" w:cs="Times New Roman"/>
        </w:rPr>
        <w:t xml:space="preserve">  </w:t>
      </w:r>
      <w:r w:rsidRPr="009E2167">
        <w:rPr>
          <w:rFonts w:ascii="Times New Roman" w:hAnsi="Times New Roman" w:cs="Times New Roman"/>
        </w:rPr>
        <w:br/>
      </w:r>
      <w:r w:rsidRPr="009E2167">
        <w:rPr>
          <w:rFonts w:ascii="Times New Roman" w:hAnsi="Times New Roman" w:cs="Times New Roman"/>
          <w:lang w:val="ru-RU"/>
        </w:rPr>
        <w:t>(«2</w:t>
      </w:r>
      <w:r w:rsidRPr="009E2167">
        <w:rPr>
          <w:rFonts w:ascii="Times New Roman" w:hAnsi="Times New Roman" w:cs="Times New Roman"/>
          <w:lang w:val="ru-RU"/>
        </w:rPr>
        <w:t xml:space="preserve">6 мая 2025 года нашего брата </w:t>
      </w:r>
      <w:proofErr w:type="spellStart"/>
      <w:r w:rsidRPr="009E2167">
        <w:rPr>
          <w:rFonts w:ascii="Times New Roman" w:hAnsi="Times New Roman" w:cs="Times New Roman"/>
          <w:lang w:val="ru-RU"/>
        </w:rPr>
        <w:t>Амрона</w:t>
      </w:r>
      <w:proofErr w:type="spellEnd"/>
      <w:r w:rsidRPr="009E2167">
        <w:rPr>
          <w:rFonts w:ascii="Times New Roman" w:hAnsi="Times New Roman" w:cs="Times New Roman"/>
          <w:lang w:val="ru-RU"/>
        </w:rPr>
        <w:t xml:space="preserve"> ночью похитили более 50 военных. Его избили с неслыханной жестокостью, сбрили насильно и без медицинских оснований поместили в психиатрическую больницу.»)</w:t>
      </w:r>
    </w:p>
    <w:p w14:paraId="48C9898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Также упоминается агрессия против депутата Сенегала Ги </w:t>
      </w:r>
      <w:r w:rsidRPr="009E2167">
        <w:rPr>
          <w:rFonts w:ascii="Times New Roman" w:hAnsi="Times New Roman" w:cs="Times New Roman"/>
          <w:lang w:val="ru-RU"/>
        </w:rPr>
        <w:t xml:space="preserve">Мариуса </w:t>
      </w:r>
      <w:proofErr w:type="spellStart"/>
      <w:r w:rsidRPr="009E2167">
        <w:rPr>
          <w:rFonts w:ascii="Times New Roman" w:hAnsi="Times New Roman" w:cs="Times New Roman"/>
          <w:lang w:val="ru-RU"/>
        </w:rPr>
        <w:t>Сагна</w:t>
      </w:r>
      <w:proofErr w:type="spellEnd"/>
      <w:r w:rsidRPr="009E2167">
        <w:rPr>
          <w:rFonts w:ascii="Times New Roman" w:hAnsi="Times New Roman" w:cs="Times New Roman"/>
          <w:lang w:val="ru-RU"/>
        </w:rPr>
        <w:t>:</w:t>
      </w:r>
    </w:p>
    <w:p w14:paraId="76AE1812"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 xml:space="preserve">«Le </w:t>
      </w:r>
      <w:proofErr w:type="spellStart"/>
      <w:r w:rsidRPr="009E2167">
        <w:rPr>
          <w:rFonts w:ascii="Times New Roman" w:hAnsi="Times New Roman" w:cs="Times New Roman"/>
        </w:rPr>
        <w:t>député</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sénégalais</w:t>
      </w:r>
      <w:proofErr w:type="spellEnd"/>
      <w:r w:rsidRPr="009E2167">
        <w:rPr>
          <w:rFonts w:ascii="Times New Roman" w:hAnsi="Times New Roman" w:cs="Times New Roman"/>
        </w:rPr>
        <w:t xml:space="preserve"> Guy Marius Sagan… a été grièvement blessé… il a reçu plus de 7 points de </w:t>
      </w:r>
      <w:proofErr w:type="gramStart"/>
      <w:r w:rsidRPr="009E2167">
        <w:rPr>
          <w:rFonts w:ascii="Times New Roman" w:hAnsi="Times New Roman" w:cs="Times New Roman"/>
        </w:rPr>
        <w:t>suture.»</w:t>
      </w:r>
      <w:proofErr w:type="gramEnd"/>
      <w:r w:rsidRPr="009E2167">
        <w:rPr>
          <w:rFonts w:ascii="Times New Roman" w:hAnsi="Times New Roman" w:cs="Times New Roman"/>
        </w:rPr>
        <w:t xml:space="preserve">  </w:t>
      </w:r>
      <w:r w:rsidRPr="009E2167">
        <w:rPr>
          <w:rFonts w:ascii="Times New Roman" w:hAnsi="Times New Roman" w:cs="Times New Roman"/>
        </w:rPr>
        <w:br/>
      </w:r>
      <w:r w:rsidRPr="009E2167">
        <w:rPr>
          <w:rFonts w:ascii="Times New Roman" w:hAnsi="Times New Roman" w:cs="Times New Roman"/>
          <w:lang w:val="ru-RU"/>
        </w:rPr>
        <w:t xml:space="preserve">(«Депутат Сенегала Ги Мариус </w:t>
      </w:r>
      <w:proofErr w:type="spellStart"/>
      <w:r w:rsidRPr="009E2167">
        <w:rPr>
          <w:rFonts w:ascii="Times New Roman" w:hAnsi="Times New Roman" w:cs="Times New Roman"/>
          <w:lang w:val="ru-RU"/>
        </w:rPr>
        <w:t>Сагна</w:t>
      </w:r>
      <w:proofErr w:type="spellEnd"/>
      <w:r w:rsidRPr="009E2167">
        <w:rPr>
          <w:rFonts w:ascii="Times New Roman" w:hAnsi="Times New Roman" w:cs="Times New Roman"/>
          <w:lang w:val="ru-RU"/>
        </w:rPr>
        <w:t xml:space="preserve"> был тяжело ранен… ему наложили более 7 швов.»)</w:t>
      </w:r>
    </w:p>
    <w:p w14:paraId="0FDE5970"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Эти примеры демонстрируют систематическое применение </w:t>
      </w:r>
      <w:r w:rsidRPr="009E2167">
        <w:rPr>
          <w:rFonts w:ascii="Times New Roman" w:hAnsi="Times New Roman" w:cs="Times New Roman"/>
          <w:lang w:val="ru-RU"/>
        </w:rPr>
        <w:t>насилия государственными структурами для подавления инакомыслия и гражданской активности.</w:t>
      </w:r>
    </w:p>
    <w:p w14:paraId="6019CA91"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2.3 Социальная и политическая стагнация</w:t>
      </w:r>
    </w:p>
    <w:p w14:paraId="587D154F"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Жители критикуют длительное отсутствие реальных достижений и улучшений в жизни:</w:t>
      </w:r>
    </w:p>
    <w:p w14:paraId="51A7627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lastRenderedPageBreak/>
        <w:t xml:space="preserve">«Jamais des augmentations de salaires pour relever le niveau de vie des populations. Jamais de politiques sociales et de santé publique qui a énormément diminué le taux de mortalité…»  </w:t>
      </w:r>
      <w:r w:rsidRPr="009E2167">
        <w:rPr>
          <w:rFonts w:ascii="Times New Roman" w:hAnsi="Times New Roman" w:cs="Times New Roman"/>
        </w:rPr>
        <w:br/>
      </w:r>
      <w:r w:rsidRPr="009E2167">
        <w:rPr>
          <w:rFonts w:ascii="Times New Roman" w:hAnsi="Times New Roman" w:cs="Times New Roman"/>
          <w:lang w:val="ru-RU"/>
        </w:rPr>
        <w:t>(«Никогда не было повышения зарплат для улучшения уровня жизни населен</w:t>
      </w:r>
      <w:r w:rsidRPr="009E2167">
        <w:rPr>
          <w:rFonts w:ascii="Times New Roman" w:hAnsi="Times New Roman" w:cs="Times New Roman"/>
          <w:lang w:val="ru-RU"/>
        </w:rPr>
        <w:t>ия. Никогда не проводились социальные и медицинские реформы, которые значительно снизили бы смертность…»)</w:t>
      </w:r>
    </w:p>
    <w:p w14:paraId="1D798F94"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Это создает фон социальной напряженности и недовольства, усиливая конфликты и насилие.</w:t>
      </w:r>
    </w:p>
    <w:p w14:paraId="5B85EF84"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2.4 Усиление насилия на фоне религиозных и этнических конфликто</w:t>
      </w:r>
      <w:r w:rsidRPr="009E2167">
        <w:rPr>
          <w:rFonts w:ascii="Times New Roman" w:hAnsi="Times New Roman" w:cs="Times New Roman"/>
          <w:lang w:val="ru-RU"/>
        </w:rPr>
        <w:t>в</w:t>
      </w:r>
    </w:p>
    <w:p w14:paraId="3C42711F"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В одном из текстов описывается рост джихадистских группировок и их влияние на безопасность:</w:t>
      </w:r>
    </w:p>
    <w:p w14:paraId="5BFA87C1"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 xml:space="preserve">«Violence </w:t>
      </w:r>
      <w:proofErr w:type="spellStart"/>
      <w:r w:rsidRPr="009E2167">
        <w:rPr>
          <w:rFonts w:ascii="Times New Roman" w:hAnsi="Times New Roman" w:cs="Times New Roman"/>
        </w:rPr>
        <w:t>débridée</w:t>
      </w:r>
      <w:proofErr w:type="spellEnd"/>
      <w:r w:rsidRPr="009E2167">
        <w:rPr>
          <w:rFonts w:ascii="Times New Roman" w:hAnsi="Times New Roman" w:cs="Times New Roman"/>
        </w:rPr>
        <w:t xml:space="preserve">… les </w:t>
      </w:r>
      <w:proofErr w:type="spellStart"/>
      <w:r w:rsidRPr="009E2167">
        <w:rPr>
          <w:rFonts w:ascii="Times New Roman" w:hAnsi="Times New Roman" w:cs="Times New Roman"/>
        </w:rPr>
        <w:t>obédiences</w:t>
      </w:r>
      <w:proofErr w:type="spellEnd"/>
      <w:r w:rsidRPr="009E2167">
        <w:rPr>
          <w:rFonts w:ascii="Times New Roman" w:hAnsi="Times New Roman" w:cs="Times New Roman"/>
        </w:rPr>
        <w:t xml:space="preserve"> jihadistes… continueront d’étendre leur joug… accentueront le blocus des villes moyennes…»  </w:t>
      </w:r>
      <w:r w:rsidRPr="009E2167">
        <w:rPr>
          <w:rFonts w:ascii="Times New Roman" w:hAnsi="Times New Roman" w:cs="Times New Roman"/>
        </w:rPr>
        <w:br/>
      </w:r>
      <w:r w:rsidRPr="009E2167">
        <w:rPr>
          <w:rFonts w:ascii="Times New Roman" w:hAnsi="Times New Roman" w:cs="Times New Roman"/>
          <w:lang w:val="ru-RU"/>
        </w:rPr>
        <w:t>(«Беспредельное насилие… джихадист</w:t>
      </w:r>
      <w:r w:rsidRPr="009E2167">
        <w:rPr>
          <w:rFonts w:ascii="Times New Roman" w:hAnsi="Times New Roman" w:cs="Times New Roman"/>
          <w:lang w:val="ru-RU"/>
        </w:rPr>
        <w:t>ские группировки… продолжат расширять своё</w:t>
      </w:r>
    </w:p>
    <w:p w14:paraId="3536DA9E"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Источники и материалы:</w:t>
      </w:r>
    </w:p>
    <w:p w14:paraId="146DC1A2"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telegram</w:t>
      </w:r>
      <w:r w:rsidRPr="009E2167">
        <w:rPr>
          <w:rFonts w:ascii="Times New Roman" w:hAnsi="Times New Roman" w:cs="Times New Roman"/>
          <w:lang w:val="ru-RU"/>
        </w:rPr>
        <w:t>.</w:t>
      </w:r>
      <w:r w:rsidRPr="009E2167">
        <w:rPr>
          <w:rFonts w:ascii="Times New Roman" w:hAnsi="Times New Roman" w:cs="Times New Roman"/>
        </w:rPr>
        <w:t>me</w:t>
      </w:r>
      <w:r w:rsidRPr="009E2167">
        <w:rPr>
          <w:rFonts w:ascii="Times New Roman" w:hAnsi="Times New Roman" w:cs="Times New Roman"/>
          <w:lang w:val="ru-RU"/>
        </w:rPr>
        <w:t>/</w:t>
      </w:r>
      <w:proofErr w:type="spellStart"/>
      <w:r w:rsidRPr="009E2167">
        <w:rPr>
          <w:rFonts w:ascii="Times New Roman" w:hAnsi="Times New Roman" w:cs="Times New Roman"/>
        </w:rPr>
        <w:t>conscientisation</w:t>
      </w:r>
      <w:proofErr w:type="spellEnd"/>
      <w:r w:rsidRPr="009E2167">
        <w:rPr>
          <w:rFonts w:ascii="Times New Roman" w:hAnsi="Times New Roman" w:cs="Times New Roman"/>
          <w:lang w:val="ru-RU"/>
        </w:rPr>
        <w:t>_</w:t>
      </w:r>
      <w:proofErr w:type="spellStart"/>
      <w:r w:rsidRPr="009E2167">
        <w:rPr>
          <w:rFonts w:ascii="Times New Roman" w:hAnsi="Times New Roman" w:cs="Times New Roman"/>
        </w:rPr>
        <w:t>panafricaniste</w:t>
      </w:r>
      <w:proofErr w:type="spellEnd"/>
      <w:r w:rsidRPr="009E2167">
        <w:rPr>
          <w:rFonts w:ascii="Times New Roman" w:hAnsi="Times New Roman" w:cs="Times New Roman"/>
          <w:lang w:val="ru-RU"/>
        </w:rPr>
        <w:t>/9717</w:t>
      </w:r>
    </w:p>
    <w:p w14:paraId="51AA1C5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youtube</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w:t>
      </w:r>
      <w:r w:rsidRPr="009E2167">
        <w:rPr>
          <w:rFonts w:ascii="Times New Roman" w:hAnsi="Times New Roman" w:cs="Times New Roman"/>
        </w:rPr>
        <w:t>watch</w:t>
      </w:r>
      <w:r w:rsidRPr="009E2167">
        <w:rPr>
          <w:rFonts w:ascii="Times New Roman" w:hAnsi="Times New Roman" w:cs="Times New Roman"/>
          <w:lang w:val="ru-RU"/>
        </w:rPr>
        <w:t>?</w:t>
      </w:r>
      <w:r w:rsidRPr="009E2167">
        <w:rPr>
          <w:rFonts w:ascii="Times New Roman" w:hAnsi="Times New Roman" w:cs="Times New Roman"/>
        </w:rPr>
        <w:t>v</w:t>
      </w:r>
      <w:r w:rsidRPr="009E2167">
        <w:rPr>
          <w:rFonts w:ascii="Times New Roman" w:hAnsi="Times New Roman" w:cs="Times New Roman"/>
          <w:lang w:val="ru-RU"/>
        </w:rPr>
        <w:t>=4</w:t>
      </w:r>
      <w:proofErr w:type="spellStart"/>
      <w:r w:rsidRPr="009E2167">
        <w:rPr>
          <w:rFonts w:ascii="Times New Roman" w:hAnsi="Times New Roman" w:cs="Times New Roman"/>
        </w:rPr>
        <w:t>yMfxu</w:t>
      </w:r>
      <w:proofErr w:type="spellEnd"/>
      <w:r w:rsidRPr="009E2167">
        <w:rPr>
          <w:rFonts w:ascii="Times New Roman" w:hAnsi="Times New Roman" w:cs="Times New Roman"/>
          <w:lang w:val="ru-RU"/>
        </w:rPr>
        <w:t>7</w:t>
      </w:r>
      <w:proofErr w:type="spellStart"/>
      <w:r w:rsidRPr="009E2167">
        <w:rPr>
          <w:rFonts w:ascii="Times New Roman" w:hAnsi="Times New Roman" w:cs="Times New Roman"/>
        </w:rPr>
        <w:t>Pyz</w:t>
      </w:r>
      <w:proofErr w:type="spellEnd"/>
      <w:r w:rsidRPr="009E2167">
        <w:rPr>
          <w:rFonts w:ascii="Times New Roman" w:hAnsi="Times New Roman" w:cs="Times New Roman"/>
          <w:lang w:val="ru-RU"/>
        </w:rPr>
        <w:t>4</w:t>
      </w:r>
    </w:p>
    <w:p w14:paraId="060E5A87"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telegram</w:t>
      </w:r>
      <w:r w:rsidRPr="009E2167">
        <w:rPr>
          <w:rFonts w:ascii="Times New Roman" w:hAnsi="Times New Roman" w:cs="Times New Roman"/>
          <w:lang w:val="ru-RU"/>
        </w:rPr>
        <w:t>.</w:t>
      </w:r>
      <w:r w:rsidRPr="009E2167">
        <w:rPr>
          <w:rFonts w:ascii="Times New Roman" w:hAnsi="Times New Roman" w:cs="Times New Roman"/>
        </w:rPr>
        <w:t>me</w:t>
      </w:r>
      <w:r w:rsidRPr="009E2167">
        <w:rPr>
          <w:rFonts w:ascii="Times New Roman" w:hAnsi="Times New Roman" w:cs="Times New Roman"/>
          <w:lang w:val="ru-RU"/>
        </w:rPr>
        <w:t>/</w:t>
      </w:r>
      <w:proofErr w:type="spellStart"/>
      <w:r w:rsidRPr="009E2167">
        <w:rPr>
          <w:rFonts w:ascii="Times New Roman" w:hAnsi="Times New Roman" w:cs="Times New Roman"/>
        </w:rPr>
        <w:t>conscientisation</w:t>
      </w:r>
      <w:proofErr w:type="spellEnd"/>
      <w:r w:rsidRPr="009E2167">
        <w:rPr>
          <w:rFonts w:ascii="Times New Roman" w:hAnsi="Times New Roman" w:cs="Times New Roman"/>
          <w:lang w:val="ru-RU"/>
        </w:rPr>
        <w:t>_</w:t>
      </w:r>
      <w:proofErr w:type="spellStart"/>
      <w:r w:rsidRPr="009E2167">
        <w:rPr>
          <w:rFonts w:ascii="Times New Roman" w:hAnsi="Times New Roman" w:cs="Times New Roman"/>
        </w:rPr>
        <w:t>panafricaniste</w:t>
      </w:r>
      <w:proofErr w:type="spellEnd"/>
      <w:r w:rsidRPr="009E2167">
        <w:rPr>
          <w:rFonts w:ascii="Times New Roman" w:hAnsi="Times New Roman" w:cs="Times New Roman"/>
          <w:lang w:val="ru-RU"/>
        </w:rPr>
        <w:t>/9574</w:t>
      </w:r>
    </w:p>
    <w:p w14:paraId="6DFAA606" w14:textId="77777777" w:rsidR="009E2167" w:rsidRPr="009E2167" w:rsidRDefault="009E2167" w:rsidP="009E2167">
      <w:pPr>
        <w:jc w:val="both"/>
        <w:rPr>
          <w:rFonts w:ascii="Times New Roman" w:eastAsiaTheme="majorEastAsia" w:hAnsi="Times New Roman" w:cs="Times New Roman"/>
          <w:b/>
          <w:bCs/>
          <w:color w:val="365F91" w:themeColor="accent1" w:themeShade="BF"/>
          <w:sz w:val="28"/>
          <w:szCs w:val="28"/>
        </w:rPr>
      </w:pPr>
      <w:r w:rsidRPr="009E2167">
        <w:rPr>
          <w:rFonts w:ascii="Times New Roman" w:hAnsi="Times New Roman" w:cs="Times New Roman"/>
        </w:rPr>
        <w:br w:type="page"/>
      </w:r>
    </w:p>
    <w:p w14:paraId="6FB39880" w14:textId="3DC29C80" w:rsidR="00ED68C6" w:rsidRPr="009E2167" w:rsidRDefault="00B62980" w:rsidP="009E2167">
      <w:pPr>
        <w:pStyle w:val="1"/>
        <w:jc w:val="both"/>
        <w:rPr>
          <w:rFonts w:ascii="Times New Roman" w:hAnsi="Times New Roman" w:cs="Times New Roman"/>
          <w:lang w:val="ru-RU"/>
        </w:rPr>
      </w:pPr>
      <w:bookmarkStart w:id="8" w:name="_Toc206067830"/>
      <w:proofErr w:type="spellStart"/>
      <w:r w:rsidRPr="009E2167">
        <w:rPr>
          <w:rFonts w:ascii="Times New Roman" w:hAnsi="Times New Roman" w:cs="Times New Roman"/>
        </w:rPr>
        <w:lastRenderedPageBreak/>
        <w:t>Mauvaise</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gouvernance</w:t>
      </w:r>
      <w:proofErr w:type="spellEnd"/>
      <w:r w:rsidRPr="009E2167">
        <w:rPr>
          <w:rFonts w:ascii="Times New Roman" w:hAnsi="Times New Roman" w:cs="Times New Roman"/>
          <w:lang w:val="ru-RU"/>
        </w:rPr>
        <w:t xml:space="preserve"> — Плохое упр</w:t>
      </w:r>
      <w:r w:rsidRPr="009E2167">
        <w:rPr>
          <w:rFonts w:ascii="Times New Roman" w:hAnsi="Times New Roman" w:cs="Times New Roman"/>
          <w:lang w:val="ru-RU"/>
        </w:rPr>
        <w:t>авление</w:t>
      </w:r>
      <w:bookmarkEnd w:id="8"/>
    </w:p>
    <w:p w14:paraId="6C2C8412"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1. Ключевые проблемы плохого управления</w:t>
      </w:r>
    </w:p>
    <w:p w14:paraId="02D3A060"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На основе анализа высказываний жителей Того в соцсетях можно выделить следующие ключевые проблемы плохого управления:</w:t>
      </w:r>
    </w:p>
    <w:p w14:paraId="0BBC43D7"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Хрони</w:t>
      </w:r>
      <w:r w:rsidRPr="009E2167">
        <w:rPr>
          <w:rFonts w:ascii="Times New Roman" w:hAnsi="Times New Roman" w:cs="Times New Roman"/>
          <w:lang w:val="ru-RU"/>
        </w:rPr>
        <w:t>ческие перебои с электроэнергией и неэффективная работа коммунальных служб.</w:t>
      </w:r>
      <w:r w:rsidRPr="009E2167">
        <w:rPr>
          <w:rFonts w:ascii="Times New Roman" w:hAnsi="Times New Roman" w:cs="Times New Roman"/>
          <w:lang w:val="ru-RU"/>
        </w:rPr>
        <w:br/>
        <w:t>- Финансовый кризис и дефицит муниципальных средств, приводящий к задержкам выплат и дефолтам.</w:t>
      </w:r>
      <w:r w:rsidRPr="009E2167">
        <w:rPr>
          <w:rFonts w:ascii="Times New Roman" w:hAnsi="Times New Roman" w:cs="Times New Roman"/>
          <w:lang w:val="ru-RU"/>
        </w:rPr>
        <w:br/>
        <w:t>- Политическая репрессия и отсутствие демократических свобод.</w:t>
      </w:r>
      <w:r w:rsidRPr="009E2167">
        <w:rPr>
          <w:rFonts w:ascii="Times New Roman" w:hAnsi="Times New Roman" w:cs="Times New Roman"/>
          <w:lang w:val="ru-RU"/>
        </w:rPr>
        <w:br/>
        <w:t>- Непопулярные конститу</w:t>
      </w:r>
      <w:r w:rsidRPr="009E2167">
        <w:rPr>
          <w:rFonts w:ascii="Times New Roman" w:hAnsi="Times New Roman" w:cs="Times New Roman"/>
          <w:lang w:val="ru-RU"/>
        </w:rPr>
        <w:t>ционные реформы, воспринимаемые как узурпация власти.</w:t>
      </w:r>
      <w:r w:rsidRPr="009E2167">
        <w:rPr>
          <w:rFonts w:ascii="Times New Roman" w:hAnsi="Times New Roman" w:cs="Times New Roman"/>
          <w:lang w:val="ru-RU"/>
        </w:rPr>
        <w:br/>
        <w:t>- Проблемы с продовольственной безопасностью из-за нерационального управления запасами.</w:t>
      </w:r>
      <w:r w:rsidRPr="009E2167">
        <w:rPr>
          <w:rFonts w:ascii="Times New Roman" w:hAnsi="Times New Roman" w:cs="Times New Roman"/>
          <w:lang w:val="ru-RU"/>
        </w:rPr>
        <w:br/>
        <w:t>- Общая коррупция и безразличие властей к нуждам населения.</w:t>
      </w:r>
    </w:p>
    <w:p w14:paraId="50835517"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 Проявления проблем с примерами</w:t>
      </w:r>
    </w:p>
    <w:p w14:paraId="596436DA"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2.1. Перебои с элект</w:t>
      </w:r>
      <w:r w:rsidRPr="009E2167">
        <w:rPr>
          <w:rFonts w:ascii="Times New Roman" w:hAnsi="Times New Roman" w:cs="Times New Roman"/>
          <w:lang w:val="ru-RU"/>
        </w:rPr>
        <w:t>роэнергией и коррупция в коммунальном секторе</w:t>
      </w:r>
    </w:p>
    <w:p w14:paraId="74991C23"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Жители Ломе жалуются на частые отключения электроэнергии, которые официально объясняются «техническими паузами» до 3 августа. При этом в соцсетях звучат обвинения в коррупции и некомпетентности </w:t>
      </w:r>
      <w:r w:rsidRPr="009E2167">
        <w:rPr>
          <w:rFonts w:ascii="Times New Roman" w:hAnsi="Times New Roman" w:cs="Times New Roman"/>
        </w:rPr>
        <w:t>CEET</w:t>
      </w:r>
      <w:r w:rsidRPr="009E2167">
        <w:rPr>
          <w:rFonts w:ascii="Times New Roman" w:hAnsi="Times New Roman" w:cs="Times New Roman"/>
          <w:lang w:val="ru-RU"/>
        </w:rPr>
        <w:t xml:space="preserve"> (Национальн</w:t>
      </w:r>
      <w:r w:rsidRPr="009E2167">
        <w:rPr>
          <w:rFonts w:ascii="Times New Roman" w:hAnsi="Times New Roman" w:cs="Times New Roman"/>
          <w:lang w:val="ru-RU"/>
        </w:rPr>
        <w:t>ая компания электроэнергии Того):</w:t>
      </w:r>
    </w:p>
    <w:p w14:paraId="30D96DD7"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w:t>
      </w:r>
      <w:proofErr w:type="spellStart"/>
      <w:r w:rsidRPr="009E2167">
        <w:rPr>
          <w:rFonts w:ascii="Times New Roman" w:hAnsi="Times New Roman" w:cs="Times New Roman"/>
        </w:rPr>
        <w:t>Coupures</w:t>
      </w:r>
      <w:proofErr w:type="spellEnd"/>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r w:rsidRPr="009E2167">
        <w:rPr>
          <w:rFonts w:ascii="Times New Roman" w:hAnsi="Times New Roman" w:cs="Times New Roman"/>
        </w:rPr>
        <w:t>courant</w:t>
      </w:r>
      <w:r w:rsidRPr="009E2167">
        <w:rPr>
          <w:rFonts w:ascii="Times New Roman" w:hAnsi="Times New Roman" w:cs="Times New Roman"/>
          <w:lang w:val="ru-RU"/>
        </w:rPr>
        <w:t xml:space="preserve"> à </w:t>
      </w:r>
      <w:proofErr w:type="gramStart"/>
      <w:r w:rsidRPr="009E2167">
        <w:rPr>
          <w:rFonts w:ascii="Times New Roman" w:hAnsi="Times New Roman" w:cs="Times New Roman"/>
        </w:rPr>
        <w:t>Lom</w:t>
      </w:r>
      <w:r w:rsidRPr="009E2167">
        <w:rPr>
          <w:rFonts w:ascii="Times New Roman" w:hAnsi="Times New Roman" w:cs="Times New Roman"/>
          <w:lang w:val="ru-RU"/>
        </w:rPr>
        <w:t>é :</w:t>
      </w:r>
      <w:proofErr w:type="gramEnd"/>
      <w:r w:rsidRPr="009E2167">
        <w:rPr>
          <w:rFonts w:ascii="Times New Roman" w:hAnsi="Times New Roman" w:cs="Times New Roman"/>
          <w:lang w:val="ru-RU"/>
        </w:rPr>
        <w:t xml:space="preserve"> </w:t>
      </w:r>
      <w:r w:rsidRPr="009E2167">
        <w:rPr>
          <w:rFonts w:ascii="Times New Roman" w:hAnsi="Times New Roman" w:cs="Times New Roman"/>
        </w:rPr>
        <w:t>la</w:t>
      </w:r>
      <w:r w:rsidRPr="009E2167">
        <w:rPr>
          <w:rFonts w:ascii="Times New Roman" w:hAnsi="Times New Roman" w:cs="Times New Roman"/>
          <w:lang w:val="ru-RU"/>
        </w:rPr>
        <w:t xml:space="preserve"> </w:t>
      </w:r>
      <w:r w:rsidRPr="009E2167">
        <w:rPr>
          <w:rFonts w:ascii="Times New Roman" w:hAnsi="Times New Roman" w:cs="Times New Roman"/>
        </w:rPr>
        <w:t>CEET</w:t>
      </w:r>
      <w:r w:rsidRPr="009E2167">
        <w:rPr>
          <w:rFonts w:ascii="Times New Roman" w:hAnsi="Times New Roman" w:cs="Times New Roman"/>
          <w:lang w:val="ru-RU"/>
        </w:rPr>
        <w:t xml:space="preserve"> </w:t>
      </w:r>
      <w:proofErr w:type="spellStart"/>
      <w:r w:rsidRPr="009E2167">
        <w:rPr>
          <w:rFonts w:ascii="Times New Roman" w:hAnsi="Times New Roman" w:cs="Times New Roman"/>
        </w:rPr>
        <w:t>programme</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une</w:t>
      </w:r>
      <w:proofErr w:type="spellEnd"/>
      <w:r w:rsidRPr="009E2167">
        <w:rPr>
          <w:rFonts w:ascii="Times New Roman" w:hAnsi="Times New Roman" w:cs="Times New Roman"/>
          <w:lang w:val="ru-RU"/>
        </w:rPr>
        <w:t xml:space="preserve"> </w:t>
      </w:r>
      <w:r w:rsidRPr="009E2167">
        <w:rPr>
          <w:rFonts w:ascii="Times New Roman" w:hAnsi="Times New Roman" w:cs="Times New Roman"/>
        </w:rPr>
        <w:t>pause</w:t>
      </w:r>
      <w:r w:rsidRPr="009E2167">
        <w:rPr>
          <w:rFonts w:ascii="Times New Roman" w:hAnsi="Times New Roman" w:cs="Times New Roman"/>
          <w:lang w:val="ru-RU"/>
        </w:rPr>
        <w:t xml:space="preserve"> </w:t>
      </w:r>
      <w:r w:rsidRPr="009E2167">
        <w:rPr>
          <w:rFonts w:ascii="Times New Roman" w:hAnsi="Times New Roman" w:cs="Times New Roman"/>
        </w:rPr>
        <w:t>technique</w:t>
      </w:r>
      <w:r w:rsidRPr="009E2167">
        <w:rPr>
          <w:rFonts w:ascii="Times New Roman" w:hAnsi="Times New Roman" w:cs="Times New Roman"/>
          <w:lang w:val="ru-RU"/>
        </w:rPr>
        <w:t xml:space="preserve"> </w:t>
      </w:r>
      <w:proofErr w:type="spellStart"/>
      <w:r w:rsidRPr="009E2167">
        <w:rPr>
          <w:rFonts w:ascii="Times New Roman" w:hAnsi="Times New Roman" w:cs="Times New Roman"/>
        </w:rPr>
        <w:t>jusqu</w:t>
      </w:r>
      <w:proofErr w:type="spellEnd"/>
      <w:r w:rsidRPr="009E2167">
        <w:rPr>
          <w:rFonts w:ascii="Times New Roman" w:hAnsi="Times New Roman" w:cs="Times New Roman"/>
          <w:lang w:val="ru-RU"/>
        </w:rPr>
        <w:t>’</w:t>
      </w:r>
      <w:r w:rsidRPr="009E2167">
        <w:rPr>
          <w:rFonts w:ascii="Times New Roman" w:hAnsi="Times New Roman" w:cs="Times New Roman"/>
        </w:rPr>
        <w:t>au</w:t>
      </w:r>
      <w:r w:rsidRPr="009E2167">
        <w:rPr>
          <w:rFonts w:ascii="Times New Roman" w:hAnsi="Times New Roman" w:cs="Times New Roman"/>
          <w:lang w:val="ru-RU"/>
        </w:rPr>
        <w:t xml:space="preserve"> 3 </w:t>
      </w:r>
      <w:proofErr w:type="spellStart"/>
      <w:r w:rsidRPr="009E2167">
        <w:rPr>
          <w:rFonts w:ascii="Times New Roman" w:hAnsi="Times New Roman" w:cs="Times New Roman"/>
        </w:rPr>
        <w:t>ao</w:t>
      </w:r>
      <w:proofErr w:type="spellEnd"/>
      <w:r w:rsidRPr="009E2167">
        <w:rPr>
          <w:rFonts w:ascii="Times New Roman" w:hAnsi="Times New Roman" w:cs="Times New Roman"/>
          <w:lang w:val="ru-RU"/>
        </w:rPr>
        <w:t>û</w:t>
      </w:r>
      <w:r w:rsidRPr="009E2167">
        <w:rPr>
          <w:rFonts w:ascii="Times New Roman" w:hAnsi="Times New Roman" w:cs="Times New Roman"/>
        </w:rPr>
        <w:t>t</w:t>
      </w:r>
      <w:r w:rsidRPr="009E2167">
        <w:rPr>
          <w:rFonts w:ascii="Times New Roman" w:hAnsi="Times New Roman" w:cs="Times New Roman"/>
          <w:lang w:val="ru-RU"/>
        </w:rPr>
        <w:t xml:space="preserve"> #</w:t>
      </w:r>
      <w:r w:rsidRPr="009E2167">
        <w:rPr>
          <w:rFonts w:ascii="Times New Roman" w:hAnsi="Times New Roman" w:cs="Times New Roman"/>
        </w:rPr>
        <w:t>Corruption</w:t>
      </w:r>
      <w:r w:rsidRPr="009E2167">
        <w:rPr>
          <w:rFonts w:ascii="Times New Roman" w:hAnsi="Times New Roman" w:cs="Times New Roman"/>
          <w:lang w:val="ru-RU"/>
        </w:rPr>
        <w:t xml:space="preserve"> #</w:t>
      </w:r>
      <w:r w:rsidRPr="009E2167">
        <w:rPr>
          <w:rFonts w:ascii="Times New Roman" w:hAnsi="Times New Roman" w:cs="Times New Roman"/>
        </w:rPr>
        <w:t>CEET</w:t>
      </w:r>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lang w:val="ru-RU"/>
        </w:rPr>
        <w:t>é</w:t>
      </w:r>
      <w:proofErr w:type="spellStart"/>
      <w:r w:rsidRPr="009E2167">
        <w:rPr>
          <w:rFonts w:ascii="Times New Roman" w:hAnsi="Times New Roman" w:cs="Times New Roman"/>
        </w:rPr>
        <w:t>lestage</w:t>
      </w:r>
      <w:proofErr w:type="spellEnd"/>
      <w:r w:rsidRPr="009E2167">
        <w:rPr>
          <w:rFonts w:ascii="Times New Roman" w:hAnsi="Times New Roman" w:cs="Times New Roman"/>
          <w:lang w:val="ru-RU"/>
        </w:rPr>
        <w:t xml:space="preserve">»  </w:t>
      </w:r>
      <w:r w:rsidRPr="009E2167">
        <w:rPr>
          <w:rFonts w:ascii="Times New Roman" w:hAnsi="Times New Roman" w:cs="Times New Roman"/>
          <w:lang w:val="ru-RU"/>
        </w:rPr>
        <w:br/>
        <w:t xml:space="preserve">(«Отключения электроэнергии в Ломе: </w:t>
      </w:r>
      <w:r w:rsidRPr="009E2167">
        <w:rPr>
          <w:rFonts w:ascii="Times New Roman" w:hAnsi="Times New Roman" w:cs="Times New Roman"/>
        </w:rPr>
        <w:t>CEET</w:t>
      </w:r>
      <w:r w:rsidRPr="009E2167">
        <w:rPr>
          <w:rFonts w:ascii="Times New Roman" w:hAnsi="Times New Roman" w:cs="Times New Roman"/>
          <w:lang w:val="ru-RU"/>
        </w:rPr>
        <w:t xml:space="preserve"> планирует техническую паузу до 3 августа #Коррупция #</w:t>
      </w:r>
      <w:r w:rsidRPr="009E2167">
        <w:rPr>
          <w:rFonts w:ascii="Times New Roman" w:hAnsi="Times New Roman" w:cs="Times New Roman"/>
        </w:rPr>
        <w:t>CEET</w:t>
      </w:r>
      <w:r w:rsidRPr="009E2167">
        <w:rPr>
          <w:rFonts w:ascii="Times New Roman" w:hAnsi="Times New Roman" w:cs="Times New Roman"/>
          <w:lang w:val="ru-RU"/>
        </w:rPr>
        <w:t xml:space="preserve"> #Отключ</w:t>
      </w:r>
      <w:r w:rsidRPr="009E2167">
        <w:rPr>
          <w:rFonts w:ascii="Times New Roman" w:hAnsi="Times New Roman" w:cs="Times New Roman"/>
          <w:lang w:val="ru-RU"/>
        </w:rPr>
        <w:t>ения»)</w:t>
      </w:r>
    </w:p>
    <w:p w14:paraId="2057A627"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2.2. Финансовый кризис и дефолты муниципалитетов</w:t>
      </w:r>
    </w:p>
    <w:p w14:paraId="5D8DDFDC"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Серьёзной проблемой является финансовая нестабильность на уровне муниципалитетов. Средства, предназначенные для коммун, находятся в казначействе, но не выплачиваются вовремя подрядчикам, что приводит </w:t>
      </w:r>
      <w:r w:rsidRPr="009E2167">
        <w:rPr>
          <w:rFonts w:ascii="Times New Roman" w:hAnsi="Times New Roman" w:cs="Times New Roman"/>
          <w:lang w:val="ru-RU"/>
        </w:rPr>
        <w:t>к задержкам по 6-8 месяцев и фактическому дефолту государства:</w:t>
      </w:r>
    </w:p>
    <w:p w14:paraId="26D1F5E2"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 xml:space="preserve">«Les fonds des communes au Trésor introuvables... Des factures transmises au Trésor public via les Mairies dorment depuis plusieurs </w:t>
      </w:r>
      <w:proofErr w:type="gramStart"/>
      <w:r w:rsidRPr="009E2167">
        <w:rPr>
          <w:rFonts w:ascii="Times New Roman" w:hAnsi="Times New Roman" w:cs="Times New Roman"/>
        </w:rPr>
        <w:t>mois ;</w:t>
      </w:r>
      <w:proofErr w:type="gramEnd"/>
      <w:r w:rsidRPr="009E2167">
        <w:rPr>
          <w:rFonts w:ascii="Times New Roman" w:hAnsi="Times New Roman" w:cs="Times New Roman"/>
        </w:rPr>
        <w:t xml:space="preserve"> six voire huit mois par endroits... Sans le dire, le T</w:t>
      </w:r>
      <w:r w:rsidRPr="009E2167">
        <w:rPr>
          <w:rFonts w:ascii="Times New Roman" w:hAnsi="Times New Roman" w:cs="Times New Roman"/>
        </w:rPr>
        <w:t xml:space="preserve">ogo est bien en défaut de paiement.»  </w:t>
      </w:r>
      <w:r w:rsidRPr="009E2167">
        <w:rPr>
          <w:rFonts w:ascii="Times New Roman" w:hAnsi="Times New Roman" w:cs="Times New Roman"/>
        </w:rPr>
        <w:br/>
      </w:r>
      <w:r w:rsidRPr="009E2167">
        <w:rPr>
          <w:rFonts w:ascii="Times New Roman" w:hAnsi="Times New Roman" w:cs="Times New Roman"/>
          <w:lang w:val="ru-RU"/>
        </w:rPr>
        <w:t>(«Средства муниципалитетов в казначействе не найдены... Счета, переданные через мэрии в казначейство, лежат неоплаченными по 6-8 месяцев... Без официального заявления, Того фактически находится в дефолте.»)</w:t>
      </w:r>
    </w:p>
    <w:p w14:paraId="5FD2955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Это затраг</w:t>
      </w:r>
      <w:r w:rsidRPr="009E2167">
        <w:rPr>
          <w:rFonts w:ascii="Times New Roman" w:hAnsi="Times New Roman" w:cs="Times New Roman"/>
          <w:lang w:val="ru-RU"/>
        </w:rPr>
        <w:t>ивает в первую очередь предпринимателей и подрядчиков, чьи бизнесы страдают из-за отсутствия своевременных выплат.</w:t>
      </w:r>
    </w:p>
    <w:p w14:paraId="2CB864A7"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2.3. Политическая репрессия и отсутствие свободы слова</w:t>
      </w:r>
    </w:p>
    <w:p w14:paraId="38FA3508"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Жители выражают недовольство политическим режимом, обвиняя президента </w:t>
      </w:r>
      <w:proofErr w:type="spellStart"/>
      <w:r w:rsidRPr="009E2167">
        <w:rPr>
          <w:rFonts w:ascii="Times New Roman" w:hAnsi="Times New Roman" w:cs="Times New Roman"/>
          <w:lang w:val="ru-RU"/>
        </w:rPr>
        <w:t>Фауре</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lang w:val="ru-RU"/>
        </w:rPr>
        <w:t>Гнассингбе</w:t>
      </w:r>
      <w:proofErr w:type="spellEnd"/>
      <w:r w:rsidRPr="009E2167">
        <w:rPr>
          <w:rFonts w:ascii="Times New Roman" w:hAnsi="Times New Roman" w:cs="Times New Roman"/>
          <w:lang w:val="ru-RU"/>
        </w:rPr>
        <w:t xml:space="preserve"> в коррупции, бездействии и репрессиях против оппозиции:</w:t>
      </w:r>
    </w:p>
    <w:p w14:paraId="71D14FFE"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w:t>
      </w:r>
      <w:proofErr w:type="spellStart"/>
      <w:r w:rsidRPr="009E2167">
        <w:rPr>
          <w:rFonts w:ascii="Times New Roman" w:hAnsi="Times New Roman" w:cs="Times New Roman"/>
        </w:rPr>
        <w:t>Depuis</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près</w:t>
      </w:r>
      <w:proofErr w:type="spellEnd"/>
      <w:r w:rsidRPr="009E2167">
        <w:rPr>
          <w:rFonts w:ascii="Times New Roman" w:hAnsi="Times New Roman" w:cs="Times New Roman"/>
        </w:rPr>
        <w:t xml:space="preserve"> de 60 ans, le Togo souffre d'une mauvaise gouvernance, et l'incompétent Faure Essozimna Gnassingbé... emprisonne ceux qui osent parler des </w:t>
      </w:r>
      <w:proofErr w:type="gramStart"/>
      <w:r w:rsidRPr="009E2167">
        <w:rPr>
          <w:rFonts w:ascii="Times New Roman" w:hAnsi="Times New Roman" w:cs="Times New Roman"/>
        </w:rPr>
        <w:t>injustices.»</w:t>
      </w:r>
      <w:proofErr w:type="gramEnd"/>
      <w:r w:rsidRPr="009E2167">
        <w:rPr>
          <w:rFonts w:ascii="Times New Roman" w:hAnsi="Times New Roman" w:cs="Times New Roman"/>
        </w:rPr>
        <w:t xml:space="preserve">  </w:t>
      </w:r>
      <w:r w:rsidRPr="009E2167">
        <w:rPr>
          <w:rFonts w:ascii="Times New Roman" w:hAnsi="Times New Roman" w:cs="Times New Roman"/>
        </w:rPr>
        <w:br/>
      </w:r>
      <w:r w:rsidRPr="009E2167">
        <w:rPr>
          <w:rFonts w:ascii="Times New Roman" w:hAnsi="Times New Roman" w:cs="Times New Roman"/>
          <w:lang w:val="ru-RU"/>
        </w:rPr>
        <w:lastRenderedPageBreak/>
        <w:t xml:space="preserve">(«На протяжении почти 60 лет Того страдает от плохого управления, а некомпетентный </w:t>
      </w:r>
      <w:proofErr w:type="spellStart"/>
      <w:r w:rsidRPr="009E2167">
        <w:rPr>
          <w:rFonts w:ascii="Times New Roman" w:hAnsi="Times New Roman" w:cs="Times New Roman"/>
          <w:lang w:val="ru-RU"/>
        </w:rPr>
        <w:t>Фауре</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lang w:val="ru-RU"/>
        </w:rPr>
        <w:t>Эссозимна</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lang w:val="ru-RU"/>
        </w:rPr>
        <w:t>Гнассингбе</w:t>
      </w:r>
      <w:proofErr w:type="spellEnd"/>
      <w:r w:rsidRPr="009E2167">
        <w:rPr>
          <w:rFonts w:ascii="Times New Roman" w:hAnsi="Times New Roman" w:cs="Times New Roman"/>
          <w:lang w:val="ru-RU"/>
        </w:rPr>
        <w:t>... сажает в тюрьму тех, кто осмеливается говорить о несправедливости.»)</w:t>
      </w:r>
    </w:p>
    <w:p w14:paraId="05F6A62F"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Призывы к гражданскому неповиновению и массовым акциям протеста отражают глубокое недовольство населения.</w:t>
      </w:r>
    </w:p>
    <w:p w14:paraId="6252038F"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2.4. Непопулярные конституционные реформы</w:t>
      </w:r>
    </w:p>
    <w:p w14:paraId="7F5F5E6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Введение новой </w:t>
      </w:r>
      <w:r w:rsidRPr="009E2167">
        <w:rPr>
          <w:rFonts w:ascii="Times New Roman" w:hAnsi="Times New Roman" w:cs="Times New Roman"/>
          <w:lang w:val="ru-RU"/>
        </w:rPr>
        <w:t>конституции, которая усиливает монархический характер режима, вызывает массовое недовольство и воспринимается как удар по демократии:</w:t>
      </w:r>
    </w:p>
    <w:p w14:paraId="08B5DDB4"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 xml:space="preserve">«La nouvelle constitution... consacrant la monarchisation du Togo... un crime contre notre </w:t>
      </w:r>
      <w:proofErr w:type="gramStart"/>
      <w:r w:rsidRPr="009E2167">
        <w:rPr>
          <w:rFonts w:ascii="Times New Roman" w:hAnsi="Times New Roman" w:cs="Times New Roman"/>
        </w:rPr>
        <w:t>nation.»</w:t>
      </w:r>
      <w:proofErr w:type="gramEnd"/>
      <w:r w:rsidRPr="009E2167">
        <w:rPr>
          <w:rFonts w:ascii="Times New Roman" w:hAnsi="Times New Roman" w:cs="Times New Roman"/>
        </w:rPr>
        <w:t xml:space="preserve">  </w:t>
      </w:r>
      <w:r w:rsidRPr="009E2167">
        <w:rPr>
          <w:rFonts w:ascii="Times New Roman" w:hAnsi="Times New Roman" w:cs="Times New Roman"/>
        </w:rPr>
        <w:br/>
      </w:r>
      <w:r w:rsidRPr="009E2167">
        <w:rPr>
          <w:rFonts w:ascii="Times New Roman" w:hAnsi="Times New Roman" w:cs="Times New Roman"/>
          <w:lang w:val="ru-RU"/>
        </w:rPr>
        <w:t>(«Новая конституция.</w:t>
      </w:r>
      <w:r w:rsidRPr="009E2167">
        <w:rPr>
          <w:rFonts w:ascii="Times New Roman" w:hAnsi="Times New Roman" w:cs="Times New Roman"/>
          <w:lang w:val="ru-RU"/>
        </w:rPr>
        <w:t xml:space="preserve">.. закрепляющая </w:t>
      </w:r>
      <w:proofErr w:type="spellStart"/>
      <w:r w:rsidRPr="009E2167">
        <w:rPr>
          <w:rFonts w:ascii="Times New Roman" w:hAnsi="Times New Roman" w:cs="Times New Roman"/>
          <w:lang w:val="ru-RU"/>
        </w:rPr>
        <w:t>монархизацию</w:t>
      </w:r>
      <w:proofErr w:type="spellEnd"/>
      <w:r w:rsidRPr="009E2167">
        <w:rPr>
          <w:rFonts w:ascii="Times New Roman" w:hAnsi="Times New Roman" w:cs="Times New Roman"/>
          <w:lang w:val="ru-RU"/>
        </w:rPr>
        <w:t xml:space="preserve"> Того... преступление против нашей нации.»)</w:t>
      </w:r>
    </w:p>
    <w:p w14:paraId="44070A1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Это вызывает «глубокое недовольство на всех уровнях правительства» и усиливает политическую нестабильность.</w:t>
      </w:r>
    </w:p>
    <w:p w14:paraId="5D1B3467"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2.5.</w:t>
      </w:r>
    </w:p>
    <w:p w14:paraId="77B62CA8"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Источники и материалы:</w:t>
      </w:r>
    </w:p>
    <w:p w14:paraId="22DC0FAF"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tiktok</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w:t>
      </w:r>
      <w:proofErr w:type="spellStart"/>
      <w:r w:rsidRPr="009E2167">
        <w:rPr>
          <w:rFonts w:ascii="Times New Roman" w:hAnsi="Times New Roman" w:cs="Times New Roman"/>
        </w:rPr>
        <w:t>actu</w:t>
      </w:r>
      <w:proofErr w:type="spellEnd"/>
      <w:r w:rsidRPr="009E2167">
        <w:rPr>
          <w:rFonts w:ascii="Times New Roman" w:hAnsi="Times New Roman" w:cs="Times New Roman"/>
          <w:lang w:val="ru-RU"/>
        </w:rPr>
        <w:t>_</w:t>
      </w:r>
      <w:proofErr w:type="spellStart"/>
      <w:r w:rsidRPr="009E2167">
        <w:rPr>
          <w:rFonts w:ascii="Times New Roman" w:hAnsi="Times New Roman" w:cs="Times New Roman"/>
        </w:rPr>
        <w:t>lome</w:t>
      </w:r>
      <w:proofErr w:type="spellEnd"/>
      <w:r w:rsidRPr="009E2167">
        <w:rPr>
          <w:rFonts w:ascii="Times New Roman" w:hAnsi="Times New Roman" w:cs="Times New Roman"/>
          <w:lang w:val="ru-RU"/>
        </w:rPr>
        <w:t>/</w:t>
      </w:r>
      <w:r w:rsidRPr="009E2167">
        <w:rPr>
          <w:rFonts w:ascii="Times New Roman" w:hAnsi="Times New Roman" w:cs="Times New Roman"/>
        </w:rPr>
        <w:t>video</w:t>
      </w:r>
      <w:r w:rsidRPr="009E2167">
        <w:rPr>
          <w:rFonts w:ascii="Times New Roman" w:hAnsi="Times New Roman" w:cs="Times New Roman"/>
          <w:lang w:val="ru-RU"/>
        </w:rPr>
        <w:t>/75332918</w:t>
      </w:r>
      <w:r w:rsidRPr="009E2167">
        <w:rPr>
          <w:rFonts w:ascii="Times New Roman" w:hAnsi="Times New Roman" w:cs="Times New Roman"/>
          <w:lang w:val="ru-RU"/>
        </w:rPr>
        <w:t>12971138309</w:t>
      </w:r>
    </w:p>
    <w:p w14:paraId="6F5280B7"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telegram</w:t>
      </w:r>
      <w:r w:rsidRPr="009E2167">
        <w:rPr>
          <w:rFonts w:ascii="Times New Roman" w:hAnsi="Times New Roman" w:cs="Times New Roman"/>
          <w:lang w:val="ru-RU"/>
        </w:rPr>
        <w:t>.</w:t>
      </w:r>
      <w:r w:rsidRPr="009E2167">
        <w:rPr>
          <w:rFonts w:ascii="Times New Roman" w:hAnsi="Times New Roman" w:cs="Times New Roman"/>
        </w:rPr>
        <w:t>me</w:t>
      </w:r>
      <w:r w:rsidRPr="009E2167">
        <w:rPr>
          <w:rFonts w:ascii="Times New Roman" w:hAnsi="Times New Roman" w:cs="Times New Roman"/>
          <w:lang w:val="ru-RU"/>
        </w:rPr>
        <w:t>/</w:t>
      </w:r>
      <w:proofErr w:type="spellStart"/>
      <w:r w:rsidRPr="009E2167">
        <w:rPr>
          <w:rFonts w:ascii="Times New Roman" w:hAnsi="Times New Roman" w:cs="Times New Roman"/>
        </w:rPr>
        <w:t>conscientisation</w:t>
      </w:r>
      <w:proofErr w:type="spellEnd"/>
      <w:r w:rsidRPr="009E2167">
        <w:rPr>
          <w:rFonts w:ascii="Times New Roman" w:hAnsi="Times New Roman" w:cs="Times New Roman"/>
          <w:lang w:val="ru-RU"/>
        </w:rPr>
        <w:t>_</w:t>
      </w:r>
      <w:proofErr w:type="spellStart"/>
      <w:r w:rsidRPr="009E2167">
        <w:rPr>
          <w:rFonts w:ascii="Times New Roman" w:hAnsi="Times New Roman" w:cs="Times New Roman"/>
        </w:rPr>
        <w:t>panafricaniste</w:t>
      </w:r>
      <w:proofErr w:type="spellEnd"/>
      <w:r w:rsidRPr="009E2167">
        <w:rPr>
          <w:rFonts w:ascii="Times New Roman" w:hAnsi="Times New Roman" w:cs="Times New Roman"/>
          <w:lang w:val="ru-RU"/>
        </w:rPr>
        <w:t>/9448</w:t>
      </w:r>
    </w:p>
    <w:p w14:paraId="4B20EC02"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facebook</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/24556032940665335</w:t>
      </w:r>
    </w:p>
    <w:p w14:paraId="3F190431" w14:textId="77777777" w:rsidR="009E2167" w:rsidRPr="009E2167" w:rsidRDefault="009E2167" w:rsidP="009E2167">
      <w:pPr>
        <w:jc w:val="both"/>
        <w:rPr>
          <w:rFonts w:ascii="Times New Roman" w:eastAsiaTheme="majorEastAsia" w:hAnsi="Times New Roman" w:cs="Times New Roman"/>
          <w:b/>
          <w:bCs/>
          <w:color w:val="365F91" w:themeColor="accent1" w:themeShade="BF"/>
          <w:sz w:val="28"/>
          <w:szCs w:val="28"/>
        </w:rPr>
      </w:pPr>
      <w:r w:rsidRPr="009E2167">
        <w:rPr>
          <w:rFonts w:ascii="Times New Roman" w:hAnsi="Times New Roman" w:cs="Times New Roman"/>
        </w:rPr>
        <w:br w:type="page"/>
      </w:r>
    </w:p>
    <w:p w14:paraId="490AE88F" w14:textId="1E2CFE00" w:rsidR="00ED68C6" w:rsidRPr="009E2167" w:rsidRDefault="00B62980" w:rsidP="009E2167">
      <w:pPr>
        <w:pStyle w:val="1"/>
        <w:jc w:val="both"/>
        <w:rPr>
          <w:rFonts w:ascii="Times New Roman" w:hAnsi="Times New Roman" w:cs="Times New Roman"/>
          <w:lang w:val="ru-RU"/>
        </w:rPr>
      </w:pPr>
      <w:bookmarkStart w:id="9" w:name="_Toc206067831"/>
      <w:r w:rsidRPr="009E2167">
        <w:rPr>
          <w:rFonts w:ascii="Times New Roman" w:hAnsi="Times New Roman" w:cs="Times New Roman"/>
        </w:rPr>
        <w:lastRenderedPageBreak/>
        <w:t>Ch</w:t>
      </w:r>
      <w:r w:rsidRPr="009E2167">
        <w:rPr>
          <w:rFonts w:ascii="Times New Roman" w:hAnsi="Times New Roman" w:cs="Times New Roman"/>
          <w:lang w:val="ru-RU"/>
        </w:rPr>
        <w:t>ô</w:t>
      </w:r>
      <w:r w:rsidRPr="009E2167">
        <w:rPr>
          <w:rFonts w:ascii="Times New Roman" w:hAnsi="Times New Roman" w:cs="Times New Roman"/>
        </w:rPr>
        <w:t>mage</w:t>
      </w:r>
      <w:r w:rsidRPr="009E2167">
        <w:rPr>
          <w:rFonts w:ascii="Times New Roman" w:hAnsi="Times New Roman" w:cs="Times New Roman"/>
          <w:lang w:val="ru-RU"/>
        </w:rPr>
        <w:t xml:space="preserve"> — Безработица</w:t>
      </w:r>
      <w:bookmarkEnd w:id="9"/>
    </w:p>
    <w:p w14:paraId="0DD594FA"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1. Ключевые проблемы</w:t>
      </w:r>
    </w:p>
    <w:p w14:paraId="55C100A7"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Основная проблема, подним</w:t>
      </w:r>
      <w:r w:rsidRPr="009E2167">
        <w:rPr>
          <w:rFonts w:ascii="Times New Roman" w:hAnsi="Times New Roman" w:cs="Times New Roman"/>
          <w:lang w:val="ru-RU"/>
        </w:rPr>
        <w:t xml:space="preserve">аемая в высказываниях, — это высокая безработица, особенно среди молодежи и студентов, а также недостаток стабильных рабочих мест. Кроме того, отмечается необходимость поиска альтернативных способов заработка и предпринимательства в условиях ограниченного </w:t>
      </w:r>
      <w:r w:rsidRPr="009E2167">
        <w:rPr>
          <w:rFonts w:ascii="Times New Roman" w:hAnsi="Times New Roman" w:cs="Times New Roman"/>
          <w:lang w:val="ru-RU"/>
        </w:rPr>
        <w:t>рынка труда. Также затрагиваются вопросы социальной несправедливости и политической нестабильности, которые усугубляют экономическую ситуацию.</w:t>
      </w:r>
    </w:p>
    <w:p w14:paraId="6842EB98"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 Проявления проблем</w:t>
      </w:r>
    </w:p>
    <w:p w14:paraId="6A5519C2"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2.1. Молодежь и студенты сталкиваются с трудностями в поиске постоянной работы. В одном из </w:t>
      </w:r>
      <w:r w:rsidRPr="009E2167">
        <w:rPr>
          <w:rFonts w:ascii="Times New Roman" w:hAnsi="Times New Roman" w:cs="Times New Roman"/>
          <w:lang w:val="ru-RU"/>
        </w:rPr>
        <w:t>сообщений студентка Диана рассказывает о своей ситуации: «...</w:t>
      </w:r>
      <w:proofErr w:type="spellStart"/>
      <w:r w:rsidRPr="009E2167">
        <w:rPr>
          <w:rFonts w:ascii="Times New Roman" w:hAnsi="Times New Roman" w:cs="Times New Roman"/>
        </w:rPr>
        <w:t>depuis</w:t>
      </w:r>
      <w:proofErr w:type="spellEnd"/>
      <w:r w:rsidRPr="009E2167">
        <w:rPr>
          <w:rFonts w:ascii="Times New Roman" w:hAnsi="Times New Roman" w:cs="Times New Roman"/>
          <w:lang w:val="ru-RU"/>
        </w:rPr>
        <w:t xml:space="preserve"> </w:t>
      </w:r>
      <w:r w:rsidRPr="009E2167">
        <w:rPr>
          <w:rFonts w:ascii="Times New Roman" w:hAnsi="Times New Roman" w:cs="Times New Roman"/>
        </w:rPr>
        <w:t>le</w:t>
      </w:r>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lang w:val="ru-RU"/>
        </w:rPr>
        <w:t>é</w:t>
      </w:r>
      <w:r w:rsidRPr="009E2167">
        <w:rPr>
          <w:rFonts w:ascii="Times New Roman" w:hAnsi="Times New Roman" w:cs="Times New Roman"/>
        </w:rPr>
        <w:t>but</w:t>
      </w:r>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r w:rsidRPr="009E2167">
        <w:rPr>
          <w:rFonts w:ascii="Times New Roman" w:hAnsi="Times New Roman" w:cs="Times New Roman"/>
        </w:rPr>
        <w:t>l</w:t>
      </w:r>
      <w:r w:rsidRPr="009E2167">
        <w:rPr>
          <w:rFonts w:ascii="Times New Roman" w:hAnsi="Times New Roman" w:cs="Times New Roman"/>
          <w:lang w:val="ru-RU"/>
        </w:rPr>
        <w:t>’</w:t>
      </w:r>
      <w:proofErr w:type="spellStart"/>
      <w:r w:rsidRPr="009E2167">
        <w:rPr>
          <w:rFonts w:ascii="Times New Roman" w:hAnsi="Times New Roman" w:cs="Times New Roman"/>
        </w:rPr>
        <w:t>ann</w:t>
      </w:r>
      <w:proofErr w:type="spellEnd"/>
      <w:r w:rsidRPr="009E2167">
        <w:rPr>
          <w:rFonts w:ascii="Times New Roman" w:hAnsi="Times New Roman" w:cs="Times New Roman"/>
          <w:lang w:val="ru-RU"/>
        </w:rPr>
        <w:t>é</w:t>
      </w:r>
      <w:r w:rsidRPr="009E2167">
        <w:rPr>
          <w:rFonts w:ascii="Times New Roman" w:hAnsi="Times New Roman" w:cs="Times New Roman"/>
        </w:rPr>
        <w:t>e</w:t>
      </w:r>
      <w:r w:rsidRPr="009E2167">
        <w:rPr>
          <w:rFonts w:ascii="Times New Roman" w:hAnsi="Times New Roman" w:cs="Times New Roman"/>
          <w:lang w:val="ru-RU"/>
        </w:rPr>
        <w:t xml:space="preserve">, </w:t>
      </w:r>
      <w:r w:rsidRPr="009E2167">
        <w:rPr>
          <w:rFonts w:ascii="Times New Roman" w:hAnsi="Times New Roman" w:cs="Times New Roman"/>
        </w:rPr>
        <w:t>je</w:t>
      </w:r>
      <w:r w:rsidRPr="009E2167">
        <w:rPr>
          <w:rFonts w:ascii="Times New Roman" w:hAnsi="Times New Roman" w:cs="Times New Roman"/>
          <w:lang w:val="ru-RU"/>
        </w:rPr>
        <w:t xml:space="preserve"> </w:t>
      </w:r>
      <w:r w:rsidRPr="009E2167">
        <w:rPr>
          <w:rFonts w:ascii="Times New Roman" w:hAnsi="Times New Roman" w:cs="Times New Roman"/>
        </w:rPr>
        <w:t>n</w:t>
      </w:r>
      <w:r w:rsidRPr="009E2167">
        <w:rPr>
          <w:rFonts w:ascii="Times New Roman" w:hAnsi="Times New Roman" w:cs="Times New Roman"/>
          <w:lang w:val="ru-RU"/>
        </w:rPr>
        <w:t>’</w:t>
      </w:r>
      <w:r w:rsidRPr="009E2167">
        <w:rPr>
          <w:rFonts w:ascii="Times New Roman" w:hAnsi="Times New Roman" w:cs="Times New Roman"/>
        </w:rPr>
        <w:t>ai</w:t>
      </w:r>
      <w:r w:rsidRPr="009E2167">
        <w:rPr>
          <w:rFonts w:ascii="Times New Roman" w:hAnsi="Times New Roman" w:cs="Times New Roman"/>
          <w:lang w:val="ru-RU"/>
        </w:rPr>
        <w:t xml:space="preserve"> </w:t>
      </w:r>
      <w:r w:rsidRPr="009E2167">
        <w:rPr>
          <w:rFonts w:ascii="Times New Roman" w:hAnsi="Times New Roman" w:cs="Times New Roman"/>
        </w:rPr>
        <w:t>pas</w:t>
      </w:r>
      <w:r w:rsidRPr="009E2167">
        <w:rPr>
          <w:rFonts w:ascii="Times New Roman" w:hAnsi="Times New Roman" w:cs="Times New Roman"/>
          <w:lang w:val="ru-RU"/>
        </w:rPr>
        <w:t xml:space="preserve"> </w:t>
      </w:r>
      <w:r w:rsidRPr="009E2167">
        <w:rPr>
          <w:rFonts w:ascii="Times New Roman" w:hAnsi="Times New Roman" w:cs="Times New Roman"/>
        </w:rPr>
        <w:t>encore</w:t>
      </w:r>
      <w:r w:rsidRPr="009E2167">
        <w:rPr>
          <w:rFonts w:ascii="Times New Roman" w:hAnsi="Times New Roman" w:cs="Times New Roman"/>
          <w:lang w:val="ru-RU"/>
        </w:rPr>
        <w:t xml:space="preserve"> </w:t>
      </w:r>
      <w:proofErr w:type="spellStart"/>
      <w:r w:rsidRPr="009E2167">
        <w:rPr>
          <w:rFonts w:ascii="Times New Roman" w:hAnsi="Times New Roman" w:cs="Times New Roman"/>
        </w:rPr>
        <w:t>eu</w:t>
      </w:r>
      <w:proofErr w:type="spellEnd"/>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r w:rsidRPr="009E2167">
        <w:rPr>
          <w:rFonts w:ascii="Times New Roman" w:hAnsi="Times New Roman" w:cs="Times New Roman"/>
        </w:rPr>
        <w:t>job</w:t>
      </w:r>
      <w:r w:rsidRPr="009E2167">
        <w:rPr>
          <w:rFonts w:ascii="Times New Roman" w:hAnsi="Times New Roman" w:cs="Times New Roman"/>
          <w:lang w:val="ru-RU"/>
        </w:rPr>
        <w:t xml:space="preserve"> </w:t>
      </w:r>
      <w:r w:rsidRPr="009E2167">
        <w:rPr>
          <w:rFonts w:ascii="Times New Roman" w:hAnsi="Times New Roman" w:cs="Times New Roman"/>
        </w:rPr>
        <w:t>fixe</w:t>
      </w:r>
      <w:r w:rsidRPr="009E2167">
        <w:rPr>
          <w:rFonts w:ascii="Times New Roman" w:hAnsi="Times New Roman" w:cs="Times New Roman"/>
          <w:lang w:val="ru-RU"/>
        </w:rPr>
        <w:t xml:space="preserve">… </w:t>
      </w:r>
      <w:proofErr w:type="spellStart"/>
      <w:r w:rsidRPr="009E2167">
        <w:rPr>
          <w:rFonts w:ascii="Times New Roman" w:hAnsi="Times New Roman" w:cs="Times New Roman"/>
        </w:rPr>
        <w:t>Donc</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en</w:t>
      </w:r>
      <w:proofErr w:type="spellEnd"/>
      <w:r w:rsidRPr="009E2167">
        <w:rPr>
          <w:rFonts w:ascii="Times New Roman" w:hAnsi="Times New Roman" w:cs="Times New Roman"/>
        </w:rPr>
        <w:t xml:space="preserve"> attendant, je </w:t>
      </w:r>
      <w:proofErr w:type="spellStart"/>
      <w:r w:rsidRPr="009E2167">
        <w:rPr>
          <w:rFonts w:ascii="Times New Roman" w:hAnsi="Times New Roman" w:cs="Times New Roman"/>
        </w:rPr>
        <w:t>veux</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juste</w:t>
      </w:r>
      <w:proofErr w:type="spellEnd"/>
      <w:r w:rsidRPr="009E2167">
        <w:rPr>
          <w:rFonts w:ascii="Times New Roman" w:hAnsi="Times New Roman" w:cs="Times New Roman"/>
        </w:rPr>
        <w:t xml:space="preserve"> me faire un </w:t>
      </w:r>
      <w:proofErr w:type="spellStart"/>
      <w:r w:rsidRPr="009E2167">
        <w:rPr>
          <w:rFonts w:ascii="Times New Roman" w:hAnsi="Times New Roman" w:cs="Times New Roman"/>
        </w:rPr>
        <w:t>peu</w:t>
      </w:r>
      <w:proofErr w:type="spellEnd"/>
      <w:r w:rsidRPr="009E2167">
        <w:rPr>
          <w:rFonts w:ascii="Times New Roman" w:hAnsi="Times New Roman" w:cs="Times New Roman"/>
        </w:rPr>
        <w:t xml:space="preserve"> de sous pour </w:t>
      </w:r>
      <w:proofErr w:type="spellStart"/>
      <w:r w:rsidRPr="009E2167">
        <w:rPr>
          <w:rFonts w:ascii="Times New Roman" w:hAnsi="Times New Roman" w:cs="Times New Roman"/>
        </w:rPr>
        <w:t>gérer</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mes</w:t>
      </w:r>
      <w:proofErr w:type="spellEnd"/>
      <w:r w:rsidRPr="009E2167">
        <w:rPr>
          <w:rFonts w:ascii="Times New Roman" w:hAnsi="Times New Roman" w:cs="Times New Roman"/>
        </w:rPr>
        <w:t xml:space="preserve"> multiples </w:t>
      </w:r>
      <w:proofErr w:type="spellStart"/>
      <w:r w:rsidRPr="009E2167">
        <w:rPr>
          <w:rFonts w:ascii="Times New Roman" w:hAnsi="Times New Roman" w:cs="Times New Roman"/>
        </w:rPr>
        <w:t>dépenses</w:t>
      </w:r>
      <w:proofErr w:type="spellEnd"/>
      <w:r w:rsidRPr="009E2167">
        <w:rPr>
          <w:rFonts w:ascii="Times New Roman" w:hAnsi="Times New Roman" w:cs="Times New Roman"/>
        </w:rPr>
        <w:t xml:space="preserve">» (с </w:t>
      </w:r>
      <w:proofErr w:type="spellStart"/>
      <w:r w:rsidRPr="009E2167">
        <w:rPr>
          <w:rFonts w:ascii="Times New Roman" w:hAnsi="Times New Roman" w:cs="Times New Roman"/>
        </w:rPr>
        <w:t>начала</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года</w:t>
      </w:r>
      <w:proofErr w:type="spellEnd"/>
      <w:r w:rsidRPr="009E2167">
        <w:rPr>
          <w:rFonts w:ascii="Times New Roman" w:hAnsi="Times New Roman" w:cs="Times New Roman"/>
        </w:rPr>
        <w:t xml:space="preserve"> у </w:t>
      </w:r>
      <w:proofErr w:type="spellStart"/>
      <w:r w:rsidRPr="009E2167">
        <w:rPr>
          <w:rFonts w:ascii="Times New Roman" w:hAnsi="Times New Roman" w:cs="Times New Roman"/>
        </w:rPr>
        <w:t>меня</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еще</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не</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было</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постоя</w:t>
      </w:r>
      <w:r w:rsidRPr="009E2167">
        <w:rPr>
          <w:rFonts w:ascii="Times New Roman" w:hAnsi="Times New Roman" w:cs="Times New Roman"/>
        </w:rPr>
        <w:t>нной</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работы</w:t>
      </w:r>
      <w:proofErr w:type="spellEnd"/>
      <w:r w:rsidRPr="009E2167">
        <w:rPr>
          <w:rFonts w:ascii="Times New Roman" w:hAnsi="Times New Roman" w:cs="Times New Roman"/>
        </w:rPr>
        <w:t xml:space="preserve">… </w:t>
      </w:r>
      <w:r w:rsidRPr="009E2167">
        <w:rPr>
          <w:rFonts w:ascii="Times New Roman" w:hAnsi="Times New Roman" w:cs="Times New Roman"/>
          <w:lang w:val="ru-RU"/>
        </w:rPr>
        <w:t xml:space="preserve">Поэтому пока что я хочу просто немного заработать, чтобы покрыть свои многочисленные расходы). Она приглашает других молодых людей принять участие в временной работе промоутерами с оплатой от 2400 до 3600 франков в день, что свидетельствует о </w:t>
      </w:r>
      <w:r w:rsidRPr="009E2167">
        <w:rPr>
          <w:rFonts w:ascii="Times New Roman" w:hAnsi="Times New Roman" w:cs="Times New Roman"/>
          <w:lang w:val="ru-RU"/>
        </w:rPr>
        <w:t>востребованности временных и низкооплачиваемых вакансий.</w:t>
      </w:r>
    </w:p>
    <w:p w14:paraId="5DCA04C3"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2.2. Предложения по обучению и предпринимательству как выход из безработицы. В одном из постов рекламируется тренинг по изготовлению и продаже мороженого, йогуртов и напитков с целью самостоятельного</w:t>
      </w:r>
      <w:r w:rsidRPr="009E2167">
        <w:rPr>
          <w:rFonts w:ascii="Times New Roman" w:hAnsi="Times New Roman" w:cs="Times New Roman"/>
          <w:lang w:val="ru-RU"/>
        </w:rPr>
        <w:t xml:space="preserve"> заработка: «</w:t>
      </w:r>
      <w:proofErr w:type="spellStart"/>
      <w:r w:rsidRPr="009E2167">
        <w:rPr>
          <w:rFonts w:ascii="Times New Roman" w:hAnsi="Times New Roman" w:cs="Times New Roman"/>
        </w:rPr>
        <w:t>Fini</w:t>
      </w:r>
      <w:proofErr w:type="spellEnd"/>
      <w:r w:rsidRPr="009E2167">
        <w:rPr>
          <w:rFonts w:ascii="Times New Roman" w:hAnsi="Times New Roman" w:cs="Times New Roman"/>
          <w:lang w:val="ru-RU"/>
        </w:rPr>
        <w:t xml:space="preserve"> </w:t>
      </w:r>
      <w:r w:rsidRPr="009E2167">
        <w:rPr>
          <w:rFonts w:ascii="Times New Roman" w:hAnsi="Times New Roman" w:cs="Times New Roman"/>
        </w:rPr>
        <w:t>le</w:t>
      </w:r>
      <w:r w:rsidRPr="009E2167">
        <w:rPr>
          <w:rFonts w:ascii="Times New Roman" w:hAnsi="Times New Roman" w:cs="Times New Roman"/>
          <w:lang w:val="ru-RU"/>
        </w:rPr>
        <w:t xml:space="preserve"> </w:t>
      </w:r>
      <w:proofErr w:type="spellStart"/>
      <w:r w:rsidRPr="009E2167">
        <w:rPr>
          <w:rFonts w:ascii="Times New Roman" w:hAnsi="Times New Roman" w:cs="Times New Roman"/>
        </w:rPr>
        <w:t>ch</w:t>
      </w:r>
      <w:proofErr w:type="spellEnd"/>
      <w:r w:rsidRPr="009E2167">
        <w:rPr>
          <w:rFonts w:ascii="Times New Roman" w:hAnsi="Times New Roman" w:cs="Times New Roman"/>
          <w:lang w:val="ru-RU"/>
        </w:rPr>
        <w:t>ô</w:t>
      </w:r>
      <w:r w:rsidRPr="009E2167">
        <w:rPr>
          <w:rFonts w:ascii="Times New Roman" w:hAnsi="Times New Roman" w:cs="Times New Roman"/>
        </w:rPr>
        <w:t>mage</w:t>
      </w:r>
      <w:r w:rsidRPr="009E2167">
        <w:rPr>
          <w:rFonts w:ascii="Times New Roman" w:hAnsi="Times New Roman" w:cs="Times New Roman"/>
          <w:lang w:val="ru-RU"/>
        </w:rPr>
        <w:t xml:space="preserve"> </w:t>
      </w:r>
      <w:r w:rsidRPr="009E2167">
        <w:rPr>
          <w:rFonts w:ascii="Times New Roman" w:hAnsi="Times New Roman" w:cs="Times New Roman"/>
        </w:rPr>
        <w:t>m</w:t>
      </w:r>
      <w:r w:rsidRPr="009E2167">
        <w:rPr>
          <w:rFonts w:ascii="Times New Roman" w:hAnsi="Times New Roman" w:cs="Times New Roman"/>
          <w:lang w:val="ru-RU"/>
        </w:rPr>
        <w:t>ê</w:t>
      </w:r>
      <w:r w:rsidRPr="009E2167">
        <w:rPr>
          <w:rFonts w:ascii="Times New Roman" w:hAnsi="Times New Roman" w:cs="Times New Roman"/>
        </w:rPr>
        <w:t>me</w:t>
      </w:r>
      <w:r w:rsidRPr="009E2167">
        <w:rPr>
          <w:rFonts w:ascii="Times New Roman" w:hAnsi="Times New Roman" w:cs="Times New Roman"/>
          <w:lang w:val="ru-RU"/>
        </w:rPr>
        <w:t xml:space="preserve"> é</w:t>
      </w:r>
      <w:r w:rsidRPr="009E2167">
        <w:rPr>
          <w:rFonts w:ascii="Times New Roman" w:hAnsi="Times New Roman" w:cs="Times New Roman"/>
        </w:rPr>
        <w:t>tant</w:t>
      </w:r>
      <w:r w:rsidRPr="009E2167">
        <w:rPr>
          <w:rFonts w:ascii="Times New Roman" w:hAnsi="Times New Roman" w:cs="Times New Roman"/>
          <w:lang w:val="ru-RU"/>
        </w:rPr>
        <w:t xml:space="preserve"> à </w:t>
      </w:r>
      <w:r w:rsidRPr="009E2167">
        <w:rPr>
          <w:rFonts w:ascii="Times New Roman" w:hAnsi="Times New Roman" w:cs="Times New Roman"/>
        </w:rPr>
        <w:t>la</w:t>
      </w:r>
      <w:r w:rsidRPr="009E2167">
        <w:rPr>
          <w:rFonts w:ascii="Times New Roman" w:hAnsi="Times New Roman" w:cs="Times New Roman"/>
          <w:lang w:val="ru-RU"/>
        </w:rPr>
        <w:t xml:space="preserve"> </w:t>
      </w:r>
      <w:proofErr w:type="spellStart"/>
      <w:r w:rsidRPr="009E2167">
        <w:rPr>
          <w:rFonts w:ascii="Times New Roman" w:hAnsi="Times New Roman" w:cs="Times New Roman"/>
        </w:rPr>
        <w:t>maison</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tu</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peux</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entreprendre</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mon</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fr</w:t>
      </w:r>
      <w:proofErr w:type="spellEnd"/>
      <w:r w:rsidRPr="009E2167">
        <w:rPr>
          <w:rFonts w:ascii="Times New Roman" w:hAnsi="Times New Roman" w:cs="Times New Roman"/>
          <w:lang w:val="ru-RU"/>
        </w:rPr>
        <w:t>è</w:t>
      </w:r>
      <w:r w:rsidRPr="009E2167">
        <w:rPr>
          <w:rFonts w:ascii="Times New Roman" w:hAnsi="Times New Roman" w:cs="Times New Roman"/>
        </w:rPr>
        <w:t>re</w:t>
      </w:r>
      <w:r w:rsidRPr="009E2167">
        <w:rPr>
          <w:rFonts w:ascii="Times New Roman" w:hAnsi="Times New Roman" w:cs="Times New Roman"/>
          <w:lang w:val="ru-RU"/>
        </w:rPr>
        <w:t xml:space="preserve">, </w:t>
      </w:r>
      <w:r w:rsidRPr="009E2167">
        <w:rPr>
          <w:rFonts w:ascii="Times New Roman" w:hAnsi="Times New Roman" w:cs="Times New Roman"/>
        </w:rPr>
        <w:t>ma</w:t>
      </w:r>
      <w:r w:rsidRPr="009E2167">
        <w:rPr>
          <w:rFonts w:ascii="Times New Roman" w:hAnsi="Times New Roman" w:cs="Times New Roman"/>
          <w:lang w:val="ru-RU"/>
        </w:rPr>
        <w:t xml:space="preserve"> </w:t>
      </w:r>
      <w:r w:rsidRPr="009E2167">
        <w:rPr>
          <w:rFonts w:ascii="Times New Roman" w:hAnsi="Times New Roman" w:cs="Times New Roman"/>
        </w:rPr>
        <w:t>s</w:t>
      </w:r>
      <w:r w:rsidRPr="009E2167">
        <w:rPr>
          <w:rFonts w:ascii="Times New Roman" w:hAnsi="Times New Roman" w:cs="Times New Roman"/>
          <w:lang w:val="ru-RU"/>
        </w:rPr>
        <w:t>œ</w:t>
      </w:r>
      <w:proofErr w:type="spellStart"/>
      <w:r w:rsidRPr="009E2167">
        <w:rPr>
          <w:rFonts w:ascii="Times New Roman" w:hAnsi="Times New Roman" w:cs="Times New Roman"/>
        </w:rPr>
        <w:t>ur</w:t>
      </w:r>
      <w:proofErr w:type="spellEnd"/>
      <w:r w:rsidRPr="009E2167">
        <w:rPr>
          <w:rFonts w:ascii="Times New Roman" w:hAnsi="Times New Roman" w:cs="Times New Roman"/>
          <w:lang w:val="ru-RU"/>
        </w:rPr>
        <w:t>» (конец безработице — даже находясь дома, ты можешь начать свое дело, брат, сестра). При этом указывается, что можно зарабатывать от 100 до 150 тысяч франков в меся</w:t>
      </w:r>
      <w:r w:rsidRPr="009E2167">
        <w:rPr>
          <w:rFonts w:ascii="Times New Roman" w:hAnsi="Times New Roman" w:cs="Times New Roman"/>
          <w:lang w:val="ru-RU"/>
        </w:rPr>
        <w:t>ц при продаже 5000 единиц продукции в день. Это отражает попытки населения адаптироваться к экономическим трудностям через микробизнес.</w:t>
      </w:r>
    </w:p>
    <w:p w14:paraId="2A258C26"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2.3. Политическая нестабильность и коррупция усугубляют экономическую ситуацию. В одном из критических постов перечисляю</w:t>
      </w:r>
      <w:r w:rsidRPr="009E2167">
        <w:rPr>
          <w:rFonts w:ascii="Times New Roman" w:hAnsi="Times New Roman" w:cs="Times New Roman"/>
          <w:lang w:val="ru-RU"/>
        </w:rPr>
        <w:t xml:space="preserve">тся причины, по которым президент </w:t>
      </w:r>
      <w:proofErr w:type="spellStart"/>
      <w:r w:rsidRPr="009E2167">
        <w:rPr>
          <w:rFonts w:ascii="Times New Roman" w:hAnsi="Times New Roman" w:cs="Times New Roman"/>
          <w:lang w:val="ru-RU"/>
        </w:rPr>
        <w:t>Фауре</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lang w:val="ru-RU"/>
        </w:rPr>
        <w:t>Эссози́мна</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lang w:val="ru-RU"/>
        </w:rPr>
        <w:t>Гнассингбе</w:t>
      </w:r>
      <w:proofErr w:type="spellEnd"/>
      <w:r w:rsidRPr="009E2167">
        <w:rPr>
          <w:rFonts w:ascii="Times New Roman" w:hAnsi="Times New Roman" w:cs="Times New Roman"/>
          <w:lang w:val="ru-RU"/>
        </w:rPr>
        <w:t xml:space="preserve"> должен уйти с поста после 20 лет у власти, включая фальсификацию выборов, подавление свобод и нарушение прав человека. Автор пишет: «</w:t>
      </w:r>
      <w:r w:rsidRPr="009E2167">
        <w:rPr>
          <w:rFonts w:ascii="Times New Roman" w:hAnsi="Times New Roman" w:cs="Times New Roman"/>
        </w:rPr>
        <w:t>Il</w:t>
      </w:r>
      <w:r w:rsidRPr="009E2167">
        <w:rPr>
          <w:rFonts w:ascii="Times New Roman" w:hAnsi="Times New Roman" w:cs="Times New Roman"/>
          <w:lang w:val="ru-RU"/>
        </w:rPr>
        <w:t xml:space="preserve"> </w:t>
      </w:r>
      <w:r w:rsidRPr="009E2167">
        <w:rPr>
          <w:rFonts w:ascii="Times New Roman" w:hAnsi="Times New Roman" w:cs="Times New Roman"/>
        </w:rPr>
        <w:t>a</w:t>
      </w:r>
      <w:r w:rsidRPr="009E2167">
        <w:rPr>
          <w:rFonts w:ascii="Times New Roman" w:hAnsi="Times New Roman" w:cs="Times New Roman"/>
          <w:lang w:val="ru-RU"/>
        </w:rPr>
        <w:t xml:space="preserve"> </w:t>
      </w:r>
      <w:r w:rsidRPr="009E2167">
        <w:rPr>
          <w:rFonts w:ascii="Times New Roman" w:hAnsi="Times New Roman" w:cs="Times New Roman"/>
        </w:rPr>
        <w:t>acc</w:t>
      </w:r>
      <w:r w:rsidRPr="009E2167">
        <w:rPr>
          <w:rFonts w:ascii="Times New Roman" w:hAnsi="Times New Roman" w:cs="Times New Roman"/>
          <w:lang w:val="ru-RU"/>
        </w:rPr>
        <w:t>é</w:t>
      </w:r>
      <w:r w:rsidRPr="009E2167">
        <w:rPr>
          <w:rFonts w:ascii="Times New Roman" w:hAnsi="Times New Roman" w:cs="Times New Roman"/>
        </w:rPr>
        <w:t>d</w:t>
      </w:r>
      <w:r w:rsidRPr="009E2167">
        <w:rPr>
          <w:rFonts w:ascii="Times New Roman" w:hAnsi="Times New Roman" w:cs="Times New Roman"/>
          <w:lang w:val="ru-RU"/>
        </w:rPr>
        <w:t xml:space="preserve">é </w:t>
      </w:r>
      <w:r w:rsidRPr="009E2167">
        <w:rPr>
          <w:rFonts w:ascii="Times New Roman" w:hAnsi="Times New Roman" w:cs="Times New Roman"/>
        </w:rPr>
        <w:t>au</w:t>
      </w:r>
      <w:r w:rsidRPr="009E2167">
        <w:rPr>
          <w:rFonts w:ascii="Times New Roman" w:hAnsi="Times New Roman" w:cs="Times New Roman"/>
          <w:lang w:val="ru-RU"/>
        </w:rPr>
        <w:t xml:space="preserve"> </w:t>
      </w:r>
      <w:proofErr w:type="spellStart"/>
      <w:r w:rsidRPr="009E2167">
        <w:rPr>
          <w:rFonts w:ascii="Times New Roman" w:hAnsi="Times New Roman" w:cs="Times New Roman"/>
        </w:rPr>
        <w:t>pouvoir</w:t>
      </w:r>
      <w:proofErr w:type="spellEnd"/>
      <w:r w:rsidRPr="009E2167">
        <w:rPr>
          <w:rFonts w:ascii="Times New Roman" w:hAnsi="Times New Roman" w:cs="Times New Roman"/>
          <w:lang w:val="ru-RU"/>
        </w:rPr>
        <w:t xml:space="preserve"> </w:t>
      </w:r>
      <w:r w:rsidRPr="009E2167">
        <w:rPr>
          <w:rFonts w:ascii="Times New Roman" w:hAnsi="Times New Roman" w:cs="Times New Roman"/>
        </w:rPr>
        <w:t>par</w:t>
      </w:r>
      <w:r w:rsidRPr="009E2167">
        <w:rPr>
          <w:rFonts w:ascii="Times New Roman" w:hAnsi="Times New Roman" w:cs="Times New Roman"/>
          <w:lang w:val="ru-RU"/>
        </w:rPr>
        <w:t xml:space="preserve"> </w:t>
      </w:r>
      <w:r w:rsidRPr="009E2167">
        <w:rPr>
          <w:rFonts w:ascii="Times New Roman" w:hAnsi="Times New Roman" w:cs="Times New Roman"/>
        </w:rPr>
        <w:t>un</w:t>
      </w:r>
      <w:r w:rsidRPr="009E2167">
        <w:rPr>
          <w:rFonts w:ascii="Times New Roman" w:hAnsi="Times New Roman" w:cs="Times New Roman"/>
          <w:lang w:val="ru-RU"/>
        </w:rPr>
        <w:t xml:space="preserve"> </w:t>
      </w:r>
      <w:r w:rsidRPr="009E2167">
        <w:rPr>
          <w:rFonts w:ascii="Times New Roman" w:hAnsi="Times New Roman" w:cs="Times New Roman"/>
        </w:rPr>
        <w:t>coup</w:t>
      </w:r>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lang w:val="ru-RU"/>
        </w:rPr>
        <w:t>’é</w:t>
      </w:r>
      <w:r w:rsidRPr="009E2167">
        <w:rPr>
          <w:rFonts w:ascii="Times New Roman" w:hAnsi="Times New Roman" w:cs="Times New Roman"/>
        </w:rPr>
        <w:t>tat</w:t>
      </w:r>
      <w:r w:rsidRPr="009E2167">
        <w:rPr>
          <w:rFonts w:ascii="Times New Roman" w:hAnsi="Times New Roman" w:cs="Times New Roman"/>
          <w:lang w:val="ru-RU"/>
        </w:rPr>
        <w:t xml:space="preserve"> </w:t>
      </w:r>
      <w:proofErr w:type="spellStart"/>
      <w:r w:rsidRPr="009E2167">
        <w:rPr>
          <w:rFonts w:ascii="Times New Roman" w:hAnsi="Times New Roman" w:cs="Times New Roman"/>
        </w:rPr>
        <w:t>en</w:t>
      </w:r>
      <w:proofErr w:type="spellEnd"/>
      <w:r w:rsidRPr="009E2167">
        <w:rPr>
          <w:rFonts w:ascii="Times New Roman" w:hAnsi="Times New Roman" w:cs="Times New Roman"/>
          <w:lang w:val="ru-RU"/>
        </w:rPr>
        <w:t xml:space="preserve"> 2005 </w:t>
      </w:r>
      <w:proofErr w:type="spellStart"/>
      <w:r w:rsidRPr="009E2167">
        <w:rPr>
          <w:rFonts w:ascii="Times New Roman" w:hAnsi="Times New Roman" w:cs="Times New Roman"/>
        </w:rPr>
        <w:t>en</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massacra</w:t>
      </w:r>
      <w:r w:rsidRPr="009E2167">
        <w:rPr>
          <w:rFonts w:ascii="Times New Roman" w:hAnsi="Times New Roman" w:cs="Times New Roman"/>
        </w:rPr>
        <w:t>nt</w:t>
      </w:r>
      <w:proofErr w:type="spellEnd"/>
      <w:r w:rsidRPr="009E2167">
        <w:rPr>
          <w:rFonts w:ascii="Times New Roman" w:hAnsi="Times New Roman" w:cs="Times New Roman"/>
          <w:lang w:val="ru-RU"/>
        </w:rPr>
        <w:t xml:space="preserve"> </w:t>
      </w:r>
      <w:r w:rsidRPr="009E2167">
        <w:rPr>
          <w:rFonts w:ascii="Times New Roman" w:hAnsi="Times New Roman" w:cs="Times New Roman"/>
        </w:rPr>
        <w:t>des</w:t>
      </w:r>
      <w:r w:rsidRPr="009E2167">
        <w:rPr>
          <w:rFonts w:ascii="Times New Roman" w:hAnsi="Times New Roman" w:cs="Times New Roman"/>
          <w:lang w:val="ru-RU"/>
        </w:rPr>
        <w:t xml:space="preserve"> </w:t>
      </w:r>
      <w:proofErr w:type="spellStart"/>
      <w:r w:rsidRPr="009E2167">
        <w:rPr>
          <w:rFonts w:ascii="Times New Roman" w:hAnsi="Times New Roman" w:cs="Times New Roman"/>
        </w:rPr>
        <w:t>containes</w:t>
      </w:r>
      <w:proofErr w:type="spellEnd"/>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proofErr w:type="spellStart"/>
      <w:r w:rsidRPr="009E2167">
        <w:rPr>
          <w:rFonts w:ascii="Times New Roman" w:hAnsi="Times New Roman" w:cs="Times New Roman"/>
        </w:rPr>
        <w:t>Togolais</w:t>
      </w:r>
      <w:proofErr w:type="spellEnd"/>
      <w:r w:rsidRPr="009E2167">
        <w:rPr>
          <w:rFonts w:ascii="Times New Roman" w:hAnsi="Times New Roman" w:cs="Times New Roman"/>
          <w:lang w:val="ru-RU"/>
        </w:rPr>
        <w:t>» (он пришел к власти в результате переворота в 2005 году, убив сотни тоголезцев). Такая политическая ситуация создает атмосферу нестабильности и препятствует развитию экономики и созданию рабочих мест.</w:t>
      </w:r>
    </w:p>
    <w:p w14:paraId="7D7E6970"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2.4. Эксплуатация и дискр</w:t>
      </w:r>
      <w:r w:rsidRPr="009E2167">
        <w:rPr>
          <w:rFonts w:ascii="Times New Roman" w:hAnsi="Times New Roman" w:cs="Times New Roman"/>
          <w:lang w:val="ru-RU"/>
        </w:rPr>
        <w:t>иминация за рубежом. В одном из сообщений говорится о тяжелом положении африканских женщин, в том числе из Того, работающих в Ливане и других арабских странах, где они подвергаются насилию и эксплуатации: «</w:t>
      </w:r>
      <w:r w:rsidRPr="009E2167">
        <w:rPr>
          <w:rFonts w:ascii="Times New Roman" w:hAnsi="Times New Roman" w:cs="Times New Roman"/>
        </w:rPr>
        <w:t>nous</w:t>
      </w:r>
      <w:r w:rsidRPr="009E2167">
        <w:rPr>
          <w:rFonts w:ascii="Times New Roman" w:hAnsi="Times New Roman" w:cs="Times New Roman"/>
          <w:lang w:val="ru-RU"/>
        </w:rPr>
        <w:t xml:space="preserve"> </w:t>
      </w:r>
      <w:proofErr w:type="spellStart"/>
      <w:r w:rsidRPr="009E2167">
        <w:rPr>
          <w:rFonts w:ascii="Times New Roman" w:hAnsi="Times New Roman" w:cs="Times New Roman"/>
        </w:rPr>
        <w:t>avons</w:t>
      </w:r>
      <w:proofErr w:type="spellEnd"/>
      <w:r w:rsidRPr="009E2167">
        <w:rPr>
          <w:rFonts w:ascii="Times New Roman" w:hAnsi="Times New Roman" w:cs="Times New Roman"/>
          <w:lang w:val="ru-RU"/>
        </w:rPr>
        <w:t xml:space="preserve"> </w:t>
      </w:r>
      <w:r w:rsidRPr="009E2167">
        <w:rPr>
          <w:rFonts w:ascii="Times New Roman" w:hAnsi="Times New Roman" w:cs="Times New Roman"/>
        </w:rPr>
        <w:t>r</w:t>
      </w:r>
      <w:r w:rsidRPr="009E2167">
        <w:rPr>
          <w:rFonts w:ascii="Times New Roman" w:hAnsi="Times New Roman" w:cs="Times New Roman"/>
          <w:lang w:val="ru-RU"/>
        </w:rPr>
        <w:t>é</w:t>
      </w:r>
      <w:proofErr w:type="spellStart"/>
      <w:r w:rsidRPr="009E2167">
        <w:rPr>
          <w:rFonts w:ascii="Times New Roman" w:hAnsi="Times New Roman" w:cs="Times New Roman"/>
        </w:rPr>
        <w:t>ussi</w:t>
      </w:r>
      <w:proofErr w:type="spellEnd"/>
      <w:r w:rsidRPr="009E2167">
        <w:rPr>
          <w:rFonts w:ascii="Times New Roman" w:hAnsi="Times New Roman" w:cs="Times New Roman"/>
          <w:lang w:val="ru-RU"/>
        </w:rPr>
        <w:t xml:space="preserve"> à </w:t>
      </w:r>
      <w:proofErr w:type="spellStart"/>
      <w:r w:rsidRPr="009E2167">
        <w:rPr>
          <w:rFonts w:ascii="Times New Roman" w:hAnsi="Times New Roman" w:cs="Times New Roman"/>
        </w:rPr>
        <w:t>rapatrier</w:t>
      </w:r>
      <w:proofErr w:type="spellEnd"/>
      <w:r w:rsidRPr="009E2167">
        <w:rPr>
          <w:rFonts w:ascii="Times New Roman" w:hAnsi="Times New Roman" w:cs="Times New Roman"/>
          <w:lang w:val="ru-RU"/>
        </w:rPr>
        <w:t xml:space="preserve"> </w:t>
      </w:r>
      <w:r w:rsidRPr="009E2167">
        <w:rPr>
          <w:rFonts w:ascii="Times New Roman" w:hAnsi="Times New Roman" w:cs="Times New Roman"/>
        </w:rPr>
        <w:t>dans</w:t>
      </w:r>
      <w:r w:rsidRPr="009E2167">
        <w:rPr>
          <w:rFonts w:ascii="Times New Roman" w:hAnsi="Times New Roman" w:cs="Times New Roman"/>
          <w:lang w:val="ru-RU"/>
        </w:rPr>
        <w:t xml:space="preserve"> </w:t>
      </w:r>
      <w:proofErr w:type="spellStart"/>
      <w:r w:rsidRPr="009E2167">
        <w:rPr>
          <w:rFonts w:ascii="Times New Roman" w:hAnsi="Times New Roman" w:cs="Times New Roman"/>
        </w:rPr>
        <w:t>leur</w:t>
      </w:r>
      <w:proofErr w:type="spellEnd"/>
      <w:r w:rsidRPr="009E2167">
        <w:rPr>
          <w:rFonts w:ascii="Times New Roman" w:hAnsi="Times New Roman" w:cs="Times New Roman"/>
          <w:lang w:val="ru-RU"/>
        </w:rPr>
        <w:t xml:space="preserve"> </w:t>
      </w:r>
      <w:r w:rsidRPr="009E2167">
        <w:rPr>
          <w:rFonts w:ascii="Times New Roman" w:hAnsi="Times New Roman" w:cs="Times New Roman"/>
        </w:rPr>
        <w:t>pays</w:t>
      </w:r>
      <w:r w:rsidRPr="009E2167">
        <w:rPr>
          <w:rFonts w:ascii="Times New Roman" w:hAnsi="Times New Roman" w:cs="Times New Roman"/>
          <w:lang w:val="ru-RU"/>
        </w:rPr>
        <w:t xml:space="preserve"> </w:t>
      </w:r>
      <w:r w:rsidRPr="009E2167">
        <w:rPr>
          <w:rFonts w:ascii="Times New Roman" w:hAnsi="Times New Roman" w:cs="Times New Roman"/>
        </w:rPr>
        <w:t>des</w:t>
      </w:r>
      <w:r w:rsidRPr="009E2167">
        <w:rPr>
          <w:rFonts w:ascii="Times New Roman" w:hAnsi="Times New Roman" w:cs="Times New Roman"/>
          <w:lang w:val="ru-RU"/>
        </w:rPr>
        <w:t xml:space="preserve"> </w:t>
      </w:r>
      <w:proofErr w:type="spellStart"/>
      <w:r w:rsidRPr="009E2167">
        <w:rPr>
          <w:rFonts w:ascii="Times New Roman" w:hAnsi="Times New Roman" w:cs="Times New Roman"/>
        </w:rPr>
        <w:t>c</w:t>
      </w:r>
      <w:r w:rsidRPr="009E2167">
        <w:rPr>
          <w:rFonts w:ascii="Times New Roman" w:hAnsi="Times New Roman" w:cs="Times New Roman"/>
        </w:rPr>
        <w:t>entaines</w:t>
      </w:r>
      <w:proofErr w:type="spellEnd"/>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r w:rsidRPr="009E2167">
        <w:rPr>
          <w:rFonts w:ascii="Times New Roman" w:hAnsi="Times New Roman" w:cs="Times New Roman"/>
        </w:rPr>
        <w:t>femmes</w:t>
      </w:r>
      <w:r w:rsidRPr="009E2167">
        <w:rPr>
          <w:rFonts w:ascii="Times New Roman" w:hAnsi="Times New Roman" w:cs="Times New Roman"/>
          <w:lang w:val="ru-RU"/>
        </w:rPr>
        <w:t xml:space="preserve"> </w:t>
      </w:r>
      <w:proofErr w:type="spellStart"/>
      <w:r w:rsidRPr="009E2167">
        <w:rPr>
          <w:rFonts w:ascii="Times New Roman" w:hAnsi="Times New Roman" w:cs="Times New Roman"/>
        </w:rPr>
        <w:t>africaines</w:t>
      </w:r>
      <w:proofErr w:type="spellEnd"/>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proofErr w:type="spellStart"/>
      <w:r w:rsidRPr="009E2167">
        <w:rPr>
          <w:rFonts w:ascii="Times New Roman" w:hAnsi="Times New Roman" w:cs="Times New Roman"/>
        </w:rPr>
        <w:t>nationalit</w:t>
      </w:r>
      <w:proofErr w:type="spellEnd"/>
      <w:r w:rsidRPr="009E2167">
        <w:rPr>
          <w:rFonts w:ascii="Times New Roman" w:hAnsi="Times New Roman" w:cs="Times New Roman"/>
          <w:lang w:val="ru-RU"/>
        </w:rPr>
        <w:t>é</w:t>
      </w:r>
      <w:r w:rsidRPr="009E2167">
        <w:rPr>
          <w:rFonts w:ascii="Times New Roman" w:hAnsi="Times New Roman" w:cs="Times New Roman"/>
        </w:rPr>
        <w:t>s</w:t>
      </w:r>
      <w:r w:rsidRPr="009E2167">
        <w:rPr>
          <w:rFonts w:ascii="Times New Roman" w:hAnsi="Times New Roman" w:cs="Times New Roman"/>
          <w:lang w:val="ru-RU"/>
        </w:rPr>
        <w:t xml:space="preserve"> </w:t>
      </w:r>
      <w:proofErr w:type="spellStart"/>
      <w:r w:rsidRPr="009E2167">
        <w:rPr>
          <w:rFonts w:ascii="Times New Roman" w:hAnsi="Times New Roman" w:cs="Times New Roman"/>
        </w:rPr>
        <w:t>togolaises</w:t>
      </w:r>
      <w:proofErr w:type="spellEnd"/>
      <w:r w:rsidRPr="009E2167">
        <w:rPr>
          <w:rFonts w:ascii="Times New Roman" w:hAnsi="Times New Roman" w:cs="Times New Roman"/>
          <w:lang w:val="ru-RU"/>
        </w:rPr>
        <w:t xml:space="preserve">... </w:t>
      </w:r>
      <w:r w:rsidRPr="009E2167">
        <w:rPr>
          <w:rFonts w:ascii="Times New Roman" w:hAnsi="Times New Roman" w:cs="Times New Roman"/>
        </w:rPr>
        <w:t>qui</w:t>
      </w:r>
      <w:r w:rsidRPr="009E2167">
        <w:rPr>
          <w:rFonts w:ascii="Times New Roman" w:hAnsi="Times New Roman" w:cs="Times New Roman"/>
          <w:lang w:val="ru-RU"/>
        </w:rPr>
        <w:t xml:space="preserve"> é</w:t>
      </w:r>
      <w:proofErr w:type="spellStart"/>
      <w:r w:rsidRPr="009E2167">
        <w:rPr>
          <w:rFonts w:ascii="Times New Roman" w:hAnsi="Times New Roman" w:cs="Times New Roman"/>
        </w:rPr>
        <w:t>taient</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abus</w:t>
      </w:r>
      <w:proofErr w:type="spellEnd"/>
      <w:r w:rsidRPr="009E2167">
        <w:rPr>
          <w:rFonts w:ascii="Times New Roman" w:hAnsi="Times New Roman" w:cs="Times New Roman"/>
          <w:lang w:val="ru-RU"/>
        </w:rPr>
        <w:t>é</w:t>
      </w:r>
      <w:r w:rsidRPr="009E2167">
        <w:rPr>
          <w:rFonts w:ascii="Times New Roman" w:hAnsi="Times New Roman" w:cs="Times New Roman"/>
        </w:rPr>
        <w:t>es</w:t>
      </w:r>
      <w:r w:rsidRPr="009E2167">
        <w:rPr>
          <w:rFonts w:ascii="Times New Roman" w:hAnsi="Times New Roman" w:cs="Times New Roman"/>
          <w:lang w:val="ru-RU"/>
        </w:rPr>
        <w:t xml:space="preserve"> </w:t>
      </w:r>
      <w:r w:rsidRPr="009E2167">
        <w:rPr>
          <w:rFonts w:ascii="Times New Roman" w:hAnsi="Times New Roman" w:cs="Times New Roman"/>
        </w:rPr>
        <w:t>et</w:t>
      </w:r>
      <w:r w:rsidRPr="009E2167">
        <w:rPr>
          <w:rFonts w:ascii="Times New Roman" w:hAnsi="Times New Roman" w:cs="Times New Roman"/>
          <w:lang w:val="ru-RU"/>
        </w:rPr>
        <w:t xml:space="preserve"> </w:t>
      </w:r>
      <w:r w:rsidRPr="009E2167">
        <w:rPr>
          <w:rFonts w:ascii="Times New Roman" w:hAnsi="Times New Roman" w:cs="Times New Roman"/>
        </w:rPr>
        <w:t>exploit</w:t>
      </w:r>
      <w:r w:rsidRPr="009E2167">
        <w:rPr>
          <w:rFonts w:ascii="Times New Roman" w:hAnsi="Times New Roman" w:cs="Times New Roman"/>
          <w:lang w:val="ru-RU"/>
        </w:rPr>
        <w:t>é</w:t>
      </w:r>
      <w:r w:rsidRPr="009E2167">
        <w:rPr>
          <w:rFonts w:ascii="Times New Roman" w:hAnsi="Times New Roman" w:cs="Times New Roman"/>
        </w:rPr>
        <w:t>es</w:t>
      </w:r>
      <w:r w:rsidRPr="009E2167">
        <w:rPr>
          <w:rFonts w:ascii="Times New Roman" w:hAnsi="Times New Roman" w:cs="Times New Roman"/>
          <w:lang w:val="ru-RU"/>
        </w:rPr>
        <w:t xml:space="preserve"> </w:t>
      </w:r>
      <w:r w:rsidRPr="009E2167">
        <w:rPr>
          <w:rFonts w:ascii="Times New Roman" w:hAnsi="Times New Roman" w:cs="Times New Roman"/>
        </w:rPr>
        <w:t>au</w:t>
      </w:r>
      <w:r w:rsidRPr="009E2167">
        <w:rPr>
          <w:rFonts w:ascii="Times New Roman" w:hAnsi="Times New Roman" w:cs="Times New Roman"/>
          <w:lang w:val="ru-RU"/>
        </w:rPr>
        <w:t xml:space="preserve"> </w:t>
      </w:r>
      <w:proofErr w:type="spellStart"/>
      <w:r w:rsidRPr="009E2167">
        <w:rPr>
          <w:rFonts w:ascii="Times New Roman" w:hAnsi="Times New Roman" w:cs="Times New Roman"/>
        </w:rPr>
        <w:t>Liban</w:t>
      </w:r>
      <w:proofErr w:type="spellEnd"/>
      <w:r w:rsidRPr="009E2167">
        <w:rPr>
          <w:rFonts w:ascii="Times New Roman" w:hAnsi="Times New Roman" w:cs="Times New Roman"/>
          <w:lang w:val="ru-RU"/>
        </w:rPr>
        <w:t>» (нам удалось вернуть на родину сотни африканских женщин, в том числе тоголезок, которые подвергались насилию и эксплуатации в Ливане). Это указывает на</w:t>
      </w:r>
      <w:r w:rsidRPr="009E2167">
        <w:rPr>
          <w:rFonts w:ascii="Times New Roman" w:hAnsi="Times New Roman" w:cs="Times New Roman"/>
          <w:lang w:val="ru-RU"/>
        </w:rPr>
        <w:t xml:space="preserve"> отсутствие достойных рабочих мест внутри страны и вынужденную миграцию в неблагоприятные условия.</w:t>
      </w:r>
    </w:p>
    <w:p w14:paraId="759FF382"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3. Наиболее пострадавшие группы</w:t>
      </w:r>
    </w:p>
    <w:p w14:paraId="144DABF4"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Молодежь и студенты, которые не могут найти постоянную работу и вынуждены соглашаться на временные или низкооплачиваемые ва</w:t>
      </w:r>
      <w:r w:rsidRPr="009E2167">
        <w:rPr>
          <w:rFonts w:ascii="Times New Roman" w:hAnsi="Times New Roman" w:cs="Times New Roman"/>
          <w:lang w:val="ru-RU"/>
        </w:rPr>
        <w:t>кансии.</w:t>
      </w:r>
      <w:r w:rsidRPr="009E2167">
        <w:rPr>
          <w:rFonts w:ascii="Times New Roman" w:hAnsi="Times New Roman" w:cs="Times New Roman"/>
          <w:lang w:val="ru-RU"/>
        </w:rPr>
        <w:br/>
        <w:t>- Женщины, особенно те, кто мигрирует за границу в поисках работы, подвергаясь риску эксплуатации.</w:t>
      </w:r>
      <w:r w:rsidRPr="009E2167">
        <w:rPr>
          <w:rFonts w:ascii="Times New Roman" w:hAnsi="Times New Roman" w:cs="Times New Roman"/>
          <w:lang w:val="ru-RU"/>
        </w:rPr>
        <w:br/>
      </w:r>
      <w:r w:rsidRPr="009E2167">
        <w:rPr>
          <w:rFonts w:ascii="Times New Roman" w:hAnsi="Times New Roman" w:cs="Times New Roman"/>
          <w:lang w:val="ru-RU"/>
        </w:rPr>
        <w:lastRenderedPageBreak/>
        <w:t>- Население в целом, страдающее от политической нестабильности, коррупции и нарушения прав человека, что препятствует экономическому развитию и созда</w:t>
      </w:r>
      <w:r w:rsidRPr="009E2167">
        <w:rPr>
          <w:rFonts w:ascii="Times New Roman" w:hAnsi="Times New Roman" w:cs="Times New Roman"/>
          <w:lang w:val="ru-RU"/>
        </w:rPr>
        <w:t>нию рабочих мест.</w:t>
      </w:r>
    </w:p>
    <w:p w14:paraId="02CA6E82"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Выводы</w:t>
      </w:r>
    </w:p>
    <w:p w14:paraId="2AFE33EA"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Высказывания жителей Того в соцсетях демонстрируют глубокий кризис занятости, особенно среди молодежи, и необходимость развития предпринимательства как альтернативы безработице</w:t>
      </w:r>
    </w:p>
    <w:p w14:paraId="751A64CF"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Источники и материалы:</w:t>
      </w:r>
    </w:p>
    <w:p w14:paraId="109A5103"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facebook</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/250138</w:t>
      </w:r>
      <w:r w:rsidRPr="009E2167">
        <w:rPr>
          <w:rFonts w:ascii="Times New Roman" w:hAnsi="Times New Roman" w:cs="Times New Roman"/>
          <w:lang w:val="ru-RU"/>
        </w:rPr>
        <w:t>82544880370</w:t>
      </w:r>
    </w:p>
    <w:p w14:paraId="0B22A4A7"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facebook</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/24163577463279352</w:t>
      </w:r>
    </w:p>
    <w:p w14:paraId="4B1355DC"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telegram</w:t>
      </w:r>
      <w:r w:rsidRPr="009E2167">
        <w:rPr>
          <w:rFonts w:ascii="Times New Roman" w:hAnsi="Times New Roman" w:cs="Times New Roman"/>
          <w:lang w:val="ru-RU"/>
        </w:rPr>
        <w:t>.</w:t>
      </w:r>
      <w:r w:rsidRPr="009E2167">
        <w:rPr>
          <w:rFonts w:ascii="Times New Roman" w:hAnsi="Times New Roman" w:cs="Times New Roman"/>
        </w:rPr>
        <w:t>me</w:t>
      </w:r>
      <w:r w:rsidRPr="009E2167">
        <w:rPr>
          <w:rFonts w:ascii="Times New Roman" w:hAnsi="Times New Roman" w:cs="Times New Roman"/>
          <w:lang w:val="ru-RU"/>
        </w:rPr>
        <w:t>/</w:t>
      </w:r>
      <w:proofErr w:type="spellStart"/>
      <w:r w:rsidRPr="009E2167">
        <w:rPr>
          <w:rFonts w:ascii="Times New Roman" w:hAnsi="Times New Roman" w:cs="Times New Roman"/>
        </w:rPr>
        <w:t>conscientisation</w:t>
      </w:r>
      <w:proofErr w:type="spellEnd"/>
      <w:r w:rsidRPr="009E2167">
        <w:rPr>
          <w:rFonts w:ascii="Times New Roman" w:hAnsi="Times New Roman" w:cs="Times New Roman"/>
          <w:lang w:val="ru-RU"/>
        </w:rPr>
        <w:t>_</w:t>
      </w:r>
      <w:proofErr w:type="spellStart"/>
      <w:r w:rsidRPr="009E2167">
        <w:rPr>
          <w:rFonts w:ascii="Times New Roman" w:hAnsi="Times New Roman" w:cs="Times New Roman"/>
        </w:rPr>
        <w:t>panafricaniste</w:t>
      </w:r>
      <w:proofErr w:type="spellEnd"/>
      <w:r w:rsidRPr="009E2167">
        <w:rPr>
          <w:rFonts w:ascii="Times New Roman" w:hAnsi="Times New Roman" w:cs="Times New Roman"/>
          <w:lang w:val="ru-RU"/>
        </w:rPr>
        <w:t>/8662</w:t>
      </w:r>
    </w:p>
    <w:p w14:paraId="1FCAAFD6" w14:textId="77777777" w:rsidR="009E2167" w:rsidRPr="009E2167" w:rsidRDefault="009E2167" w:rsidP="009E2167">
      <w:pPr>
        <w:jc w:val="both"/>
        <w:rPr>
          <w:rFonts w:ascii="Times New Roman" w:eastAsiaTheme="majorEastAsia" w:hAnsi="Times New Roman" w:cs="Times New Roman"/>
          <w:b/>
          <w:bCs/>
          <w:color w:val="365F91" w:themeColor="accent1" w:themeShade="BF"/>
          <w:sz w:val="28"/>
          <w:szCs w:val="28"/>
        </w:rPr>
      </w:pPr>
      <w:r w:rsidRPr="009E2167">
        <w:rPr>
          <w:rFonts w:ascii="Times New Roman" w:hAnsi="Times New Roman" w:cs="Times New Roman"/>
          <w:sz w:val="28"/>
          <w:szCs w:val="28"/>
        </w:rPr>
        <w:br w:type="page"/>
      </w:r>
    </w:p>
    <w:p w14:paraId="3FD1C5CB" w14:textId="4B47E28A" w:rsidR="00ED68C6" w:rsidRPr="009E2167" w:rsidRDefault="00B62980" w:rsidP="009E2167">
      <w:pPr>
        <w:pStyle w:val="1"/>
        <w:jc w:val="both"/>
        <w:rPr>
          <w:rFonts w:ascii="Times New Roman" w:hAnsi="Times New Roman" w:cs="Times New Roman"/>
          <w:lang w:val="ru-RU"/>
        </w:rPr>
      </w:pPr>
      <w:bookmarkStart w:id="10" w:name="_Toc206067832"/>
      <w:r w:rsidRPr="009E2167">
        <w:rPr>
          <w:rFonts w:ascii="Times New Roman" w:hAnsi="Times New Roman" w:cs="Times New Roman"/>
        </w:rPr>
        <w:lastRenderedPageBreak/>
        <w:t>In</w:t>
      </w:r>
      <w:r w:rsidRPr="009E2167">
        <w:rPr>
          <w:rFonts w:ascii="Times New Roman" w:hAnsi="Times New Roman" w:cs="Times New Roman"/>
          <w:lang w:val="ru-RU"/>
        </w:rPr>
        <w:t>é</w:t>
      </w:r>
      <w:proofErr w:type="spellStart"/>
      <w:r w:rsidRPr="009E2167">
        <w:rPr>
          <w:rFonts w:ascii="Times New Roman" w:hAnsi="Times New Roman" w:cs="Times New Roman"/>
        </w:rPr>
        <w:t>galit</w:t>
      </w:r>
      <w:proofErr w:type="spellEnd"/>
      <w:r w:rsidRPr="009E2167">
        <w:rPr>
          <w:rFonts w:ascii="Times New Roman" w:hAnsi="Times New Roman" w:cs="Times New Roman"/>
          <w:lang w:val="ru-RU"/>
        </w:rPr>
        <w:t>é</w:t>
      </w:r>
      <w:r w:rsidRPr="009E2167">
        <w:rPr>
          <w:rFonts w:ascii="Times New Roman" w:hAnsi="Times New Roman" w:cs="Times New Roman"/>
        </w:rPr>
        <w:t>s</w:t>
      </w:r>
      <w:r w:rsidRPr="009E2167">
        <w:rPr>
          <w:rFonts w:ascii="Times New Roman" w:hAnsi="Times New Roman" w:cs="Times New Roman"/>
          <w:lang w:val="ru-RU"/>
        </w:rPr>
        <w:t xml:space="preserve"> — Неравенство</w:t>
      </w:r>
      <w:bookmarkEnd w:id="10"/>
    </w:p>
    <w:p w14:paraId="6D9DD3A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Анализ проблем неравенства в Того на основе высказываний жителей и экспертов</w:t>
      </w:r>
    </w:p>
    <w:p w14:paraId="5ACDEF35"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1. Введение  </w:t>
      </w:r>
      <w:r w:rsidRPr="009E2167">
        <w:rPr>
          <w:rFonts w:ascii="Times New Roman" w:hAnsi="Times New Roman" w:cs="Times New Roman"/>
          <w:lang w:val="ru-RU"/>
        </w:rPr>
        <w:br/>
        <w:t xml:space="preserve">В </w:t>
      </w:r>
      <w:r w:rsidRPr="009E2167">
        <w:rPr>
          <w:rFonts w:ascii="Times New Roman" w:hAnsi="Times New Roman" w:cs="Times New Roman"/>
          <w:lang w:val="ru-RU"/>
        </w:rPr>
        <w:t xml:space="preserve">представленных высказываниях жители и эксперты Того поднимают ряд ключевых проблем, связанных с неравенством — как внутри страны, так и в международном контексте. Эти проблемы касаются социальной несправедливости, экономического неравенства, дискриминации </w:t>
      </w:r>
      <w:r w:rsidRPr="009E2167">
        <w:rPr>
          <w:rFonts w:ascii="Times New Roman" w:hAnsi="Times New Roman" w:cs="Times New Roman"/>
          <w:lang w:val="ru-RU"/>
        </w:rPr>
        <w:t>на международной арене, а также последствий внешних и внутренних политических решений.</w:t>
      </w:r>
    </w:p>
    <w:p w14:paraId="295EA4FD"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 Основные проблемы и их проявления</w:t>
      </w:r>
    </w:p>
    <w:p w14:paraId="2EEC447E"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2.1. Международная дискриминация и унижение африканских стран  </w:t>
      </w:r>
      <w:r w:rsidRPr="009E2167">
        <w:rPr>
          <w:rFonts w:ascii="Times New Roman" w:hAnsi="Times New Roman" w:cs="Times New Roman"/>
          <w:lang w:val="ru-RU"/>
        </w:rPr>
        <w:br/>
        <w:t>Жители Того остро реагируют на планы США ввести массовый запрет на в</w:t>
      </w:r>
      <w:r w:rsidRPr="009E2167">
        <w:rPr>
          <w:rFonts w:ascii="Times New Roman" w:hAnsi="Times New Roman" w:cs="Times New Roman"/>
          <w:lang w:val="ru-RU"/>
        </w:rPr>
        <w:t xml:space="preserve">ъезд для граждан 35 африканских стран, включая Того. Это воспринимается как глобальное унижение и проявление неравенства на международном уровне.  </w:t>
      </w:r>
      <w:r w:rsidRPr="009E2167">
        <w:rPr>
          <w:rFonts w:ascii="Times New Roman" w:hAnsi="Times New Roman" w:cs="Times New Roman"/>
          <w:lang w:val="ru-RU"/>
        </w:rPr>
        <w:br/>
      </w:r>
      <w:proofErr w:type="spellStart"/>
      <w:r w:rsidRPr="009E2167">
        <w:rPr>
          <w:rFonts w:ascii="Times New Roman" w:hAnsi="Times New Roman" w:cs="Times New Roman"/>
        </w:rPr>
        <w:t>Пример</w:t>
      </w:r>
      <w:proofErr w:type="spellEnd"/>
      <w:r w:rsidRPr="009E2167">
        <w:rPr>
          <w:rFonts w:ascii="Times New Roman" w:hAnsi="Times New Roman" w:cs="Times New Roman"/>
        </w:rPr>
        <w:t xml:space="preserve">:  </w:t>
      </w:r>
      <w:r w:rsidRPr="009E2167">
        <w:rPr>
          <w:rFonts w:ascii="Times New Roman" w:hAnsi="Times New Roman" w:cs="Times New Roman"/>
        </w:rPr>
        <w:br/>
        <w:t xml:space="preserve">&gt; «Ce </w:t>
      </w:r>
      <w:proofErr w:type="spellStart"/>
      <w:r w:rsidRPr="009E2167">
        <w:rPr>
          <w:rFonts w:ascii="Times New Roman" w:hAnsi="Times New Roman" w:cs="Times New Roman"/>
        </w:rPr>
        <w:t>sont</w:t>
      </w:r>
      <w:proofErr w:type="spellEnd"/>
      <w:r w:rsidRPr="009E2167">
        <w:rPr>
          <w:rFonts w:ascii="Times New Roman" w:hAnsi="Times New Roman" w:cs="Times New Roman"/>
        </w:rPr>
        <w:t xml:space="preserve"> des pays où les gouvernements ne contrôlent pas leurs populations. Nous</w:t>
      </w:r>
      <w:r w:rsidRPr="009E2167">
        <w:rPr>
          <w:rFonts w:ascii="Times New Roman" w:hAnsi="Times New Roman" w:cs="Times New Roman"/>
          <w:lang w:val="ru-RU"/>
        </w:rPr>
        <w:t xml:space="preserve"> </w:t>
      </w:r>
      <w:proofErr w:type="spellStart"/>
      <w:r w:rsidRPr="009E2167">
        <w:rPr>
          <w:rFonts w:ascii="Times New Roman" w:hAnsi="Times New Roman" w:cs="Times New Roman"/>
        </w:rPr>
        <w:t>devons</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prot</w:t>
      </w:r>
      <w:proofErr w:type="spellEnd"/>
      <w:r w:rsidRPr="009E2167">
        <w:rPr>
          <w:rFonts w:ascii="Times New Roman" w:hAnsi="Times New Roman" w:cs="Times New Roman"/>
          <w:lang w:val="ru-RU"/>
        </w:rPr>
        <w:t>é</w:t>
      </w:r>
      <w:r w:rsidRPr="009E2167">
        <w:rPr>
          <w:rFonts w:ascii="Times New Roman" w:hAnsi="Times New Roman" w:cs="Times New Roman"/>
        </w:rPr>
        <w:t>ger</w:t>
      </w:r>
      <w:r w:rsidRPr="009E2167">
        <w:rPr>
          <w:rFonts w:ascii="Times New Roman" w:hAnsi="Times New Roman" w:cs="Times New Roman"/>
          <w:lang w:val="ru-RU"/>
        </w:rPr>
        <w:t xml:space="preserve"> </w:t>
      </w:r>
      <w:r w:rsidRPr="009E2167">
        <w:rPr>
          <w:rFonts w:ascii="Times New Roman" w:hAnsi="Times New Roman" w:cs="Times New Roman"/>
        </w:rPr>
        <w:t>les</w:t>
      </w:r>
      <w:r w:rsidRPr="009E2167">
        <w:rPr>
          <w:rFonts w:ascii="Times New Roman" w:hAnsi="Times New Roman" w:cs="Times New Roman"/>
          <w:lang w:val="ru-RU"/>
        </w:rPr>
        <w:t xml:space="preserve"> É</w:t>
      </w:r>
      <w:r w:rsidRPr="009E2167">
        <w:rPr>
          <w:rFonts w:ascii="Times New Roman" w:hAnsi="Times New Roman" w:cs="Times New Roman"/>
        </w:rPr>
        <w:t>tats</w:t>
      </w:r>
      <w:r w:rsidRPr="009E2167">
        <w:rPr>
          <w:rFonts w:ascii="Times New Roman" w:hAnsi="Times New Roman" w:cs="Times New Roman"/>
          <w:lang w:val="ru-RU"/>
        </w:rPr>
        <w:t>-</w:t>
      </w:r>
      <w:proofErr w:type="gramStart"/>
      <w:r w:rsidRPr="009E2167">
        <w:rPr>
          <w:rFonts w:ascii="Times New Roman" w:hAnsi="Times New Roman" w:cs="Times New Roman"/>
        </w:rPr>
        <w:t>Unis</w:t>
      </w:r>
      <w:r w:rsidRPr="009E2167">
        <w:rPr>
          <w:rFonts w:ascii="Times New Roman" w:hAnsi="Times New Roman" w:cs="Times New Roman"/>
          <w:lang w:val="ru-RU"/>
        </w:rPr>
        <w:t>.»</w:t>
      </w:r>
      <w:proofErr w:type="gramEnd"/>
      <w:r w:rsidRPr="009E2167">
        <w:rPr>
          <w:rFonts w:ascii="Times New Roman" w:hAnsi="Times New Roman" w:cs="Times New Roman"/>
          <w:lang w:val="ru-RU"/>
        </w:rPr>
        <w:t xml:space="preserve"> — </w:t>
      </w:r>
      <w:r w:rsidRPr="009E2167">
        <w:rPr>
          <w:rFonts w:ascii="Times New Roman" w:hAnsi="Times New Roman" w:cs="Times New Roman"/>
        </w:rPr>
        <w:t>Trump</w:t>
      </w:r>
      <w:r w:rsidRPr="009E2167">
        <w:rPr>
          <w:rFonts w:ascii="Times New Roman" w:hAnsi="Times New Roman" w:cs="Times New Roman"/>
          <w:lang w:val="ru-RU"/>
        </w:rPr>
        <w:t xml:space="preserve">  </w:t>
      </w:r>
      <w:r w:rsidRPr="009E2167">
        <w:rPr>
          <w:rFonts w:ascii="Times New Roman" w:hAnsi="Times New Roman" w:cs="Times New Roman"/>
          <w:lang w:val="ru-RU"/>
        </w:rPr>
        <w:br/>
        <w:t xml:space="preserve">(«Это страны, где правительства не контролируют свои народы. Мы должны защитить США.» — Трамп)  </w:t>
      </w:r>
      <w:r w:rsidRPr="009E2167">
        <w:rPr>
          <w:rFonts w:ascii="Times New Roman" w:hAnsi="Times New Roman" w:cs="Times New Roman"/>
          <w:lang w:val="ru-RU"/>
        </w:rPr>
        <w:br/>
        <w:t>&gt; «</w:t>
      </w:r>
      <w:r w:rsidRPr="009E2167">
        <w:rPr>
          <w:rFonts w:ascii="Times New Roman" w:hAnsi="Times New Roman" w:cs="Times New Roman"/>
        </w:rPr>
        <w:t>Une</w:t>
      </w:r>
      <w:r w:rsidRPr="009E2167">
        <w:rPr>
          <w:rFonts w:ascii="Times New Roman" w:hAnsi="Times New Roman" w:cs="Times New Roman"/>
          <w:lang w:val="ru-RU"/>
        </w:rPr>
        <w:t xml:space="preserve"> </w:t>
      </w:r>
      <w:r w:rsidRPr="009E2167">
        <w:rPr>
          <w:rFonts w:ascii="Times New Roman" w:hAnsi="Times New Roman" w:cs="Times New Roman"/>
        </w:rPr>
        <w:t>humiliation</w:t>
      </w:r>
      <w:r w:rsidRPr="009E2167">
        <w:rPr>
          <w:rFonts w:ascii="Times New Roman" w:hAnsi="Times New Roman" w:cs="Times New Roman"/>
          <w:lang w:val="ru-RU"/>
        </w:rPr>
        <w:t xml:space="preserve"> </w:t>
      </w:r>
      <w:r w:rsidRPr="009E2167">
        <w:rPr>
          <w:rFonts w:ascii="Times New Roman" w:hAnsi="Times New Roman" w:cs="Times New Roman"/>
        </w:rPr>
        <w:t>plan</w:t>
      </w:r>
      <w:r w:rsidRPr="009E2167">
        <w:rPr>
          <w:rFonts w:ascii="Times New Roman" w:hAnsi="Times New Roman" w:cs="Times New Roman"/>
          <w:lang w:val="ru-RU"/>
        </w:rPr>
        <w:t>é</w:t>
      </w:r>
      <w:proofErr w:type="spellStart"/>
      <w:r w:rsidRPr="009E2167">
        <w:rPr>
          <w:rFonts w:ascii="Times New Roman" w:hAnsi="Times New Roman" w:cs="Times New Roman"/>
        </w:rPr>
        <w:t>taire</w:t>
      </w:r>
      <w:proofErr w:type="spellEnd"/>
      <w:r w:rsidRPr="009E2167">
        <w:rPr>
          <w:rFonts w:ascii="Times New Roman" w:hAnsi="Times New Roman" w:cs="Times New Roman"/>
          <w:lang w:val="ru-RU"/>
        </w:rPr>
        <w:t xml:space="preserve"> </w:t>
      </w:r>
      <w:r w:rsidRPr="009E2167">
        <w:rPr>
          <w:rFonts w:ascii="Times New Roman" w:hAnsi="Times New Roman" w:cs="Times New Roman"/>
        </w:rPr>
        <w:t>pour</w:t>
      </w:r>
      <w:r w:rsidRPr="009E2167">
        <w:rPr>
          <w:rFonts w:ascii="Times New Roman" w:hAnsi="Times New Roman" w:cs="Times New Roman"/>
          <w:lang w:val="ru-RU"/>
        </w:rPr>
        <w:t xml:space="preserve"> 600 </w:t>
      </w:r>
      <w:r w:rsidRPr="009E2167">
        <w:rPr>
          <w:rFonts w:ascii="Times New Roman" w:hAnsi="Times New Roman" w:cs="Times New Roman"/>
        </w:rPr>
        <w:t>millions</w:t>
      </w:r>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lang w:val="ru-RU"/>
        </w:rPr>
        <w:t>’</w:t>
      </w:r>
      <w:proofErr w:type="spellStart"/>
      <w:r w:rsidRPr="009E2167">
        <w:rPr>
          <w:rFonts w:ascii="Times New Roman" w:hAnsi="Times New Roman" w:cs="Times New Roman"/>
        </w:rPr>
        <w:t>Africains</w:t>
      </w:r>
      <w:proofErr w:type="spellEnd"/>
      <w:r w:rsidRPr="009E2167">
        <w:rPr>
          <w:rFonts w:ascii="Times New Roman" w:hAnsi="Times New Roman" w:cs="Times New Roman"/>
          <w:lang w:val="ru-RU"/>
        </w:rPr>
        <w:t xml:space="preserve">»  </w:t>
      </w:r>
      <w:r w:rsidRPr="009E2167">
        <w:rPr>
          <w:rFonts w:ascii="Times New Roman" w:hAnsi="Times New Roman" w:cs="Times New Roman"/>
          <w:lang w:val="ru-RU"/>
        </w:rPr>
        <w:br/>
        <w:t xml:space="preserve">(«Глобальное унижение для 600 миллионов африканцев»)  </w:t>
      </w:r>
      <w:r w:rsidRPr="009E2167">
        <w:rPr>
          <w:rFonts w:ascii="Times New Roman" w:hAnsi="Times New Roman" w:cs="Times New Roman"/>
          <w:lang w:val="ru-RU"/>
        </w:rPr>
        <w:br/>
        <w:t>Отсутствие ди</w:t>
      </w:r>
      <w:r w:rsidRPr="009E2167">
        <w:rPr>
          <w:rFonts w:ascii="Times New Roman" w:hAnsi="Times New Roman" w:cs="Times New Roman"/>
          <w:lang w:val="ru-RU"/>
        </w:rPr>
        <w:t>алога и обобщённые обвинения без учёта политической ситуации и усилий отдельных стран вызывают чувство несправедливости и дискриминации среди населения.</w:t>
      </w:r>
    </w:p>
    <w:p w14:paraId="390C73A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2.2. Внутреннее социальное неравенство и привилегии элиты  </w:t>
      </w:r>
      <w:r w:rsidRPr="009E2167">
        <w:rPr>
          <w:rFonts w:ascii="Times New Roman" w:hAnsi="Times New Roman" w:cs="Times New Roman"/>
          <w:lang w:val="ru-RU"/>
        </w:rPr>
        <w:br/>
        <w:t>В Того существует проблема социального нера</w:t>
      </w:r>
      <w:r w:rsidRPr="009E2167">
        <w:rPr>
          <w:rFonts w:ascii="Times New Roman" w:hAnsi="Times New Roman" w:cs="Times New Roman"/>
          <w:lang w:val="ru-RU"/>
        </w:rPr>
        <w:t xml:space="preserve">венства, проявляющаяся в привилегиях высших чиновников, особенно в вопросах оплаты коммунальных услуг. Министр профессор </w:t>
      </w:r>
      <w:proofErr w:type="spellStart"/>
      <w:r w:rsidRPr="009E2167">
        <w:rPr>
          <w:rFonts w:ascii="Times New Roman" w:hAnsi="Times New Roman" w:cs="Times New Roman"/>
          <w:lang w:val="ru-RU"/>
        </w:rPr>
        <w:t>Иху</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lang w:val="ru-RU"/>
        </w:rPr>
        <w:t>Ватеба</w:t>
      </w:r>
      <w:proofErr w:type="spellEnd"/>
      <w:r w:rsidRPr="009E2167">
        <w:rPr>
          <w:rFonts w:ascii="Times New Roman" w:hAnsi="Times New Roman" w:cs="Times New Roman"/>
          <w:lang w:val="ru-RU"/>
        </w:rPr>
        <w:t xml:space="preserve"> публично осудил ситуацию, когда министры получают льготы на электроэнергию, оплачиваемую государством, в то время как больши</w:t>
      </w:r>
      <w:r w:rsidRPr="009E2167">
        <w:rPr>
          <w:rFonts w:ascii="Times New Roman" w:hAnsi="Times New Roman" w:cs="Times New Roman"/>
          <w:lang w:val="ru-RU"/>
        </w:rPr>
        <w:t xml:space="preserve">нство граждан испытывают трудности с оплатой.  </w:t>
      </w:r>
      <w:r w:rsidRPr="009E2167">
        <w:rPr>
          <w:rFonts w:ascii="Times New Roman" w:hAnsi="Times New Roman" w:cs="Times New Roman"/>
          <w:lang w:val="ru-RU"/>
        </w:rPr>
        <w:br/>
      </w:r>
      <w:proofErr w:type="spellStart"/>
      <w:r w:rsidRPr="009E2167">
        <w:rPr>
          <w:rFonts w:ascii="Times New Roman" w:hAnsi="Times New Roman" w:cs="Times New Roman"/>
        </w:rPr>
        <w:t>Пример</w:t>
      </w:r>
      <w:proofErr w:type="spellEnd"/>
      <w:r w:rsidRPr="009E2167">
        <w:rPr>
          <w:rFonts w:ascii="Times New Roman" w:hAnsi="Times New Roman" w:cs="Times New Roman"/>
        </w:rPr>
        <w:t xml:space="preserve">:  </w:t>
      </w:r>
      <w:r w:rsidRPr="009E2167">
        <w:rPr>
          <w:rFonts w:ascii="Times New Roman" w:hAnsi="Times New Roman" w:cs="Times New Roman"/>
        </w:rPr>
        <w:br/>
        <w:t>&gt; «…</w:t>
      </w:r>
      <w:proofErr w:type="spellStart"/>
      <w:r w:rsidRPr="009E2167">
        <w:rPr>
          <w:rFonts w:ascii="Times New Roman" w:hAnsi="Times New Roman" w:cs="Times New Roman"/>
        </w:rPr>
        <w:t>certains</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ministres</w:t>
      </w:r>
      <w:proofErr w:type="spellEnd"/>
      <w:r w:rsidRPr="009E2167">
        <w:rPr>
          <w:rFonts w:ascii="Times New Roman" w:hAnsi="Times New Roman" w:cs="Times New Roman"/>
        </w:rPr>
        <w:t xml:space="preserve"> bénéficient d’électricité payée par l’État, avec des factures pouvant atteindre jusqu’à 4 millions de francs CFA, alors que la majorité des citoyens peine à régler ses </w:t>
      </w:r>
      <w:proofErr w:type="gramStart"/>
      <w:r w:rsidRPr="009E2167">
        <w:rPr>
          <w:rFonts w:ascii="Times New Roman" w:hAnsi="Times New Roman" w:cs="Times New Roman"/>
        </w:rPr>
        <w:t>facture</w:t>
      </w:r>
      <w:r w:rsidRPr="009E2167">
        <w:rPr>
          <w:rFonts w:ascii="Times New Roman" w:hAnsi="Times New Roman" w:cs="Times New Roman"/>
        </w:rPr>
        <w:t>s.»</w:t>
      </w:r>
      <w:proofErr w:type="gramEnd"/>
      <w:r w:rsidRPr="009E2167">
        <w:rPr>
          <w:rFonts w:ascii="Times New Roman" w:hAnsi="Times New Roman" w:cs="Times New Roman"/>
        </w:rPr>
        <w:t xml:space="preserve">  </w:t>
      </w:r>
      <w:r w:rsidRPr="009E2167">
        <w:rPr>
          <w:rFonts w:ascii="Times New Roman" w:hAnsi="Times New Roman" w:cs="Times New Roman"/>
        </w:rPr>
        <w:br/>
      </w:r>
      <w:r w:rsidRPr="009E2167">
        <w:rPr>
          <w:rFonts w:ascii="Times New Roman" w:hAnsi="Times New Roman" w:cs="Times New Roman"/>
          <w:lang w:val="ru-RU"/>
        </w:rPr>
        <w:t xml:space="preserve">(«…некоторые министры получают электроэнергию, оплачиваемую государством, с счетами до 4 миллионов франков КФА, в то время как большинство граждан с трудом оплачивают свои счета.»)  </w:t>
      </w:r>
      <w:r w:rsidRPr="009E2167">
        <w:rPr>
          <w:rFonts w:ascii="Times New Roman" w:hAnsi="Times New Roman" w:cs="Times New Roman"/>
          <w:lang w:val="ru-RU"/>
        </w:rPr>
        <w:br/>
        <w:t>Это свидетельствует о глубоком социальном неравенстве и несправедли</w:t>
      </w:r>
      <w:r w:rsidRPr="009E2167">
        <w:rPr>
          <w:rFonts w:ascii="Times New Roman" w:hAnsi="Times New Roman" w:cs="Times New Roman"/>
          <w:lang w:val="ru-RU"/>
        </w:rPr>
        <w:t>вом распределении ресурсов.</w:t>
      </w:r>
    </w:p>
    <w:p w14:paraId="2DBDE4BA"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2.3. Экономическое неравенство и эксплуатация ресурсов  </w:t>
      </w:r>
      <w:r w:rsidRPr="009E2167">
        <w:rPr>
          <w:rFonts w:ascii="Times New Roman" w:hAnsi="Times New Roman" w:cs="Times New Roman"/>
          <w:lang w:val="ru-RU"/>
        </w:rPr>
        <w:br/>
        <w:t>Экономическая политика Того вызывает критику из-за того, что страна экспортирует сырьё и продукцию с высокой добавленной стоимостью, но при этом значительная часть населен</w:t>
      </w:r>
      <w:r w:rsidRPr="009E2167">
        <w:rPr>
          <w:rFonts w:ascii="Times New Roman" w:hAnsi="Times New Roman" w:cs="Times New Roman"/>
          <w:lang w:val="ru-RU"/>
        </w:rPr>
        <w:t xml:space="preserve">ия страдает от нищеты и даже голода.  </w:t>
      </w:r>
      <w:r w:rsidRPr="009E2167">
        <w:rPr>
          <w:rFonts w:ascii="Times New Roman" w:hAnsi="Times New Roman" w:cs="Times New Roman"/>
          <w:lang w:val="ru-RU"/>
        </w:rPr>
        <w:br/>
      </w:r>
      <w:proofErr w:type="spellStart"/>
      <w:r w:rsidRPr="009E2167">
        <w:rPr>
          <w:rFonts w:ascii="Times New Roman" w:hAnsi="Times New Roman" w:cs="Times New Roman"/>
        </w:rPr>
        <w:t>Пример</w:t>
      </w:r>
      <w:proofErr w:type="spellEnd"/>
      <w:r w:rsidRPr="009E2167">
        <w:rPr>
          <w:rFonts w:ascii="Times New Roman" w:hAnsi="Times New Roman" w:cs="Times New Roman"/>
        </w:rPr>
        <w:t xml:space="preserve">:  </w:t>
      </w:r>
      <w:r w:rsidRPr="009E2167">
        <w:rPr>
          <w:rFonts w:ascii="Times New Roman" w:hAnsi="Times New Roman" w:cs="Times New Roman"/>
        </w:rPr>
        <w:br/>
        <w:t>&gt; «</w:t>
      </w:r>
      <w:proofErr w:type="spellStart"/>
      <w:r w:rsidRPr="009E2167">
        <w:rPr>
          <w:rFonts w:ascii="Times New Roman" w:hAnsi="Times New Roman" w:cs="Times New Roman"/>
        </w:rPr>
        <w:t>L’insécurité</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alimentaire</w:t>
      </w:r>
      <w:proofErr w:type="spellEnd"/>
      <w:r w:rsidRPr="009E2167">
        <w:rPr>
          <w:rFonts w:ascii="Times New Roman" w:hAnsi="Times New Roman" w:cs="Times New Roman"/>
        </w:rPr>
        <w:t xml:space="preserve"> touche plus de 60% de la population alors que le Togo est le plus grand exportateur de soja bio vers l’Union </w:t>
      </w:r>
      <w:proofErr w:type="gramStart"/>
      <w:r w:rsidRPr="009E2167">
        <w:rPr>
          <w:rFonts w:ascii="Times New Roman" w:hAnsi="Times New Roman" w:cs="Times New Roman"/>
        </w:rPr>
        <w:t>européenne.»</w:t>
      </w:r>
      <w:proofErr w:type="gramEnd"/>
      <w:r w:rsidRPr="009E2167">
        <w:rPr>
          <w:rFonts w:ascii="Times New Roman" w:hAnsi="Times New Roman" w:cs="Times New Roman"/>
        </w:rPr>
        <w:t xml:space="preserve">  </w:t>
      </w:r>
      <w:r w:rsidRPr="009E2167">
        <w:rPr>
          <w:rFonts w:ascii="Times New Roman" w:hAnsi="Times New Roman" w:cs="Times New Roman"/>
        </w:rPr>
        <w:br/>
      </w:r>
      <w:r w:rsidRPr="009E2167">
        <w:rPr>
          <w:rFonts w:ascii="Times New Roman" w:hAnsi="Times New Roman" w:cs="Times New Roman"/>
          <w:lang w:val="ru-RU"/>
        </w:rPr>
        <w:t>(«Пищевая небезопасность затрагивает более 60% населени</w:t>
      </w:r>
      <w:r w:rsidRPr="009E2167">
        <w:rPr>
          <w:rFonts w:ascii="Times New Roman" w:hAnsi="Times New Roman" w:cs="Times New Roman"/>
          <w:lang w:val="ru-RU"/>
        </w:rPr>
        <w:t xml:space="preserve">я, в то время как Того является крупнейшим экспортером органического соевого боба в Европейский союз.»)  </w:t>
      </w:r>
      <w:r w:rsidRPr="009E2167">
        <w:rPr>
          <w:rFonts w:ascii="Times New Roman" w:hAnsi="Times New Roman" w:cs="Times New Roman"/>
          <w:lang w:val="ru-RU"/>
        </w:rPr>
        <w:br/>
        <w:t>Кроме того, в зоне свободной торговли в Кара иностранные компании получают значительные налоговые льготы, создавая лишь ограниченное количество рабочи</w:t>
      </w:r>
      <w:r w:rsidRPr="009E2167">
        <w:rPr>
          <w:rFonts w:ascii="Times New Roman" w:hAnsi="Times New Roman" w:cs="Times New Roman"/>
          <w:lang w:val="ru-RU"/>
        </w:rPr>
        <w:t xml:space="preserve">х мест с низкими зарплатами.  </w:t>
      </w:r>
      <w:r w:rsidRPr="009E2167">
        <w:rPr>
          <w:rFonts w:ascii="Times New Roman" w:hAnsi="Times New Roman" w:cs="Times New Roman"/>
          <w:lang w:val="ru-RU"/>
        </w:rPr>
        <w:br/>
      </w:r>
      <w:proofErr w:type="spellStart"/>
      <w:r w:rsidRPr="009E2167">
        <w:rPr>
          <w:rFonts w:ascii="Times New Roman" w:hAnsi="Times New Roman" w:cs="Times New Roman"/>
        </w:rPr>
        <w:lastRenderedPageBreak/>
        <w:t>Пример</w:t>
      </w:r>
      <w:proofErr w:type="spellEnd"/>
      <w:r w:rsidRPr="009E2167">
        <w:rPr>
          <w:rFonts w:ascii="Times New Roman" w:hAnsi="Times New Roman" w:cs="Times New Roman"/>
        </w:rPr>
        <w:t xml:space="preserve">:  </w:t>
      </w:r>
      <w:r w:rsidRPr="009E2167">
        <w:rPr>
          <w:rFonts w:ascii="Times New Roman" w:hAnsi="Times New Roman" w:cs="Times New Roman"/>
        </w:rPr>
        <w:br/>
        <w:t xml:space="preserve">&gt; «La </w:t>
      </w:r>
      <w:proofErr w:type="spellStart"/>
      <w:r w:rsidRPr="009E2167">
        <w:rPr>
          <w:rFonts w:ascii="Times New Roman" w:hAnsi="Times New Roman" w:cs="Times New Roman"/>
        </w:rPr>
        <w:t>société</w:t>
      </w:r>
      <w:proofErr w:type="spellEnd"/>
      <w:r w:rsidRPr="009E2167">
        <w:rPr>
          <w:rFonts w:ascii="Times New Roman" w:hAnsi="Times New Roman" w:cs="Times New Roman"/>
        </w:rPr>
        <w:t xml:space="preserve"> Steel Cube Togo Sarl bénéficie d’exonérations fiscales et douanières considérables, crée seulement 450 emplois directs avec des bas salaires (SMIG à 52 500 FCFA</w:t>
      </w:r>
      <w:proofErr w:type="gramStart"/>
      <w:r w:rsidRPr="009E2167">
        <w:rPr>
          <w:rFonts w:ascii="Times New Roman" w:hAnsi="Times New Roman" w:cs="Times New Roman"/>
        </w:rPr>
        <w:t>).»</w:t>
      </w:r>
      <w:proofErr w:type="gramEnd"/>
      <w:r w:rsidRPr="009E2167">
        <w:rPr>
          <w:rFonts w:ascii="Times New Roman" w:hAnsi="Times New Roman" w:cs="Times New Roman"/>
        </w:rPr>
        <w:t xml:space="preserve">  </w:t>
      </w:r>
      <w:r w:rsidRPr="009E2167">
        <w:rPr>
          <w:rFonts w:ascii="Times New Roman" w:hAnsi="Times New Roman" w:cs="Times New Roman"/>
        </w:rPr>
        <w:br/>
      </w:r>
      <w:r w:rsidRPr="009E2167">
        <w:rPr>
          <w:rFonts w:ascii="Times New Roman" w:hAnsi="Times New Roman" w:cs="Times New Roman"/>
          <w:lang w:val="ru-RU"/>
        </w:rPr>
        <w:t xml:space="preserve">(«Компания </w:t>
      </w:r>
      <w:r w:rsidRPr="009E2167">
        <w:rPr>
          <w:rFonts w:ascii="Times New Roman" w:hAnsi="Times New Roman" w:cs="Times New Roman"/>
        </w:rPr>
        <w:t>Steel</w:t>
      </w:r>
      <w:r w:rsidRPr="009E2167">
        <w:rPr>
          <w:rFonts w:ascii="Times New Roman" w:hAnsi="Times New Roman" w:cs="Times New Roman"/>
          <w:lang w:val="ru-RU"/>
        </w:rPr>
        <w:t xml:space="preserve"> </w:t>
      </w:r>
      <w:r w:rsidRPr="009E2167">
        <w:rPr>
          <w:rFonts w:ascii="Times New Roman" w:hAnsi="Times New Roman" w:cs="Times New Roman"/>
        </w:rPr>
        <w:t>Cube</w:t>
      </w:r>
      <w:r w:rsidRPr="009E2167">
        <w:rPr>
          <w:rFonts w:ascii="Times New Roman" w:hAnsi="Times New Roman" w:cs="Times New Roman"/>
          <w:lang w:val="ru-RU"/>
        </w:rPr>
        <w:t xml:space="preserve"> </w:t>
      </w:r>
      <w:r w:rsidRPr="009E2167">
        <w:rPr>
          <w:rFonts w:ascii="Times New Roman" w:hAnsi="Times New Roman" w:cs="Times New Roman"/>
        </w:rPr>
        <w:t>Togo</w:t>
      </w:r>
      <w:r w:rsidRPr="009E2167">
        <w:rPr>
          <w:rFonts w:ascii="Times New Roman" w:hAnsi="Times New Roman" w:cs="Times New Roman"/>
          <w:lang w:val="ru-RU"/>
        </w:rPr>
        <w:t xml:space="preserve"> </w:t>
      </w:r>
      <w:proofErr w:type="spellStart"/>
      <w:r w:rsidRPr="009E2167">
        <w:rPr>
          <w:rFonts w:ascii="Times New Roman" w:hAnsi="Times New Roman" w:cs="Times New Roman"/>
        </w:rPr>
        <w:t>Sarl</w:t>
      </w:r>
      <w:proofErr w:type="spellEnd"/>
      <w:r w:rsidRPr="009E2167">
        <w:rPr>
          <w:rFonts w:ascii="Times New Roman" w:hAnsi="Times New Roman" w:cs="Times New Roman"/>
          <w:lang w:val="ru-RU"/>
        </w:rPr>
        <w:t xml:space="preserve"> пол</w:t>
      </w:r>
      <w:r w:rsidRPr="009E2167">
        <w:rPr>
          <w:rFonts w:ascii="Times New Roman" w:hAnsi="Times New Roman" w:cs="Times New Roman"/>
          <w:lang w:val="ru-RU"/>
        </w:rPr>
        <w:t xml:space="preserve">ьзуется значительными налоговыми и таможенными льготами, создаёт всего 450 рабочих мест с низкими зарплатами (минимальная зарплата 52 500 франков КФА).»)  </w:t>
      </w:r>
      <w:r w:rsidRPr="009E2167">
        <w:rPr>
          <w:rFonts w:ascii="Times New Roman" w:hAnsi="Times New Roman" w:cs="Times New Roman"/>
          <w:lang w:val="ru-RU"/>
        </w:rPr>
        <w:br/>
        <w:t>Это указывает на экономическое неравенство и эксплуатацию ресурсов в интересах узкой элиты и иностра</w:t>
      </w:r>
      <w:r w:rsidRPr="009E2167">
        <w:rPr>
          <w:rFonts w:ascii="Times New Roman" w:hAnsi="Times New Roman" w:cs="Times New Roman"/>
          <w:lang w:val="ru-RU"/>
        </w:rPr>
        <w:t>нных инвесторов.</w:t>
      </w:r>
    </w:p>
    <w:p w14:paraId="68FC6E3D"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2.4. Безопасность и социальные проблемы как факторы неравенства  </w:t>
      </w:r>
      <w:r w:rsidRPr="009E2167">
        <w:rPr>
          <w:rFonts w:ascii="Times New Roman" w:hAnsi="Times New Roman" w:cs="Times New Roman"/>
          <w:lang w:val="ru-RU"/>
        </w:rPr>
        <w:br/>
        <w:t>Распространение террористических я</w:t>
      </w:r>
    </w:p>
    <w:p w14:paraId="371DFC9E"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Источники и материалы:</w:t>
      </w:r>
    </w:p>
    <w:p w14:paraId="147106CD"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facebook</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/133614806766134/</w:t>
      </w:r>
      <w:r w:rsidRPr="009E2167">
        <w:rPr>
          <w:rFonts w:ascii="Times New Roman" w:hAnsi="Times New Roman" w:cs="Times New Roman"/>
        </w:rPr>
        <w:t>posts</w:t>
      </w:r>
      <w:r w:rsidRPr="009E2167">
        <w:rPr>
          <w:rFonts w:ascii="Times New Roman" w:hAnsi="Times New Roman" w:cs="Times New Roman"/>
          <w:lang w:val="ru-RU"/>
        </w:rPr>
        <w:t>/9630519653742221</w:t>
      </w:r>
    </w:p>
    <w:p w14:paraId="4F1EB24D"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facebook</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/545822962113002/</w:t>
      </w:r>
      <w:r w:rsidRPr="009E2167">
        <w:rPr>
          <w:rFonts w:ascii="Times New Roman" w:hAnsi="Times New Roman" w:cs="Times New Roman"/>
        </w:rPr>
        <w:t>posts</w:t>
      </w:r>
      <w:r w:rsidRPr="009E2167">
        <w:rPr>
          <w:rFonts w:ascii="Times New Roman" w:hAnsi="Times New Roman" w:cs="Times New Roman"/>
          <w:lang w:val="ru-RU"/>
        </w:rPr>
        <w:t>/2448</w:t>
      </w:r>
      <w:r w:rsidRPr="009E2167">
        <w:rPr>
          <w:rFonts w:ascii="Times New Roman" w:hAnsi="Times New Roman" w:cs="Times New Roman"/>
          <w:lang w:val="ru-RU"/>
        </w:rPr>
        <w:t>3723491229614</w:t>
      </w:r>
    </w:p>
    <w:p w14:paraId="67AB06EB"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facebook</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/242563059283737/</w:t>
      </w:r>
      <w:r w:rsidRPr="009E2167">
        <w:rPr>
          <w:rFonts w:ascii="Times New Roman" w:hAnsi="Times New Roman" w:cs="Times New Roman"/>
        </w:rPr>
        <w:t>posts</w:t>
      </w:r>
      <w:r w:rsidRPr="009E2167">
        <w:rPr>
          <w:rFonts w:ascii="Times New Roman" w:hAnsi="Times New Roman" w:cs="Times New Roman"/>
          <w:lang w:val="ru-RU"/>
        </w:rPr>
        <w:t>/2745846802288671</w:t>
      </w:r>
    </w:p>
    <w:p w14:paraId="4C2C1426" w14:textId="77777777" w:rsidR="009E2167" w:rsidRPr="009E2167" w:rsidRDefault="009E2167" w:rsidP="009E2167">
      <w:pPr>
        <w:jc w:val="both"/>
        <w:rPr>
          <w:rFonts w:ascii="Times New Roman" w:eastAsiaTheme="majorEastAsia" w:hAnsi="Times New Roman" w:cs="Times New Roman"/>
          <w:b/>
          <w:bCs/>
          <w:color w:val="365F91" w:themeColor="accent1" w:themeShade="BF"/>
          <w:sz w:val="28"/>
          <w:szCs w:val="28"/>
        </w:rPr>
      </w:pPr>
      <w:r w:rsidRPr="009E2167">
        <w:rPr>
          <w:rFonts w:ascii="Times New Roman" w:hAnsi="Times New Roman" w:cs="Times New Roman"/>
          <w:sz w:val="28"/>
          <w:szCs w:val="28"/>
        </w:rPr>
        <w:br w:type="page"/>
      </w:r>
    </w:p>
    <w:p w14:paraId="27354222" w14:textId="3DC86734" w:rsidR="00ED68C6" w:rsidRPr="009E2167" w:rsidRDefault="00B62980" w:rsidP="009E2167">
      <w:pPr>
        <w:pStyle w:val="1"/>
        <w:jc w:val="both"/>
        <w:rPr>
          <w:rFonts w:ascii="Times New Roman" w:hAnsi="Times New Roman" w:cs="Times New Roman"/>
          <w:lang w:val="ru-RU"/>
        </w:rPr>
      </w:pPr>
      <w:bookmarkStart w:id="11" w:name="_Toc206067833"/>
      <w:r w:rsidRPr="009E2167">
        <w:rPr>
          <w:rFonts w:ascii="Times New Roman" w:hAnsi="Times New Roman" w:cs="Times New Roman"/>
        </w:rPr>
        <w:lastRenderedPageBreak/>
        <w:t>Acc</w:t>
      </w:r>
      <w:r w:rsidRPr="009E2167">
        <w:rPr>
          <w:rFonts w:ascii="Times New Roman" w:hAnsi="Times New Roman" w:cs="Times New Roman"/>
          <w:lang w:val="ru-RU"/>
        </w:rPr>
        <w:t>è</w:t>
      </w:r>
      <w:r w:rsidRPr="009E2167">
        <w:rPr>
          <w:rFonts w:ascii="Times New Roman" w:hAnsi="Times New Roman" w:cs="Times New Roman"/>
        </w:rPr>
        <w:t>s</w:t>
      </w:r>
      <w:r w:rsidRPr="009E2167">
        <w:rPr>
          <w:rFonts w:ascii="Times New Roman" w:hAnsi="Times New Roman" w:cs="Times New Roman"/>
          <w:lang w:val="ru-RU"/>
        </w:rPr>
        <w:t xml:space="preserve"> à </w:t>
      </w:r>
      <w:r w:rsidRPr="009E2167">
        <w:rPr>
          <w:rFonts w:ascii="Times New Roman" w:hAnsi="Times New Roman" w:cs="Times New Roman"/>
        </w:rPr>
        <w:t>l</w:t>
      </w:r>
      <w:r w:rsidRPr="009E2167">
        <w:rPr>
          <w:rFonts w:ascii="Times New Roman" w:hAnsi="Times New Roman" w:cs="Times New Roman"/>
          <w:lang w:val="ru-RU"/>
        </w:rPr>
        <w:t>'</w:t>
      </w:r>
      <w:proofErr w:type="spellStart"/>
      <w:r w:rsidRPr="009E2167">
        <w:rPr>
          <w:rFonts w:ascii="Times New Roman" w:hAnsi="Times New Roman" w:cs="Times New Roman"/>
        </w:rPr>
        <w:t>eau</w:t>
      </w:r>
      <w:proofErr w:type="spellEnd"/>
      <w:r w:rsidRPr="009E2167">
        <w:rPr>
          <w:rFonts w:ascii="Times New Roman" w:hAnsi="Times New Roman" w:cs="Times New Roman"/>
          <w:lang w:val="ru-RU"/>
        </w:rPr>
        <w:t xml:space="preserve"> — Доступ к воде</w:t>
      </w:r>
      <w:bookmarkEnd w:id="11"/>
    </w:p>
    <w:p w14:paraId="4136E73F"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Анализ проблем доступа к воде в Того на основе высказываний жителей и официальных источников</w:t>
      </w:r>
    </w:p>
    <w:p w14:paraId="72522E01"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1. Ключевые проблемы доступа к воде в Того</w:t>
      </w:r>
    </w:p>
    <w:p w14:paraId="55BBDF90"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Основная про</w:t>
      </w:r>
      <w:r w:rsidRPr="009E2167">
        <w:rPr>
          <w:rFonts w:ascii="Times New Roman" w:hAnsi="Times New Roman" w:cs="Times New Roman"/>
          <w:lang w:val="ru-RU"/>
        </w:rPr>
        <w:t>блема, выявленная в анализируемых высказываниях, — это ограниченный и затруднённый доступ населения к питьевой воде, особенно в сельских и отдалённых регионах страны. Несмотря на реализуемые проекты и международную поддержку, значительная часть населения в</w:t>
      </w:r>
      <w:r w:rsidRPr="009E2167">
        <w:rPr>
          <w:rFonts w:ascii="Times New Roman" w:hAnsi="Times New Roman" w:cs="Times New Roman"/>
          <w:lang w:val="ru-RU"/>
        </w:rPr>
        <w:t>ынуждена преодолевать большие расстояния для получения воды, что негативно сказывается на качестве жизни и здоровье.</w:t>
      </w:r>
    </w:p>
    <w:p w14:paraId="237C7340"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 Проявления проблем</w:t>
      </w:r>
    </w:p>
    <w:p w14:paraId="785E3337"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2.1. Длительные расстояния до источников воды</w:t>
      </w:r>
    </w:p>
    <w:p w14:paraId="50DFC46F"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В отчёте Всемирного банка (2022) подчёркивается, что «большинство тогол</w:t>
      </w:r>
      <w:r w:rsidRPr="009E2167">
        <w:rPr>
          <w:rFonts w:ascii="Times New Roman" w:hAnsi="Times New Roman" w:cs="Times New Roman"/>
          <w:lang w:val="ru-RU"/>
        </w:rPr>
        <w:t>езцев (обозначенных оранжевым и красным на карте) вынуждены проходить минимум 3 км и до более 4 км, чтобы добраться до точки с питьевой водой» («</w:t>
      </w:r>
      <w:r w:rsidRPr="009E2167">
        <w:rPr>
          <w:rFonts w:ascii="Times New Roman" w:hAnsi="Times New Roman" w:cs="Times New Roman"/>
        </w:rPr>
        <w:t>la</w:t>
      </w:r>
      <w:r w:rsidRPr="009E2167">
        <w:rPr>
          <w:rFonts w:ascii="Times New Roman" w:hAnsi="Times New Roman" w:cs="Times New Roman"/>
          <w:lang w:val="ru-RU"/>
        </w:rPr>
        <w:t xml:space="preserve"> </w:t>
      </w:r>
      <w:proofErr w:type="spellStart"/>
      <w:r w:rsidRPr="009E2167">
        <w:rPr>
          <w:rFonts w:ascii="Times New Roman" w:hAnsi="Times New Roman" w:cs="Times New Roman"/>
        </w:rPr>
        <w:t>grande</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majorit</w:t>
      </w:r>
      <w:proofErr w:type="spellEnd"/>
      <w:r w:rsidRPr="009E2167">
        <w:rPr>
          <w:rFonts w:ascii="Times New Roman" w:hAnsi="Times New Roman" w:cs="Times New Roman"/>
          <w:lang w:val="ru-RU"/>
        </w:rPr>
        <w:t xml:space="preserve">é </w:t>
      </w:r>
      <w:r w:rsidRPr="009E2167">
        <w:rPr>
          <w:rFonts w:ascii="Times New Roman" w:hAnsi="Times New Roman" w:cs="Times New Roman"/>
        </w:rPr>
        <w:t>des</w:t>
      </w:r>
      <w:r w:rsidRPr="009E2167">
        <w:rPr>
          <w:rFonts w:ascii="Times New Roman" w:hAnsi="Times New Roman" w:cs="Times New Roman"/>
          <w:lang w:val="ru-RU"/>
        </w:rPr>
        <w:t xml:space="preserve"> </w:t>
      </w:r>
      <w:proofErr w:type="spellStart"/>
      <w:r w:rsidRPr="009E2167">
        <w:rPr>
          <w:rFonts w:ascii="Times New Roman" w:hAnsi="Times New Roman" w:cs="Times New Roman"/>
        </w:rPr>
        <w:t>togolais</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repr</w:t>
      </w:r>
      <w:proofErr w:type="spellEnd"/>
      <w:r w:rsidRPr="009E2167">
        <w:rPr>
          <w:rFonts w:ascii="Times New Roman" w:hAnsi="Times New Roman" w:cs="Times New Roman"/>
          <w:lang w:val="ru-RU"/>
        </w:rPr>
        <w:t>é</w:t>
      </w:r>
      <w:r w:rsidRPr="009E2167">
        <w:rPr>
          <w:rFonts w:ascii="Times New Roman" w:hAnsi="Times New Roman" w:cs="Times New Roman"/>
        </w:rPr>
        <w:t>sent</w:t>
      </w:r>
      <w:r w:rsidRPr="009E2167">
        <w:rPr>
          <w:rFonts w:ascii="Times New Roman" w:hAnsi="Times New Roman" w:cs="Times New Roman"/>
          <w:lang w:val="ru-RU"/>
        </w:rPr>
        <w:t>é</w:t>
      </w:r>
      <w:r w:rsidRPr="009E2167">
        <w:rPr>
          <w:rFonts w:ascii="Times New Roman" w:hAnsi="Times New Roman" w:cs="Times New Roman"/>
        </w:rPr>
        <w:t>e</w:t>
      </w:r>
      <w:r w:rsidRPr="009E2167">
        <w:rPr>
          <w:rFonts w:ascii="Times New Roman" w:hAnsi="Times New Roman" w:cs="Times New Roman"/>
          <w:lang w:val="ru-RU"/>
        </w:rPr>
        <w:t xml:space="preserve"> (</w:t>
      </w:r>
      <w:proofErr w:type="spellStart"/>
      <w:r w:rsidRPr="009E2167">
        <w:rPr>
          <w:rFonts w:ascii="Times New Roman" w:hAnsi="Times New Roman" w:cs="Times New Roman"/>
        </w:rPr>
        <w:t>en</w:t>
      </w:r>
      <w:proofErr w:type="spellEnd"/>
      <w:r w:rsidRPr="009E2167">
        <w:rPr>
          <w:rFonts w:ascii="Times New Roman" w:hAnsi="Times New Roman" w:cs="Times New Roman"/>
          <w:lang w:val="ru-RU"/>
        </w:rPr>
        <w:t xml:space="preserve"> </w:t>
      </w:r>
      <w:r w:rsidRPr="009E2167">
        <w:rPr>
          <w:rFonts w:ascii="Times New Roman" w:hAnsi="Times New Roman" w:cs="Times New Roman"/>
        </w:rPr>
        <w:t>orange</w:t>
      </w:r>
      <w:r w:rsidRPr="009E2167">
        <w:rPr>
          <w:rFonts w:ascii="Times New Roman" w:hAnsi="Times New Roman" w:cs="Times New Roman"/>
          <w:lang w:val="ru-RU"/>
        </w:rPr>
        <w:t xml:space="preserve"> </w:t>
      </w:r>
      <w:r w:rsidRPr="009E2167">
        <w:rPr>
          <w:rFonts w:ascii="Times New Roman" w:hAnsi="Times New Roman" w:cs="Times New Roman"/>
        </w:rPr>
        <w:t>et</w:t>
      </w:r>
      <w:r w:rsidRPr="009E2167">
        <w:rPr>
          <w:rFonts w:ascii="Times New Roman" w:hAnsi="Times New Roman" w:cs="Times New Roman"/>
          <w:lang w:val="ru-RU"/>
        </w:rPr>
        <w:t xml:space="preserve"> </w:t>
      </w:r>
      <w:r w:rsidRPr="009E2167">
        <w:rPr>
          <w:rFonts w:ascii="Times New Roman" w:hAnsi="Times New Roman" w:cs="Times New Roman"/>
        </w:rPr>
        <w:t>rouge</w:t>
      </w:r>
      <w:r w:rsidRPr="009E2167">
        <w:rPr>
          <w:rFonts w:ascii="Times New Roman" w:hAnsi="Times New Roman" w:cs="Times New Roman"/>
          <w:lang w:val="ru-RU"/>
        </w:rPr>
        <w:t xml:space="preserve"> </w:t>
      </w:r>
      <w:r w:rsidRPr="009E2167">
        <w:rPr>
          <w:rFonts w:ascii="Times New Roman" w:hAnsi="Times New Roman" w:cs="Times New Roman"/>
        </w:rPr>
        <w:t>sur</w:t>
      </w:r>
      <w:r w:rsidRPr="009E2167">
        <w:rPr>
          <w:rFonts w:ascii="Times New Roman" w:hAnsi="Times New Roman" w:cs="Times New Roman"/>
          <w:lang w:val="ru-RU"/>
        </w:rPr>
        <w:t xml:space="preserve"> </w:t>
      </w:r>
      <w:proofErr w:type="spellStart"/>
      <w:r w:rsidRPr="009E2167">
        <w:rPr>
          <w:rFonts w:ascii="Times New Roman" w:hAnsi="Times New Roman" w:cs="Times New Roman"/>
        </w:rPr>
        <w:t>cette</w:t>
      </w:r>
      <w:proofErr w:type="spellEnd"/>
      <w:r w:rsidRPr="009E2167">
        <w:rPr>
          <w:rFonts w:ascii="Times New Roman" w:hAnsi="Times New Roman" w:cs="Times New Roman"/>
          <w:lang w:val="ru-RU"/>
        </w:rPr>
        <w:t xml:space="preserve"> </w:t>
      </w:r>
      <w:r w:rsidRPr="009E2167">
        <w:rPr>
          <w:rFonts w:ascii="Times New Roman" w:hAnsi="Times New Roman" w:cs="Times New Roman"/>
        </w:rPr>
        <w:t>carte</w:t>
      </w:r>
      <w:r w:rsidRPr="009E2167">
        <w:rPr>
          <w:rFonts w:ascii="Times New Roman" w:hAnsi="Times New Roman" w:cs="Times New Roman"/>
          <w:lang w:val="ru-RU"/>
        </w:rPr>
        <w:t xml:space="preserve">) </w:t>
      </w:r>
      <w:r w:rsidRPr="009E2167">
        <w:rPr>
          <w:rFonts w:ascii="Times New Roman" w:hAnsi="Times New Roman" w:cs="Times New Roman"/>
        </w:rPr>
        <w:t>doit</w:t>
      </w:r>
      <w:r w:rsidRPr="009E2167">
        <w:rPr>
          <w:rFonts w:ascii="Times New Roman" w:hAnsi="Times New Roman" w:cs="Times New Roman"/>
          <w:lang w:val="ru-RU"/>
        </w:rPr>
        <w:t xml:space="preserve"> </w:t>
      </w:r>
      <w:proofErr w:type="spellStart"/>
      <w:r w:rsidRPr="009E2167">
        <w:rPr>
          <w:rFonts w:ascii="Times New Roman" w:hAnsi="Times New Roman" w:cs="Times New Roman"/>
        </w:rPr>
        <w:t>parcourir</w:t>
      </w:r>
      <w:proofErr w:type="spellEnd"/>
      <w:r w:rsidRPr="009E2167">
        <w:rPr>
          <w:rFonts w:ascii="Times New Roman" w:hAnsi="Times New Roman" w:cs="Times New Roman"/>
          <w:lang w:val="ru-RU"/>
        </w:rPr>
        <w:t xml:space="preserve"> </w:t>
      </w:r>
      <w:r w:rsidRPr="009E2167">
        <w:rPr>
          <w:rFonts w:ascii="Times New Roman" w:hAnsi="Times New Roman" w:cs="Times New Roman"/>
        </w:rPr>
        <w:t>au</w:t>
      </w:r>
      <w:r w:rsidRPr="009E2167">
        <w:rPr>
          <w:rFonts w:ascii="Times New Roman" w:hAnsi="Times New Roman" w:cs="Times New Roman"/>
          <w:lang w:val="ru-RU"/>
        </w:rPr>
        <w:t xml:space="preserve"> </w:t>
      </w:r>
      <w:r w:rsidRPr="009E2167">
        <w:rPr>
          <w:rFonts w:ascii="Times New Roman" w:hAnsi="Times New Roman" w:cs="Times New Roman"/>
        </w:rPr>
        <w:t>minimum</w:t>
      </w:r>
      <w:r w:rsidRPr="009E2167">
        <w:rPr>
          <w:rFonts w:ascii="Times New Roman" w:hAnsi="Times New Roman" w:cs="Times New Roman"/>
          <w:lang w:val="ru-RU"/>
        </w:rPr>
        <w:t xml:space="preserve"> 3 </w:t>
      </w:r>
      <w:r w:rsidRPr="009E2167">
        <w:rPr>
          <w:rFonts w:ascii="Times New Roman" w:hAnsi="Times New Roman" w:cs="Times New Roman"/>
        </w:rPr>
        <w:t>km</w:t>
      </w:r>
      <w:r w:rsidRPr="009E2167">
        <w:rPr>
          <w:rFonts w:ascii="Times New Roman" w:hAnsi="Times New Roman" w:cs="Times New Roman"/>
          <w:lang w:val="ru-RU"/>
        </w:rPr>
        <w:t xml:space="preserve"> </w:t>
      </w:r>
      <w:r w:rsidRPr="009E2167">
        <w:rPr>
          <w:rFonts w:ascii="Times New Roman" w:hAnsi="Times New Roman" w:cs="Times New Roman"/>
        </w:rPr>
        <w:t>et</w:t>
      </w:r>
      <w:r w:rsidRPr="009E2167">
        <w:rPr>
          <w:rFonts w:ascii="Times New Roman" w:hAnsi="Times New Roman" w:cs="Times New Roman"/>
          <w:lang w:val="ru-RU"/>
        </w:rPr>
        <w:t xml:space="preserve"> </w:t>
      </w:r>
      <w:proofErr w:type="spellStart"/>
      <w:r w:rsidRPr="009E2167">
        <w:rPr>
          <w:rFonts w:ascii="Times New Roman" w:hAnsi="Times New Roman" w:cs="Times New Roman"/>
        </w:rPr>
        <w:t>jusqu</w:t>
      </w:r>
      <w:proofErr w:type="spellEnd"/>
      <w:r w:rsidRPr="009E2167">
        <w:rPr>
          <w:rFonts w:ascii="Times New Roman" w:hAnsi="Times New Roman" w:cs="Times New Roman"/>
          <w:lang w:val="ru-RU"/>
        </w:rPr>
        <w:t xml:space="preserve">'à </w:t>
      </w:r>
      <w:r w:rsidRPr="009E2167">
        <w:rPr>
          <w:rFonts w:ascii="Times New Roman" w:hAnsi="Times New Roman" w:cs="Times New Roman"/>
        </w:rPr>
        <w:t>plus</w:t>
      </w:r>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4 </w:t>
      </w:r>
      <w:r w:rsidRPr="009E2167">
        <w:rPr>
          <w:rFonts w:ascii="Times New Roman" w:hAnsi="Times New Roman" w:cs="Times New Roman"/>
        </w:rPr>
        <w:t>km</w:t>
      </w:r>
      <w:r w:rsidRPr="009E2167">
        <w:rPr>
          <w:rFonts w:ascii="Times New Roman" w:hAnsi="Times New Roman" w:cs="Times New Roman"/>
          <w:lang w:val="ru-RU"/>
        </w:rPr>
        <w:t xml:space="preserve"> </w:t>
      </w:r>
      <w:r w:rsidRPr="009E2167">
        <w:rPr>
          <w:rFonts w:ascii="Times New Roman" w:hAnsi="Times New Roman" w:cs="Times New Roman"/>
        </w:rPr>
        <w:t>pour</w:t>
      </w:r>
      <w:r w:rsidRPr="009E2167">
        <w:rPr>
          <w:rFonts w:ascii="Times New Roman" w:hAnsi="Times New Roman" w:cs="Times New Roman"/>
          <w:lang w:val="ru-RU"/>
        </w:rPr>
        <w:t xml:space="preserve"> </w:t>
      </w:r>
      <w:r w:rsidRPr="009E2167">
        <w:rPr>
          <w:rFonts w:ascii="Times New Roman" w:hAnsi="Times New Roman" w:cs="Times New Roman"/>
        </w:rPr>
        <w:t>acc</w:t>
      </w:r>
      <w:r w:rsidRPr="009E2167">
        <w:rPr>
          <w:rFonts w:ascii="Times New Roman" w:hAnsi="Times New Roman" w:cs="Times New Roman"/>
          <w:lang w:val="ru-RU"/>
        </w:rPr>
        <w:t>é</w:t>
      </w:r>
      <w:r w:rsidRPr="009E2167">
        <w:rPr>
          <w:rFonts w:ascii="Times New Roman" w:hAnsi="Times New Roman" w:cs="Times New Roman"/>
        </w:rPr>
        <w:t>der</w:t>
      </w:r>
      <w:r w:rsidRPr="009E2167">
        <w:rPr>
          <w:rFonts w:ascii="Times New Roman" w:hAnsi="Times New Roman" w:cs="Times New Roman"/>
          <w:lang w:val="ru-RU"/>
        </w:rPr>
        <w:t xml:space="preserve"> à </w:t>
      </w:r>
      <w:r w:rsidRPr="009E2167">
        <w:rPr>
          <w:rFonts w:ascii="Times New Roman" w:hAnsi="Times New Roman" w:cs="Times New Roman"/>
        </w:rPr>
        <w:t>un</w:t>
      </w:r>
      <w:r w:rsidRPr="009E2167">
        <w:rPr>
          <w:rFonts w:ascii="Times New Roman" w:hAnsi="Times New Roman" w:cs="Times New Roman"/>
          <w:lang w:val="ru-RU"/>
        </w:rPr>
        <w:t xml:space="preserve"> </w:t>
      </w:r>
      <w:r w:rsidRPr="009E2167">
        <w:rPr>
          <w:rFonts w:ascii="Times New Roman" w:hAnsi="Times New Roman" w:cs="Times New Roman"/>
        </w:rPr>
        <w:t>point</w:t>
      </w:r>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lang w:val="ru-RU"/>
        </w:rPr>
        <w:t>'</w:t>
      </w:r>
      <w:proofErr w:type="spellStart"/>
      <w:r w:rsidRPr="009E2167">
        <w:rPr>
          <w:rFonts w:ascii="Times New Roman" w:hAnsi="Times New Roman" w:cs="Times New Roman"/>
        </w:rPr>
        <w:t>eau</w:t>
      </w:r>
      <w:proofErr w:type="spellEnd"/>
      <w:r w:rsidRPr="009E2167">
        <w:rPr>
          <w:rFonts w:ascii="Times New Roman" w:hAnsi="Times New Roman" w:cs="Times New Roman"/>
          <w:lang w:val="ru-RU"/>
        </w:rPr>
        <w:t xml:space="preserve"> </w:t>
      </w:r>
      <w:r w:rsidRPr="009E2167">
        <w:rPr>
          <w:rFonts w:ascii="Times New Roman" w:hAnsi="Times New Roman" w:cs="Times New Roman"/>
        </w:rPr>
        <w:t>potable</w:t>
      </w:r>
      <w:r w:rsidRPr="009E2167">
        <w:rPr>
          <w:rFonts w:ascii="Times New Roman" w:hAnsi="Times New Roman" w:cs="Times New Roman"/>
          <w:lang w:val="ru-RU"/>
        </w:rPr>
        <w:t>»). Это свидетельствует о серьёзной нехватке инфраструктуры и водных ресурсов в населённых пунктах.</w:t>
      </w:r>
    </w:p>
    <w:p w14:paraId="337FAF1E"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2.2. Реализация проектов доступа к воде</w:t>
      </w:r>
    </w:p>
    <w:p w14:paraId="446DCEBE"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За последние 10 лет реализованы несколько крупных прое</w:t>
      </w:r>
      <w:r w:rsidRPr="009E2167">
        <w:rPr>
          <w:rFonts w:ascii="Times New Roman" w:hAnsi="Times New Roman" w:cs="Times New Roman"/>
          <w:lang w:val="ru-RU"/>
        </w:rPr>
        <w:t>ктов, направленных на улучшение ситуации, например:</w:t>
      </w:r>
    </w:p>
    <w:p w14:paraId="43A11562"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Проект улучшения санитарных условий в школах и сельской местности (</w:t>
      </w:r>
      <w:r w:rsidRPr="009E2167">
        <w:rPr>
          <w:rFonts w:ascii="Times New Roman" w:hAnsi="Times New Roman" w:cs="Times New Roman"/>
        </w:rPr>
        <w:t>PASSCO</w:t>
      </w:r>
      <w:r w:rsidRPr="009E2167">
        <w:rPr>
          <w:rFonts w:ascii="Times New Roman" w:hAnsi="Times New Roman" w:cs="Times New Roman"/>
          <w:lang w:val="ru-RU"/>
        </w:rPr>
        <w:t>), финансируемый Агентством французского развития (</w:t>
      </w:r>
      <w:r w:rsidRPr="009E2167">
        <w:rPr>
          <w:rFonts w:ascii="Times New Roman" w:hAnsi="Times New Roman" w:cs="Times New Roman"/>
        </w:rPr>
        <w:t>AFD</w:t>
      </w:r>
      <w:r w:rsidRPr="009E2167">
        <w:rPr>
          <w:rFonts w:ascii="Times New Roman" w:hAnsi="Times New Roman" w:cs="Times New Roman"/>
          <w:lang w:val="ru-RU"/>
        </w:rPr>
        <w:t>), предусматривает установку и восстановление более 600 ручных насосов, вкл</w:t>
      </w:r>
      <w:r w:rsidRPr="009E2167">
        <w:rPr>
          <w:rFonts w:ascii="Times New Roman" w:hAnsi="Times New Roman" w:cs="Times New Roman"/>
          <w:lang w:val="ru-RU"/>
        </w:rPr>
        <w:t>ючая 250 в начальных школах и 140 в общинах. Проект охватывает свыше 300 000 человек, включая около 50 000 школьников в регионах Саваны и Кара.</w:t>
      </w:r>
    </w:p>
    <w:p w14:paraId="15BE1996"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Национальный проект развития сектора воды (</w:t>
      </w:r>
      <w:r w:rsidRPr="009E2167">
        <w:rPr>
          <w:rFonts w:ascii="Times New Roman" w:hAnsi="Times New Roman" w:cs="Times New Roman"/>
        </w:rPr>
        <w:t>PND</w:t>
      </w:r>
      <w:r w:rsidRPr="009E2167">
        <w:rPr>
          <w:rFonts w:ascii="Times New Roman" w:hAnsi="Times New Roman" w:cs="Times New Roman"/>
          <w:lang w:val="ru-RU"/>
        </w:rPr>
        <w:t>-</w:t>
      </w:r>
      <w:proofErr w:type="spellStart"/>
      <w:r w:rsidRPr="009E2167">
        <w:rPr>
          <w:rFonts w:ascii="Times New Roman" w:hAnsi="Times New Roman" w:cs="Times New Roman"/>
        </w:rPr>
        <w:t>Eau</w:t>
      </w:r>
      <w:proofErr w:type="spellEnd"/>
      <w:r w:rsidRPr="009E2167">
        <w:rPr>
          <w:rFonts w:ascii="Times New Roman" w:hAnsi="Times New Roman" w:cs="Times New Roman"/>
          <w:lang w:val="ru-RU"/>
        </w:rPr>
        <w:t xml:space="preserve">), стартовавший в 2020 году, направлен на улучшение доступа </w:t>
      </w:r>
      <w:r w:rsidRPr="009E2167">
        <w:rPr>
          <w:rFonts w:ascii="Times New Roman" w:hAnsi="Times New Roman" w:cs="Times New Roman"/>
          <w:lang w:val="ru-RU"/>
        </w:rPr>
        <w:t xml:space="preserve">к питьевой воде в городах и </w:t>
      </w:r>
      <w:proofErr w:type="spellStart"/>
      <w:r w:rsidRPr="009E2167">
        <w:rPr>
          <w:rFonts w:ascii="Times New Roman" w:hAnsi="Times New Roman" w:cs="Times New Roman"/>
          <w:lang w:val="ru-RU"/>
        </w:rPr>
        <w:t>полугородах</w:t>
      </w:r>
      <w:proofErr w:type="spellEnd"/>
      <w:r w:rsidRPr="009E2167">
        <w:rPr>
          <w:rFonts w:ascii="Times New Roman" w:hAnsi="Times New Roman" w:cs="Times New Roman"/>
          <w:lang w:val="ru-RU"/>
        </w:rPr>
        <w:t xml:space="preserve">, таких как </w:t>
      </w:r>
      <w:proofErr w:type="spellStart"/>
      <w:r w:rsidRPr="009E2167">
        <w:rPr>
          <w:rFonts w:ascii="Times New Roman" w:hAnsi="Times New Roman" w:cs="Times New Roman"/>
          <w:lang w:val="ru-RU"/>
        </w:rPr>
        <w:t>Дапаонг</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lang w:val="ru-RU"/>
        </w:rPr>
        <w:t>Цинкассе</w:t>
      </w:r>
      <w:proofErr w:type="spellEnd"/>
      <w:r w:rsidRPr="009E2167">
        <w:rPr>
          <w:rFonts w:ascii="Times New Roman" w:hAnsi="Times New Roman" w:cs="Times New Roman"/>
          <w:lang w:val="ru-RU"/>
        </w:rPr>
        <w:t xml:space="preserve"> и другие, с использованием вод из озера </w:t>
      </w:r>
      <w:proofErr w:type="spellStart"/>
      <w:r w:rsidRPr="009E2167">
        <w:rPr>
          <w:rFonts w:ascii="Times New Roman" w:hAnsi="Times New Roman" w:cs="Times New Roman"/>
          <w:lang w:val="ru-RU"/>
        </w:rPr>
        <w:t>Далвак</w:t>
      </w:r>
      <w:proofErr w:type="spellEnd"/>
      <w:r w:rsidRPr="009E2167">
        <w:rPr>
          <w:rFonts w:ascii="Times New Roman" w:hAnsi="Times New Roman" w:cs="Times New Roman"/>
          <w:lang w:val="ru-RU"/>
        </w:rPr>
        <w:t>. Финансирование — 40 млн евро в виде суверенного кредита.</w:t>
      </w:r>
    </w:p>
    <w:p w14:paraId="38E83FD2"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Однако, несмотря на эти усилия, проблемы остаются актуальными, что вызывает критик</w:t>
      </w:r>
      <w:r w:rsidRPr="009E2167">
        <w:rPr>
          <w:rFonts w:ascii="Times New Roman" w:hAnsi="Times New Roman" w:cs="Times New Roman"/>
          <w:lang w:val="ru-RU"/>
        </w:rPr>
        <w:t xml:space="preserve">у в адрес власти. Например, в одном из высказываний отмечается: «Вот один из итогов 20 лет правления </w:t>
      </w:r>
      <w:proofErr w:type="spellStart"/>
      <w:r w:rsidRPr="009E2167">
        <w:rPr>
          <w:rFonts w:ascii="Times New Roman" w:hAnsi="Times New Roman" w:cs="Times New Roman"/>
          <w:lang w:val="ru-RU"/>
        </w:rPr>
        <w:t>Фауре</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lang w:val="ru-RU"/>
        </w:rPr>
        <w:t>Гнассингбе</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Это</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должно</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измениться</w:t>
      </w:r>
      <w:proofErr w:type="spellEnd"/>
      <w:r w:rsidRPr="009E2167">
        <w:rPr>
          <w:rFonts w:ascii="Times New Roman" w:hAnsi="Times New Roman" w:cs="Times New Roman"/>
        </w:rPr>
        <w:t xml:space="preserve">» («Voilà l'un des bilans des 20 ans de faure gnassingbé à la tête du pays. </w:t>
      </w:r>
      <w:proofErr w:type="spellStart"/>
      <w:r w:rsidRPr="009E2167">
        <w:rPr>
          <w:rFonts w:ascii="Times New Roman" w:hAnsi="Times New Roman" w:cs="Times New Roman"/>
        </w:rPr>
        <w:t>Cela</w:t>
      </w:r>
      <w:proofErr w:type="spellEnd"/>
      <w:r w:rsidRPr="009E2167">
        <w:rPr>
          <w:rFonts w:ascii="Times New Roman" w:hAnsi="Times New Roman" w:cs="Times New Roman"/>
          <w:lang w:val="ru-RU"/>
        </w:rPr>
        <w:t xml:space="preserve"> </w:t>
      </w:r>
      <w:r w:rsidRPr="009E2167">
        <w:rPr>
          <w:rFonts w:ascii="Times New Roman" w:hAnsi="Times New Roman" w:cs="Times New Roman"/>
        </w:rPr>
        <w:t>doit</w:t>
      </w:r>
      <w:r w:rsidRPr="009E2167">
        <w:rPr>
          <w:rFonts w:ascii="Times New Roman" w:hAnsi="Times New Roman" w:cs="Times New Roman"/>
          <w:lang w:val="ru-RU"/>
        </w:rPr>
        <w:t xml:space="preserve"> </w:t>
      </w:r>
      <w:r w:rsidRPr="009E2167">
        <w:rPr>
          <w:rFonts w:ascii="Times New Roman" w:hAnsi="Times New Roman" w:cs="Times New Roman"/>
        </w:rPr>
        <w:t>changer</w:t>
      </w:r>
      <w:r w:rsidRPr="009E2167">
        <w:rPr>
          <w:rFonts w:ascii="Times New Roman" w:hAnsi="Times New Roman" w:cs="Times New Roman"/>
          <w:lang w:val="ru-RU"/>
        </w:rPr>
        <w:t>»).</w:t>
      </w:r>
    </w:p>
    <w:p w14:paraId="40E53B33"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2.3. Международная </w:t>
      </w:r>
      <w:r w:rsidRPr="009E2167">
        <w:rPr>
          <w:rFonts w:ascii="Times New Roman" w:hAnsi="Times New Roman" w:cs="Times New Roman"/>
          <w:lang w:val="ru-RU"/>
        </w:rPr>
        <w:t>поддержка и сотрудничество</w:t>
      </w:r>
    </w:p>
    <w:p w14:paraId="351CDA30"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UNICEF</w:t>
      </w:r>
      <w:r w:rsidRPr="009E2167">
        <w:rPr>
          <w:rFonts w:ascii="Times New Roman" w:hAnsi="Times New Roman" w:cs="Times New Roman"/>
          <w:lang w:val="ru-RU"/>
        </w:rPr>
        <w:t xml:space="preserve"> отмечает прогресс в снижении детской смертности и улучшении доступа к питьевой воде, но подчёркивает необходимость дальнейших усилий. Представитель </w:t>
      </w:r>
      <w:r w:rsidRPr="009E2167">
        <w:rPr>
          <w:rFonts w:ascii="Times New Roman" w:hAnsi="Times New Roman" w:cs="Times New Roman"/>
        </w:rPr>
        <w:t>UNICEF</w:t>
      </w:r>
      <w:r w:rsidRPr="009E2167">
        <w:rPr>
          <w:rFonts w:ascii="Times New Roman" w:hAnsi="Times New Roman" w:cs="Times New Roman"/>
          <w:lang w:val="ru-RU"/>
        </w:rPr>
        <w:t xml:space="preserve"> заявил: «Того обладает необходимым потенциалом, чтобы стать образцо</w:t>
      </w:r>
      <w:r w:rsidRPr="009E2167">
        <w:rPr>
          <w:rFonts w:ascii="Times New Roman" w:hAnsi="Times New Roman" w:cs="Times New Roman"/>
          <w:lang w:val="ru-RU"/>
        </w:rPr>
        <w:t>м в области развития и достижения целей устойчивого развития» («</w:t>
      </w:r>
      <w:r w:rsidRPr="009E2167">
        <w:rPr>
          <w:rFonts w:ascii="Times New Roman" w:hAnsi="Times New Roman" w:cs="Times New Roman"/>
        </w:rPr>
        <w:t>le</w:t>
      </w:r>
      <w:r w:rsidRPr="009E2167">
        <w:rPr>
          <w:rFonts w:ascii="Times New Roman" w:hAnsi="Times New Roman" w:cs="Times New Roman"/>
          <w:lang w:val="ru-RU"/>
        </w:rPr>
        <w:t xml:space="preserve"> </w:t>
      </w:r>
      <w:r w:rsidRPr="009E2167">
        <w:rPr>
          <w:rFonts w:ascii="Times New Roman" w:hAnsi="Times New Roman" w:cs="Times New Roman"/>
        </w:rPr>
        <w:t>Togo</w:t>
      </w:r>
      <w:r w:rsidRPr="009E2167">
        <w:rPr>
          <w:rFonts w:ascii="Times New Roman" w:hAnsi="Times New Roman" w:cs="Times New Roman"/>
          <w:lang w:val="ru-RU"/>
        </w:rPr>
        <w:t xml:space="preserve"> </w:t>
      </w:r>
      <w:r w:rsidRPr="009E2167">
        <w:rPr>
          <w:rFonts w:ascii="Times New Roman" w:hAnsi="Times New Roman" w:cs="Times New Roman"/>
        </w:rPr>
        <w:t>dispose</w:t>
      </w:r>
      <w:r w:rsidRPr="009E2167">
        <w:rPr>
          <w:rFonts w:ascii="Times New Roman" w:hAnsi="Times New Roman" w:cs="Times New Roman"/>
          <w:lang w:val="ru-RU"/>
        </w:rPr>
        <w:t xml:space="preserve"> </w:t>
      </w:r>
      <w:r w:rsidRPr="009E2167">
        <w:rPr>
          <w:rFonts w:ascii="Times New Roman" w:hAnsi="Times New Roman" w:cs="Times New Roman"/>
        </w:rPr>
        <w:t>du</w:t>
      </w:r>
      <w:r w:rsidRPr="009E2167">
        <w:rPr>
          <w:rFonts w:ascii="Times New Roman" w:hAnsi="Times New Roman" w:cs="Times New Roman"/>
          <w:lang w:val="ru-RU"/>
        </w:rPr>
        <w:t xml:space="preserve"> </w:t>
      </w:r>
      <w:proofErr w:type="spellStart"/>
      <w:r w:rsidRPr="009E2167">
        <w:rPr>
          <w:rFonts w:ascii="Times New Roman" w:hAnsi="Times New Roman" w:cs="Times New Roman"/>
        </w:rPr>
        <w:t>potentiel</w:t>
      </w:r>
      <w:proofErr w:type="spellEnd"/>
      <w:r w:rsidRPr="009E2167">
        <w:rPr>
          <w:rFonts w:ascii="Times New Roman" w:hAnsi="Times New Roman" w:cs="Times New Roman"/>
          <w:lang w:val="ru-RU"/>
        </w:rPr>
        <w:t xml:space="preserve"> </w:t>
      </w:r>
      <w:r w:rsidRPr="009E2167">
        <w:rPr>
          <w:rFonts w:ascii="Times New Roman" w:hAnsi="Times New Roman" w:cs="Times New Roman"/>
        </w:rPr>
        <w:t>n</w:t>
      </w:r>
      <w:r w:rsidRPr="009E2167">
        <w:rPr>
          <w:rFonts w:ascii="Times New Roman" w:hAnsi="Times New Roman" w:cs="Times New Roman"/>
          <w:lang w:val="ru-RU"/>
        </w:rPr>
        <w:t>é</w:t>
      </w:r>
      <w:proofErr w:type="spellStart"/>
      <w:r w:rsidRPr="009E2167">
        <w:rPr>
          <w:rFonts w:ascii="Times New Roman" w:hAnsi="Times New Roman" w:cs="Times New Roman"/>
        </w:rPr>
        <w:t>cessaire</w:t>
      </w:r>
      <w:proofErr w:type="spellEnd"/>
      <w:r w:rsidRPr="009E2167">
        <w:rPr>
          <w:rFonts w:ascii="Times New Roman" w:hAnsi="Times New Roman" w:cs="Times New Roman"/>
          <w:lang w:val="ru-RU"/>
        </w:rPr>
        <w:t xml:space="preserve"> </w:t>
      </w:r>
      <w:r w:rsidRPr="009E2167">
        <w:rPr>
          <w:rFonts w:ascii="Times New Roman" w:hAnsi="Times New Roman" w:cs="Times New Roman"/>
        </w:rPr>
        <w:t>pour</w:t>
      </w:r>
      <w:r w:rsidRPr="009E2167">
        <w:rPr>
          <w:rFonts w:ascii="Times New Roman" w:hAnsi="Times New Roman" w:cs="Times New Roman"/>
          <w:lang w:val="ru-RU"/>
        </w:rPr>
        <w:t xml:space="preserve"> ê</w:t>
      </w:r>
      <w:proofErr w:type="spellStart"/>
      <w:r w:rsidRPr="009E2167">
        <w:rPr>
          <w:rFonts w:ascii="Times New Roman" w:hAnsi="Times New Roman" w:cs="Times New Roman"/>
        </w:rPr>
        <w:t>tre</w:t>
      </w:r>
      <w:proofErr w:type="spellEnd"/>
      <w:r w:rsidRPr="009E2167">
        <w:rPr>
          <w:rFonts w:ascii="Times New Roman" w:hAnsi="Times New Roman" w:cs="Times New Roman"/>
          <w:lang w:val="ru-RU"/>
        </w:rPr>
        <w:t xml:space="preserve"> </w:t>
      </w:r>
      <w:r w:rsidRPr="009E2167">
        <w:rPr>
          <w:rFonts w:ascii="Times New Roman" w:hAnsi="Times New Roman" w:cs="Times New Roman"/>
        </w:rPr>
        <w:t>un</w:t>
      </w:r>
      <w:r w:rsidRPr="009E2167">
        <w:rPr>
          <w:rFonts w:ascii="Times New Roman" w:hAnsi="Times New Roman" w:cs="Times New Roman"/>
          <w:lang w:val="ru-RU"/>
        </w:rPr>
        <w:t xml:space="preserve"> </w:t>
      </w:r>
      <w:r w:rsidRPr="009E2167">
        <w:rPr>
          <w:rFonts w:ascii="Times New Roman" w:hAnsi="Times New Roman" w:cs="Times New Roman"/>
        </w:rPr>
        <w:t>mod</w:t>
      </w:r>
      <w:r w:rsidRPr="009E2167">
        <w:rPr>
          <w:rFonts w:ascii="Times New Roman" w:hAnsi="Times New Roman" w:cs="Times New Roman"/>
          <w:lang w:val="ru-RU"/>
        </w:rPr>
        <w:t>è</w:t>
      </w:r>
      <w:r w:rsidRPr="009E2167">
        <w:rPr>
          <w:rFonts w:ascii="Times New Roman" w:hAnsi="Times New Roman" w:cs="Times New Roman"/>
        </w:rPr>
        <w:t>le</w:t>
      </w:r>
      <w:r w:rsidRPr="009E2167">
        <w:rPr>
          <w:rFonts w:ascii="Times New Roman" w:hAnsi="Times New Roman" w:cs="Times New Roman"/>
          <w:lang w:val="ru-RU"/>
        </w:rPr>
        <w:t xml:space="preserve"> </w:t>
      </w:r>
      <w:proofErr w:type="spellStart"/>
      <w:r w:rsidRPr="009E2167">
        <w:rPr>
          <w:rFonts w:ascii="Times New Roman" w:hAnsi="Times New Roman" w:cs="Times New Roman"/>
        </w:rPr>
        <w:t>en</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mati</w:t>
      </w:r>
      <w:proofErr w:type="spellEnd"/>
      <w:r w:rsidRPr="009E2167">
        <w:rPr>
          <w:rFonts w:ascii="Times New Roman" w:hAnsi="Times New Roman" w:cs="Times New Roman"/>
          <w:lang w:val="ru-RU"/>
        </w:rPr>
        <w:t>è</w:t>
      </w:r>
      <w:r w:rsidRPr="009E2167">
        <w:rPr>
          <w:rFonts w:ascii="Times New Roman" w:hAnsi="Times New Roman" w:cs="Times New Roman"/>
        </w:rPr>
        <w:t>re</w:t>
      </w:r>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lang w:val="ru-RU"/>
        </w:rPr>
        <w:t>é</w:t>
      </w:r>
      <w:proofErr w:type="spellStart"/>
      <w:r w:rsidRPr="009E2167">
        <w:rPr>
          <w:rFonts w:ascii="Times New Roman" w:hAnsi="Times New Roman" w:cs="Times New Roman"/>
        </w:rPr>
        <w:t>veloppement</w:t>
      </w:r>
      <w:proofErr w:type="spellEnd"/>
      <w:r w:rsidRPr="009E2167">
        <w:rPr>
          <w:rFonts w:ascii="Times New Roman" w:hAnsi="Times New Roman" w:cs="Times New Roman"/>
          <w:lang w:val="ru-RU"/>
        </w:rPr>
        <w:t xml:space="preserve"> </w:t>
      </w:r>
      <w:r w:rsidRPr="009E2167">
        <w:rPr>
          <w:rFonts w:ascii="Times New Roman" w:hAnsi="Times New Roman" w:cs="Times New Roman"/>
        </w:rPr>
        <w:t>et</w:t>
      </w:r>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lang w:val="ru-RU"/>
        </w:rPr>
        <w:t>'</w:t>
      </w:r>
      <w:proofErr w:type="spellStart"/>
      <w:r w:rsidRPr="009E2167">
        <w:rPr>
          <w:rFonts w:ascii="Times New Roman" w:hAnsi="Times New Roman" w:cs="Times New Roman"/>
        </w:rPr>
        <w:t>atteinte</w:t>
      </w:r>
      <w:proofErr w:type="spellEnd"/>
      <w:r w:rsidRPr="009E2167">
        <w:rPr>
          <w:rFonts w:ascii="Times New Roman" w:hAnsi="Times New Roman" w:cs="Times New Roman"/>
          <w:lang w:val="ru-RU"/>
        </w:rPr>
        <w:t xml:space="preserve"> </w:t>
      </w:r>
      <w:r w:rsidRPr="009E2167">
        <w:rPr>
          <w:rFonts w:ascii="Times New Roman" w:hAnsi="Times New Roman" w:cs="Times New Roman"/>
        </w:rPr>
        <w:t>des</w:t>
      </w:r>
      <w:r w:rsidRPr="009E2167">
        <w:rPr>
          <w:rFonts w:ascii="Times New Roman" w:hAnsi="Times New Roman" w:cs="Times New Roman"/>
          <w:lang w:val="ru-RU"/>
        </w:rPr>
        <w:t xml:space="preserve"> </w:t>
      </w:r>
      <w:proofErr w:type="spellStart"/>
      <w:r w:rsidRPr="009E2167">
        <w:rPr>
          <w:rFonts w:ascii="Times New Roman" w:hAnsi="Times New Roman" w:cs="Times New Roman"/>
        </w:rPr>
        <w:t>objectifs</w:t>
      </w:r>
      <w:proofErr w:type="spellEnd"/>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lang w:val="ru-RU"/>
        </w:rPr>
        <w:t>é</w:t>
      </w:r>
      <w:proofErr w:type="spellStart"/>
      <w:r w:rsidRPr="009E2167">
        <w:rPr>
          <w:rFonts w:ascii="Times New Roman" w:hAnsi="Times New Roman" w:cs="Times New Roman"/>
        </w:rPr>
        <w:t>veloppement</w:t>
      </w:r>
      <w:proofErr w:type="spellEnd"/>
      <w:r w:rsidRPr="009E2167">
        <w:rPr>
          <w:rFonts w:ascii="Times New Roman" w:hAnsi="Times New Roman" w:cs="Times New Roman"/>
          <w:lang w:val="ru-RU"/>
        </w:rPr>
        <w:t xml:space="preserve"> </w:t>
      </w:r>
      <w:r w:rsidRPr="009E2167">
        <w:rPr>
          <w:rFonts w:ascii="Times New Roman" w:hAnsi="Times New Roman" w:cs="Times New Roman"/>
        </w:rPr>
        <w:t>durable</w:t>
      </w:r>
      <w:r w:rsidRPr="009E2167">
        <w:rPr>
          <w:rFonts w:ascii="Times New Roman" w:hAnsi="Times New Roman" w:cs="Times New Roman"/>
          <w:lang w:val="ru-RU"/>
        </w:rPr>
        <w:t>»).</w:t>
      </w:r>
    </w:p>
    <w:p w14:paraId="2EEB21EE"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lastRenderedPageBreak/>
        <w:t>Также отмечается обмен опытом и сотрудничество с</w:t>
      </w:r>
      <w:r w:rsidRPr="009E2167">
        <w:rPr>
          <w:rFonts w:ascii="Times New Roman" w:hAnsi="Times New Roman" w:cs="Times New Roman"/>
          <w:lang w:val="ru-RU"/>
        </w:rPr>
        <w:t xml:space="preserve"> другими странами, например, визит директора Общества водоснабжения Чада в Того для обсуждения проблем и поиска устойчивых решений в условиях урбанизации и изменения климата.</w:t>
      </w:r>
    </w:p>
    <w:p w14:paraId="0D816DAC"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3. Наиболее затронутые группы населения</w:t>
      </w:r>
    </w:p>
    <w:p w14:paraId="39591A87"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Жители сельских и отдалённых районов, о</w:t>
      </w:r>
      <w:r w:rsidRPr="009E2167">
        <w:rPr>
          <w:rFonts w:ascii="Times New Roman" w:hAnsi="Times New Roman" w:cs="Times New Roman"/>
          <w:lang w:val="ru-RU"/>
        </w:rPr>
        <w:t>собенно в регионах Саваны и Кара, где доступ к воде ограничен и требует преодоления значительных расстояний.</w:t>
      </w:r>
    </w:p>
    <w:p w14:paraId="2A5B8BFB"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Школьники, которые зависят от водных источников в образовательных учреждениях, что влияет на их здоровье и посещаемость.</w:t>
      </w:r>
    </w:p>
    <w:p w14:paraId="1515D4FB"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 Уязвимые и </w:t>
      </w:r>
      <w:r w:rsidRPr="009E2167">
        <w:rPr>
          <w:rFonts w:ascii="Times New Roman" w:hAnsi="Times New Roman" w:cs="Times New Roman"/>
          <w:lang w:val="ru-RU"/>
        </w:rPr>
        <w:t>бедные слои населения, которые испытывают наибольшие трудности с обеспечением базовых потребностей.</w:t>
      </w:r>
    </w:p>
    <w:p w14:paraId="01986EE3"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4. Выводы</w:t>
      </w:r>
    </w:p>
    <w:p w14:paraId="4FE2BBCD"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Проблема доступа к питьевой воде в Того остаётся острой, несмотря на значительные инвестиции и международную поддержку. Основные трудности связаны</w:t>
      </w:r>
      <w:r w:rsidRPr="009E2167">
        <w:rPr>
          <w:rFonts w:ascii="Times New Roman" w:hAnsi="Times New Roman" w:cs="Times New Roman"/>
          <w:lang w:val="ru-RU"/>
        </w:rPr>
        <w:t xml:space="preserve"> с недостаточной инфраструктурой, особенно в сельских районах, и необходимостью преодолевать большие расстояния для получения</w:t>
      </w:r>
    </w:p>
    <w:p w14:paraId="484B904C"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Источники и материалы:</w:t>
      </w:r>
    </w:p>
    <w:p w14:paraId="15EB9D56"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telegram</w:t>
      </w:r>
      <w:r w:rsidRPr="009E2167">
        <w:rPr>
          <w:rFonts w:ascii="Times New Roman" w:hAnsi="Times New Roman" w:cs="Times New Roman"/>
          <w:lang w:val="ru-RU"/>
        </w:rPr>
        <w:t>.</w:t>
      </w:r>
      <w:r w:rsidRPr="009E2167">
        <w:rPr>
          <w:rFonts w:ascii="Times New Roman" w:hAnsi="Times New Roman" w:cs="Times New Roman"/>
        </w:rPr>
        <w:t>me</w:t>
      </w:r>
      <w:r w:rsidRPr="009E2167">
        <w:rPr>
          <w:rFonts w:ascii="Times New Roman" w:hAnsi="Times New Roman" w:cs="Times New Roman"/>
          <w:lang w:val="ru-RU"/>
        </w:rPr>
        <w:t>/</w:t>
      </w:r>
      <w:proofErr w:type="spellStart"/>
      <w:r w:rsidRPr="009E2167">
        <w:rPr>
          <w:rFonts w:ascii="Times New Roman" w:hAnsi="Times New Roman" w:cs="Times New Roman"/>
        </w:rPr>
        <w:t>conscientisation</w:t>
      </w:r>
      <w:proofErr w:type="spellEnd"/>
      <w:r w:rsidRPr="009E2167">
        <w:rPr>
          <w:rFonts w:ascii="Times New Roman" w:hAnsi="Times New Roman" w:cs="Times New Roman"/>
          <w:lang w:val="ru-RU"/>
        </w:rPr>
        <w:t>_</w:t>
      </w:r>
      <w:proofErr w:type="spellStart"/>
      <w:r w:rsidRPr="009E2167">
        <w:rPr>
          <w:rFonts w:ascii="Times New Roman" w:hAnsi="Times New Roman" w:cs="Times New Roman"/>
        </w:rPr>
        <w:t>panafricaniste</w:t>
      </w:r>
      <w:proofErr w:type="spellEnd"/>
      <w:r w:rsidRPr="009E2167">
        <w:rPr>
          <w:rFonts w:ascii="Times New Roman" w:hAnsi="Times New Roman" w:cs="Times New Roman"/>
          <w:lang w:val="ru-RU"/>
        </w:rPr>
        <w:t>/9499</w:t>
      </w:r>
    </w:p>
    <w:p w14:paraId="0AFFAB0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facebook</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/210532562415248/</w:t>
      </w:r>
      <w:r w:rsidRPr="009E2167">
        <w:rPr>
          <w:rFonts w:ascii="Times New Roman" w:hAnsi="Times New Roman" w:cs="Times New Roman"/>
        </w:rPr>
        <w:t>posts</w:t>
      </w:r>
      <w:r w:rsidRPr="009E2167">
        <w:rPr>
          <w:rFonts w:ascii="Times New Roman" w:hAnsi="Times New Roman" w:cs="Times New Roman"/>
          <w:lang w:val="ru-RU"/>
        </w:rPr>
        <w:t>/110</w:t>
      </w:r>
      <w:r w:rsidRPr="009E2167">
        <w:rPr>
          <w:rFonts w:ascii="Times New Roman" w:hAnsi="Times New Roman" w:cs="Times New Roman"/>
          <w:lang w:val="ru-RU"/>
        </w:rPr>
        <w:t>6631714844472</w:t>
      </w:r>
    </w:p>
    <w:p w14:paraId="0D5133FE"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telegram</w:t>
      </w:r>
      <w:r w:rsidRPr="009E2167">
        <w:rPr>
          <w:rFonts w:ascii="Times New Roman" w:hAnsi="Times New Roman" w:cs="Times New Roman"/>
          <w:lang w:val="ru-RU"/>
        </w:rPr>
        <w:t>.</w:t>
      </w:r>
      <w:r w:rsidRPr="009E2167">
        <w:rPr>
          <w:rFonts w:ascii="Times New Roman" w:hAnsi="Times New Roman" w:cs="Times New Roman"/>
        </w:rPr>
        <w:t>me</w:t>
      </w:r>
      <w:r w:rsidRPr="009E2167">
        <w:rPr>
          <w:rFonts w:ascii="Times New Roman" w:hAnsi="Times New Roman" w:cs="Times New Roman"/>
          <w:lang w:val="ru-RU"/>
        </w:rPr>
        <w:t>/</w:t>
      </w:r>
      <w:proofErr w:type="spellStart"/>
      <w:r w:rsidRPr="009E2167">
        <w:rPr>
          <w:rFonts w:ascii="Times New Roman" w:hAnsi="Times New Roman" w:cs="Times New Roman"/>
        </w:rPr>
        <w:t>conscientisation</w:t>
      </w:r>
      <w:proofErr w:type="spellEnd"/>
      <w:r w:rsidRPr="009E2167">
        <w:rPr>
          <w:rFonts w:ascii="Times New Roman" w:hAnsi="Times New Roman" w:cs="Times New Roman"/>
          <w:lang w:val="ru-RU"/>
        </w:rPr>
        <w:t>_</w:t>
      </w:r>
      <w:proofErr w:type="spellStart"/>
      <w:r w:rsidRPr="009E2167">
        <w:rPr>
          <w:rFonts w:ascii="Times New Roman" w:hAnsi="Times New Roman" w:cs="Times New Roman"/>
        </w:rPr>
        <w:t>panafricaniste</w:t>
      </w:r>
      <w:proofErr w:type="spellEnd"/>
      <w:r w:rsidRPr="009E2167">
        <w:rPr>
          <w:rFonts w:ascii="Times New Roman" w:hAnsi="Times New Roman" w:cs="Times New Roman"/>
          <w:lang w:val="ru-RU"/>
        </w:rPr>
        <w:t>/7604</w:t>
      </w:r>
    </w:p>
    <w:p w14:paraId="79C95D3E" w14:textId="77777777" w:rsidR="009E2167" w:rsidRPr="009E2167" w:rsidRDefault="009E2167" w:rsidP="009E2167">
      <w:pPr>
        <w:jc w:val="both"/>
        <w:rPr>
          <w:rFonts w:ascii="Times New Roman" w:eastAsiaTheme="majorEastAsia" w:hAnsi="Times New Roman" w:cs="Times New Roman"/>
          <w:b/>
          <w:bCs/>
          <w:color w:val="365F91" w:themeColor="accent1" w:themeShade="BF"/>
          <w:sz w:val="28"/>
          <w:szCs w:val="28"/>
        </w:rPr>
      </w:pPr>
      <w:r w:rsidRPr="009E2167">
        <w:rPr>
          <w:rFonts w:ascii="Times New Roman" w:hAnsi="Times New Roman" w:cs="Times New Roman"/>
          <w:sz w:val="28"/>
          <w:szCs w:val="28"/>
        </w:rPr>
        <w:br w:type="page"/>
      </w:r>
    </w:p>
    <w:p w14:paraId="7F4441D4" w14:textId="520DE2F9" w:rsidR="00ED68C6" w:rsidRPr="009E2167" w:rsidRDefault="00B62980" w:rsidP="009E2167">
      <w:pPr>
        <w:pStyle w:val="1"/>
        <w:jc w:val="both"/>
        <w:rPr>
          <w:rFonts w:ascii="Times New Roman" w:hAnsi="Times New Roman" w:cs="Times New Roman"/>
          <w:lang w:val="ru-RU"/>
        </w:rPr>
      </w:pPr>
      <w:bookmarkStart w:id="12" w:name="_Toc206067834"/>
      <w:r w:rsidRPr="009E2167">
        <w:rPr>
          <w:rFonts w:ascii="Times New Roman" w:hAnsi="Times New Roman" w:cs="Times New Roman"/>
        </w:rPr>
        <w:lastRenderedPageBreak/>
        <w:t>Ins</w:t>
      </w:r>
      <w:r w:rsidRPr="009E2167">
        <w:rPr>
          <w:rFonts w:ascii="Times New Roman" w:hAnsi="Times New Roman" w:cs="Times New Roman"/>
          <w:lang w:val="ru-RU"/>
        </w:rPr>
        <w:t>é</w:t>
      </w:r>
      <w:proofErr w:type="spellStart"/>
      <w:r w:rsidRPr="009E2167">
        <w:rPr>
          <w:rFonts w:ascii="Times New Roman" w:hAnsi="Times New Roman" w:cs="Times New Roman"/>
        </w:rPr>
        <w:t>curit</w:t>
      </w:r>
      <w:proofErr w:type="spellEnd"/>
      <w:r w:rsidRPr="009E2167">
        <w:rPr>
          <w:rFonts w:ascii="Times New Roman" w:hAnsi="Times New Roman" w:cs="Times New Roman"/>
          <w:lang w:val="ru-RU"/>
        </w:rPr>
        <w:t>é — Небезопасность</w:t>
      </w:r>
      <w:bookmarkEnd w:id="12"/>
    </w:p>
    <w:p w14:paraId="789E68CF"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Анализ проблем небезопасности в Того на основе высказываний жителей и отчетов</w:t>
      </w:r>
    </w:p>
    <w:p w14:paraId="7027C4B5"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1. Ключевые проблемы небезопасности в Того</w:t>
      </w:r>
    </w:p>
    <w:p w14:paraId="40B2492B"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Основные проблемы, выявленные в анал</w:t>
      </w:r>
      <w:r w:rsidRPr="009E2167">
        <w:rPr>
          <w:rFonts w:ascii="Times New Roman" w:hAnsi="Times New Roman" w:cs="Times New Roman"/>
          <w:lang w:val="ru-RU"/>
        </w:rPr>
        <w:t xml:space="preserve">изируемых материалах, связаны с ростом социальной и физической небезопасности в отдельных регионах Того, особенно на севере страны (префектура </w:t>
      </w:r>
      <w:proofErr w:type="spellStart"/>
      <w:r w:rsidRPr="009E2167">
        <w:rPr>
          <w:rFonts w:ascii="Times New Roman" w:hAnsi="Times New Roman" w:cs="Times New Roman"/>
          <w:lang w:val="ru-RU"/>
        </w:rPr>
        <w:t>Кпенджал</w:t>
      </w:r>
      <w:proofErr w:type="spellEnd"/>
      <w:r w:rsidRPr="009E2167">
        <w:rPr>
          <w:rFonts w:ascii="Times New Roman" w:hAnsi="Times New Roman" w:cs="Times New Roman"/>
          <w:lang w:val="ru-RU"/>
        </w:rPr>
        <w:t xml:space="preserve">), а также с трансграничной </w:t>
      </w:r>
      <w:proofErr w:type="spellStart"/>
      <w:r w:rsidRPr="009E2167">
        <w:rPr>
          <w:rFonts w:ascii="Times New Roman" w:hAnsi="Times New Roman" w:cs="Times New Roman"/>
          <w:lang w:val="ru-RU"/>
        </w:rPr>
        <w:t>трансгуманцией</w:t>
      </w:r>
      <w:proofErr w:type="spellEnd"/>
      <w:r w:rsidRPr="009E2167">
        <w:rPr>
          <w:rFonts w:ascii="Times New Roman" w:hAnsi="Times New Roman" w:cs="Times New Roman"/>
          <w:lang w:val="ru-RU"/>
        </w:rPr>
        <w:t>, которая становится источником конфликтов и угроз. Кроме того,</w:t>
      </w:r>
      <w:r w:rsidRPr="009E2167">
        <w:rPr>
          <w:rFonts w:ascii="Times New Roman" w:hAnsi="Times New Roman" w:cs="Times New Roman"/>
          <w:lang w:val="ru-RU"/>
        </w:rPr>
        <w:t xml:space="preserve"> выявлены системные сложности в обеспечении безопасности из-за недостаточной инфраструктуры и ограниченной оперативной способности силовых структур.</w:t>
      </w:r>
    </w:p>
    <w:p w14:paraId="12ADC260"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 Проявления проблем и яркие примеры</w:t>
      </w:r>
    </w:p>
    <w:p w14:paraId="2F06A8DB"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2.1. Рост социальной нестабильности и насилия</w:t>
      </w:r>
    </w:p>
    <w:p w14:paraId="2D889414"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В префектуре </w:t>
      </w:r>
      <w:proofErr w:type="spellStart"/>
      <w:r w:rsidRPr="009E2167">
        <w:rPr>
          <w:rFonts w:ascii="Times New Roman" w:hAnsi="Times New Roman" w:cs="Times New Roman"/>
          <w:lang w:val="ru-RU"/>
        </w:rPr>
        <w:t>Кпенджал</w:t>
      </w:r>
      <w:proofErr w:type="spellEnd"/>
      <w:r w:rsidRPr="009E2167">
        <w:rPr>
          <w:rFonts w:ascii="Times New Roman" w:hAnsi="Times New Roman" w:cs="Times New Roman"/>
          <w:lang w:val="ru-RU"/>
        </w:rPr>
        <w:t xml:space="preserve"> н</w:t>
      </w:r>
      <w:r w:rsidRPr="009E2167">
        <w:rPr>
          <w:rFonts w:ascii="Times New Roman" w:hAnsi="Times New Roman" w:cs="Times New Roman"/>
          <w:lang w:val="ru-RU"/>
        </w:rPr>
        <w:t>аблюдается глубокий социальный кризис, связанный с усилением угроз безопасности. В отчете Фонда Аденауэра отмечается: «</w:t>
      </w:r>
      <w:r w:rsidRPr="009E2167">
        <w:rPr>
          <w:rFonts w:ascii="Times New Roman" w:hAnsi="Times New Roman" w:cs="Times New Roman"/>
        </w:rPr>
        <w:t>La</w:t>
      </w:r>
      <w:r w:rsidRPr="009E2167">
        <w:rPr>
          <w:rFonts w:ascii="Times New Roman" w:hAnsi="Times New Roman" w:cs="Times New Roman"/>
          <w:lang w:val="ru-RU"/>
        </w:rPr>
        <w:t xml:space="preserve"> </w:t>
      </w:r>
      <w:r w:rsidRPr="009E2167">
        <w:rPr>
          <w:rFonts w:ascii="Times New Roman" w:hAnsi="Times New Roman" w:cs="Times New Roman"/>
        </w:rPr>
        <w:t>crise</w:t>
      </w:r>
      <w:r w:rsidRPr="009E2167">
        <w:rPr>
          <w:rFonts w:ascii="Times New Roman" w:hAnsi="Times New Roman" w:cs="Times New Roman"/>
          <w:lang w:val="ru-RU"/>
        </w:rPr>
        <w:t xml:space="preserve"> </w:t>
      </w:r>
      <w:proofErr w:type="spellStart"/>
      <w:r w:rsidRPr="009E2167">
        <w:rPr>
          <w:rFonts w:ascii="Times New Roman" w:hAnsi="Times New Roman" w:cs="Times New Roman"/>
        </w:rPr>
        <w:t>sociale</w:t>
      </w:r>
      <w:proofErr w:type="spellEnd"/>
      <w:r w:rsidRPr="009E2167">
        <w:rPr>
          <w:rFonts w:ascii="Times New Roman" w:hAnsi="Times New Roman" w:cs="Times New Roman"/>
          <w:lang w:val="ru-RU"/>
        </w:rPr>
        <w:t xml:space="preserve"> à </w:t>
      </w:r>
      <w:proofErr w:type="spellStart"/>
      <w:r w:rsidRPr="009E2167">
        <w:rPr>
          <w:rFonts w:ascii="Times New Roman" w:hAnsi="Times New Roman" w:cs="Times New Roman"/>
        </w:rPr>
        <w:t>Kpendjal</w:t>
      </w:r>
      <w:proofErr w:type="spellEnd"/>
      <w:r w:rsidRPr="009E2167">
        <w:rPr>
          <w:rFonts w:ascii="Times New Roman" w:hAnsi="Times New Roman" w:cs="Times New Roman"/>
          <w:lang w:val="ru-RU"/>
        </w:rPr>
        <w:t xml:space="preserve">» (Социальный кризис в </w:t>
      </w:r>
      <w:proofErr w:type="spellStart"/>
      <w:r w:rsidRPr="009E2167">
        <w:rPr>
          <w:rFonts w:ascii="Times New Roman" w:hAnsi="Times New Roman" w:cs="Times New Roman"/>
          <w:lang w:val="ru-RU"/>
        </w:rPr>
        <w:t>Кпенджал</w:t>
      </w:r>
      <w:proofErr w:type="spellEnd"/>
      <w:r w:rsidRPr="009E2167">
        <w:rPr>
          <w:rFonts w:ascii="Times New Roman" w:hAnsi="Times New Roman" w:cs="Times New Roman"/>
          <w:lang w:val="ru-RU"/>
        </w:rPr>
        <w:t>) и «</w:t>
      </w:r>
      <w:proofErr w:type="spellStart"/>
      <w:r w:rsidRPr="009E2167">
        <w:rPr>
          <w:rFonts w:ascii="Times New Roman" w:hAnsi="Times New Roman" w:cs="Times New Roman"/>
        </w:rPr>
        <w:t>une</w:t>
      </w:r>
      <w:proofErr w:type="spellEnd"/>
      <w:r w:rsidRPr="009E2167">
        <w:rPr>
          <w:rFonts w:ascii="Times New Roman" w:hAnsi="Times New Roman" w:cs="Times New Roman"/>
          <w:lang w:val="ru-RU"/>
        </w:rPr>
        <w:t xml:space="preserve"> </w:t>
      </w:r>
      <w:r w:rsidRPr="009E2167">
        <w:rPr>
          <w:rFonts w:ascii="Times New Roman" w:hAnsi="Times New Roman" w:cs="Times New Roman"/>
        </w:rPr>
        <w:t>ins</w:t>
      </w:r>
      <w:r w:rsidRPr="009E2167">
        <w:rPr>
          <w:rFonts w:ascii="Times New Roman" w:hAnsi="Times New Roman" w:cs="Times New Roman"/>
          <w:lang w:val="ru-RU"/>
        </w:rPr>
        <w:t>é</w:t>
      </w:r>
      <w:proofErr w:type="spellStart"/>
      <w:r w:rsidRPr="009E2167">
        <w:rPr>
          <w:rFonts w:ascii="Times New Roman" w:hAnsi="Times New Roman" w:cs="Times New Roman"/>
        </w:rPr>
        <w:t>curit</w:t>
      </w:r>
      <w:proofErr w:type="spellEnd"/>
      <w:r w:rsidRPr="009E2167">
        <w:rPr>
          <w:rFonts w:ascii="Times New Roman" w:hAnsi="Times New Roman" w:cs="Times New Roman"/>
          <w:lang w:val="ru-RU"/>
        </w:rPr>
        <w:t xml:space="preserve">é </w:t>
      </w:r>
      <w:proofErr w:type="spellStart"/>
      <w:r w:rsidRPr="009E2167">
        <w:rPr>
          <w:rFonts w:ascii="Times New Roman" w:hAnsi="Times New Roman" w:cs="Times New Roman"/>
        </w:rPr>
        <w:t>croissante</w:t>
      </w:r>
      <w:proofErr w:type="spellEnd"/>
      <w:r w:rsidRPr="009E2167">
        <w:rPr>
          <w:rFonts w:ascii="Times New Roman" w:hAnsi="Times New Roman" w:cs="Times New Roman"/>
          <w:lang w:val="ru-RU"/>
        </w:rPr>
        <w:t xml:space="preserve"> </w:t>
      </w:r>
      <w:r w:rsidRPr="009E2167">
        <w:rPr>
          <w:rFonts w:ascii="Times New Roman" w:hAnsi="Times New Roman" w:cs="Times New Roman"/>
        </w:rPr>
        <w:t>dans</w:t>
      </w:r>
      <w:r w:rsidRPr="009E2167">
        <w:rPr>
          <w:rFonts w:ascii="Times New Roman" w:hAnsi="Times New Roman" w:cs="Times New Roman"/>
          <w:lang w:val="ru-RU"/>
        </w:rPr>
        <w:t xml:space="preserve"> </w:t>
      </w:r>
      <w:r w:rsidRPr="009E2167">
        <w:rPr>
          <w:rFonts w:ascii="Times New Roman" w:hAnsi="Times New Roman" w:cs="Times New Roman"/>
        </w:rPr>
        <w:t>la</w:t>
      </w:r>
      <w:r w:rsidRPr="009E2167">
        <w:rPr>
          <w:rFonts w:ascii="Times New Roman" w:hAnsi="Times New Roman" w:cs="Times New Roman"/>
          <w:lang w:val="ru-RU"/>
        </w:rPr>
        <w:t xml:space="preserve"> </w:t>
      </w:r>
      <w:r w:rsidRPr="009E2167">
        <w:rPr>
          <w:rFonts w:ascii="Times New Roman" w:hAnsi="Times New Roman" w:cs="Times New Roman"/>
        </w:rPr>
        <w:t>r</w:t>
      </w:r>
      <w:r w:rsidRPr="009E2167">
        <w:rPr>
          <w:rFonts w:ascii="Times New Roman" w:hAnsi="Times New Roman" w:cs="Times New Roman"/>
          <w:lang w:val="ru-RU"/>
        </w:rPr>
        <w:t>é</w:t>
      </w:r>
      <w:proofErr w:type="spellStart"/>
      <w:r w:rsidRPr="009E2167">
        <w:rPr>
          <w:rFonts w:ascii="Times New Roman" w:hAnsi="Times New Roman" w:cs="Times New Roman"/>
        </w:rPr>
        <w:t>gion</w:t>
      </w:r>
      <w:proofErr w:type="spellEnd"/>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proofErr w:type="spellStart"/>
      <w:r w:rsidRPr="009E2167">
        <w:rPr>
          <w:rFonts w:ascii="Times New Roman" w:hAnsi="Times New Roman" w:cs="Times New Roman"/>
        </w:rPr>
        <w:t>Kpendjal</w:t>
      </w:r>
      <w:proofErr w:type="spellEnd"/>
      <w:r w:rsidRPr="009E2167">
        <w:rPr>
          <w:rFonts w:ascii="Times New Roman" w:hAnsi="Times New Roman" w:cs="Times New Roman"/>
          <w:lang w:val="ru-RU"/>
        </w:rPr>
        <w:t>» (растущая небезопасн</w:t>
      </w:r>
      <w:r w:rsidRPr="009E2167">
        <w:rPr>
          <w:rFonts w:ascii="Times New Roman" w:hAnsi="Times New Roman" w:cs="Times New Roman"/>
          <w:lang w:val="ru-RU"/>
        </w:rPr>
        <w:t xml:space="preserve">ость в регионе </w:t>
      </w:r>
      <w:proofErr w:type="spellStart"/>
      <w:r w:rsidRPr="009E2167">
        <w:rPr>
          <w:rFonts w:ascii="Times New Roman" w:hAnsi="Times New Roman" w:cs="Times New Roman"/>
          <w:lang w:val="ru-RU"/>
        </w:rPr>
        <w:t>Кпенджал</w:t>
      </w:r>
      <w:proofErr w:type="spellEnd"/>
      <w:r w:rsidRPr="009E2167">
        <w:rPr>
          <w:rFonts w:ascii="Times New Roman" w:hAnsi="Times New Roman" w:cs="Times New Roman"/>
          <w:lang w:val="ru-RU"/>
        </w:rPr>
        <w:t>). Это проявляется в увеличении числа нападений и актов насилия, что вызывает тревогу у местного населения.</w:t>
      </w:r>
    </w:p>
    <w:p w14:paraId="6BA597C8"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2.2. Конфликты из-за трансграничной </w:t>
      </w:r>
      <w:proofErr w:type="spellStart"/>
      <w:r w:rsidRPr="009E2167">
        <w:rPr>
          <w:rFonts w:ascii="Times New Roman" w:hAnsi="Times New Roman" w:cs="Times New Roman"/>
          <w:lang w:val="ru-RU"/>
        </w:rPr>
        <w:t>трансгуманции</w:t>
      </w:r>
      <w:proofErr w:type="spellEnd"/>
    </w:p>
    <w:p w14:paraId="4ABCCFAA" w14:textId="77777777" w:rsidR="00ED68C6" w:rsidRPr="009E2167" w:rsidRDefault="00B62980" w:rsidP="009E2167">
      <w:pPr>
        <w:jc w:val="both"/>
        <w:rPr>
          <w:rFonts w:ascii="Times New Roman" w:hAnsi="Times New Roman" w:cs="Times New Roman"/>
        </w:rPr>
      </w:pPr>
      <w:proofErr w:type="spellStart"/>
      <w:r w:rsidRPr="009E2167">
        <w:rPr>
          <w:rFonts w:ascii="Times New Roman" w:hAnsi="Times New Roman" w:cs="Times New Roman"/>
          <w:lang w:val="ru-RU"/>
        </w:rPr>
        <w:t>Трансгуманция</w:t>
      </w:r>
      <w:proofErr w:type="spellEnd"/>
      <w:r w:rsidRPr="009E2167">
        <w:rPr>
          <w:rFonts w:ascii="Times New Roman" w:hAnsi="Times New Roman" w:cs="Times New Roman"/>
          <w:lang w:val="ru-RU"/>
        </w:rPr>
        <w:t xml:space="preserve"> — традиционная практика перемещения скота между странами (Бен</w:t>
      </w:r>
      <w:r w:rsidRPr="009E2167">
        <w:rPr>
          <w:rFonts w:ascii="Times New Roman" w:hAnsi="Times New Roman" w:cs="Times New Roman"/>
          <w:lang w:val="ru-RU"/>
        </w:rPr>
        <w:t xml:space="preserve">ин, Буркина-Фасо, Того) — сталкивается с серьезными вызовами из-за конфликтов между пастухами и фермерами. </w:t>
      </w:r>
      <w:r w:rsidRPr="009E2167">
        <w:rPr>
          <w:rFonts w:ascii="Times New Roman" w:hAnsi="Times New Roman" w:cs="Times New Roman"/>
        </w:rPr>
        <w:t xml:space="preserve">В </w:t>
      </w:r>
      <w:proofErr w:type="spellStart"/>
      <w:r w:rsidRPr="009E2167">
        <w:rPr>
          <w:rFonts w:ascii="Times New Roman" w:hAnsi="Times New Roman" w:cs="Times New Roman"/>
        </w:rPr>
        <w:t>тексте</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отмечается</w:t>
      </w:r>
      <w:proofErr w:type="spellEnd"/>
      <w:r w:rsidRPr="009E2167">
        <w:rPr>
          <w:rFonts w:ascii="Times New Roman" w:hAnsi="Times New Roman" w:cs="Times New Roman"/>
        </w:rPr>
        <w:t>:</w:t>
      </w:r>
    </w:p>
    <w:p w14:paraId="487777E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«Conflits entre éleveurs et agriculteurs : Au Bénin et au Togo, pays d’accueil des transhumants venant souvent du Burkina Faso o</w:t>
      </w:r>
      <w:r w:rsidRPr="009E2167">
        <w:rPr>
          <w:rFonts w:ascii="Times New Roman" w:hAnsi="Times New Roman" w:cs="Times New Roman"/>
        </w:rPr>
        <w:t xml:space="preserve">u d’autres zones sahéliennes, les troupeaux traversent des terres agricoles, provoquant des destructions de cultures. Ces incidents dégénèrent fréquemment en affrontements violents, parfois mortels»  </w:t>
      </w:r>
      <w:r w:rsidRPr="009E2167">
        <w:rPr>
          <w:rFonts w:ascii="Times New Roman" w:hAnsi="Times New Roman" w:cs="Times New Roman"/>
        </w:rPr>
        <w:br/>
        <w:t>(«Конфликты между пастухами и фермерами: в Бенине и Тог</w:t>
      </w:r>
      <w:r w:rsidRPr="009E2167">
        <w:rPr>
          <w:rFonts w:ascii="Times New Roman" w:hAnsi="Times New Roman" w:cs="Times New Roman"/>
        </w:rPr>
        <w:t xml:space="preserve">о, странах, принимающих трансгуманты, часто из Буркина-Фасо или других районов Сахеля, стада проходят через сельскохозяйственные угодья, вызывая разрушения посевов. </w:t>
      </w:r>
      <w:r w:rsidRPr="009E2167">
        <w:rPr>
          <w:rFonts w:ascii="Times New Roman" w:hAnsi="Times New Roman" w:cs="Times New Roman"/>
          <w:lang w:val="ru-RU"/>
        </w:rPr>
        <w:t>Эти инциденты часто перерастают в жестокие столкновения, иногда со смертельным исходом»).</w:t>
      </w:r>
    </w:p>
    <w:p w14:paraId="2A40069A"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К</w:t>
      </w:r>
      <w:r w:rsidRPr="009E2167">
        <w:rPr>
          <w:rFonts w:ascii="Times New Roman" w:hAnsi="Times New Roman" w:cs="Times New Roman"/>
          <w:lang w:val="ru-RU"/>
        </w:rPr>
        <w:t xml:space="preserve">роме того, </w:t>
      </w:r>
      <w:proofErr w:type="spellStart"/>
      <w:r w:rsidRPr="009E2167">
        <w:rPr>
          <w:rFonts w:ascii="Times New Roman" w:hAnsi="Times New Roman" w:cs="Times New Roman"/>
          <w:lang w:val="ru-RU"/>
        </w:rPr>
        <w:t>трансгуманция</w:t>
      </w:r>
      <w:proofErr w:type="spellEnd"/>
      <w:r w:rsidRPr="009E2167">
        <w:rPr>
          <w:rFonts w:ascii="Times New Roman" w:hAnsi="Times New Roman" w:cs="Times New Roman"/>
          <w:lang w:val="ru-RU"/>
        </w:rPr>
        <w:t xml:space="preserve"> осложняется угрозами терроризма и бандитизма, что вынуждает правительства вводить ограничения, вызывающие недовольство у пастухов.</w:t>
      </w:r>
    </w:p>
    <w:p w14:paraId="754A1D6E"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2.3. Ограниченная эффективность сил безопасности из-за логистических проблем</w:t>
      </w:r>
    </w:p>
    <w:p w14:paraId="3757FCD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Отчет Фонда </w:t>
      </w:r>
      <w:r w:rsidRPr="009E2167">
        <w:rPr>
          <w:rFonts w:ascii="Times New Roman" w:hAnsi="Times New Roman" w:cs="Times New Roman"/>
          <w:lang w:val="ru-RU"/>
        </w:rPr>
        <w:t>Аденауэра подчеркивает, что простое присутствие военных в зоне конфликта недостаточно без возможности быстрого реагирования:</w:t>
      </w:r>
    </w:p>
    <w:p w14:paraId="458BDC4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w:t>
      </w:r>
      <w:proofErr w:type="spellStart"/>
      <w:r w:rsidRPr="009E2167">
        <w:rPr>
          <w:rFonts w:ascii="Times New Roman" w:hAnsi="Times New Roman" w:cs="Times New Roman"/>
        </w:rPr>
        <w:t>Limites</w:t>
      </w:r>
      <w:proofErr w:type="spellEnd"/>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r w:rsidRPr="009E2167">
        <w:rPr>
          <w:rFonts w:ascii="Times New Roman" w:hAnsi="Times New Roman" w:cs="Times New Roman"/>
        </w:rPr>
        <w:t>la</w:t>
      </w:r>
      <w:r w:rsidRPr="009E2167">
        <w:rPr>
          <w:rFonts w:ascii="Times New Roman" w:hAnsi="Times New Roman" w:cs="Times New Roman"/>
          <w:lang w:val="ru-RU"/>
        </w:rPr>
        <w:t xml:space="preserve"> </w:t>
      </w:r>
      <w:r w:rsidRPr="009E2167">
        <w:rPr>
          <w:rFonts w:ascii="Times New Roman" w:hAnsi="Times New Roman" w:cs="Times New Roman"/>
        </w:rPr>
        <w:t>pr</w:t>
      </w:r>
      <w:r w:rsidRPr="009E2167">
        <w:rPr>
          <w:rFonts w:ascii="Times New Roman" w:hAnsi="Times New Roman" w:cs="Times New Roman"/>
          <w:lang w:val="ru-RU"/>
        </w:rPr>
        <w:t>é</w:t>
      </w:r>
      <w:proofErr w:type="spellStart"/>
      <w:r w:rsidRPr="009E2167">
        <w:rPr>
          <w:rFonts w:ascii="Times New Roman" w:hAnsi="Times New Roman" w:cs="Times New Roman"/>
        </w:rPr>
        <w:t>sence</w:t>
      </w:r>
      <w:proofErr w:type="spellEnd"/>
      <w:r w:rsidRPr="009E2167">
        <w:rPr>
          <w:rFonts w:ascii="Times New Roman" w:hAnsi="Times New Roman" w:cs="Times New Roman"/>
          <w:lang w:val="ru-RU"/>
        </w:rPr>
        <w:t xml:space="preserve"> </w:t>
      </w:r>
      <w:proofErr w:type="spellStart"/>
      <w:proofErr w:type="gramStart"/>
      <w:r w:rsidRPr="009E2167">
        <w:rPr>
          <w:rFonts w:ascii="Times New Roman" w:hAnsi="Times New Roman" w:cs="Times New Roman"/>
        </w:rPr>
        <w:t>militaire</w:t>
      </w:r>
      <w:proofErr w:type="spellEnd"/>
      <w:r w:rsidRPr="009E2167">
        <w:rPr>
          <w:rFonts w:ascii="Times New Roman" w:hAnsi="Times New Roman" w:cs="Times New Roman"/>
          <w:lang w:val="ru-RU"/>
        </w:rPr>
        <w:t xml:space="preserve"> :</w:t>
      </w:r>
      <w:proofErr w:type="gramEnd"/>
      <w:r w:rsidRPr="009E2167">
        <w:rPr>
          <w:rFonts w:ascii="Times New Roman" w:hAnsi="Times New Roman" w:cs="Times New Roman"/>
          <w:lang w:val="ru-RU"/>
        </w:rPr>
        <w:t xml:space="preserve"> </w:t>
      </w:r>
      <w:r w:rsidRPr="009E2167">
        <w:rPr>
          <w:rFonts w:ascii="Times New Roman" w:hAnsi="Times New Roman" w:cs="Times New Roman"/>
        </w:rPr>
        <w:t>Le</w:t>
      </w:r>
      <w:r w:rsidRPr="009E2167">
        <w:rPr>
          <w:rFonts w:ascii="Times New Roman" w:hAnsi="Times New Roman" w:cs="Times New Roman"/>
          <w:lang w:val="ru-RU"/>
        </w:rPr>
        <w:t xml:space="preserve"> </w:t>
      </w:r>
      <w:r w:rsidRPr="009E2167">
        <w:rPr>
          <w:rFonts w:ascii="Times New Roman" w:hAnsi="Times New Roman" w:cs="Times New Roman"/>
        </w:rPr>
        <w:t>rapport</w:t>
      </w:r>
      <w:r w:rsidRPr="009E2167">
        <w:rPr>
          <w:rFonts w:ascii="Times New Roman" w:hAnsi="Times New Roman" w:cs="Times New Roman"/>
          <w:lang w:val="ru-RU"/>
        </w:rPr>
        <w:t xml:space="preserve"> </w:t>
      </w:r>
      <w:r w:rsidRPr="009E2167">
        <w:rPr>
          <w:rFonts w:ascii="Times New Roman" w:hAnsi="Times New Roman" w:cs="Times New Roman"/>
        </w:rPr>
        <w:t>commence</w:t>
      </w:r>
      <w:r w:rsidRPr="009E2167">
        <w:rPr>
          <w:rFonts w:ascii="Times New Roman" w:hAnsi="Times New Roman" w:cs="Times New Roman"/>
          <w:lang w:val="ru-RU"/>
        </w:rPr>
        <w:t xml:space="preserve"> </w:t>
      </w:r>
      <w:r w:rsidRPr="009E2167">
        <w:rPr>
          <w:rFonts w:ascii="Times New Roman" w:hAnsi="Times New Roman" w:cs="Times New Roman"/>
        </w:rPr>
        <w:t>par</w:t>
      </w:r>
      <w:r w:rsidRPr="009E2167">
        <w:rPr>
          <w:rFonts w:ascii="Times New Roman" w:hAnsi="Times New Roman" w:cs="Times New Roman"/>
          <w:lang w:val="ru-RU"/>
        </w:rPr>
        <w:t xml:space="preserve"> </w:t>
      </w:r>
      <w:proofErr w:type="spellStart"/>
      <w:r w:rsidRPr="009E2167">
        <w:rPr>
          <w:rFonts w:ascii="Times New Roman" w:hAnsi="Times New Roman" w:cs="Times New Roman"/>
        </w:rPr>
        <w:t>souligner</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qu</w:t>
      </w:r>
      <w:proofErr w:type="spellEnd"/>
      <w:r w:rsidRPr="009E2167">
        <w:rPr>
          <w:rFonts w:ascii="Times New Roman" w:hAnsi="Times New Roman" w:cs="Times New Roman"/>
          <w:lang w:val="ru-RU"/>
        </w:rPr>
        <w:t>’</w:t>
      </w:r>
      <w:proofErr w:type="spellStart"/>
      <w:r w:rsidRPr="009E2167">
        <w:rPr>
          <w:rFonts w:ascii="Times New Roman" w:hAnsi="Times New Roman" w:cs="Times New Roman"/>
        </w:rPr>
        <w:t>une</w:t>
      </w:r>
      <w:proofErr w:type="spellEnd"/>
      <w:r w:rsidRPr="009E2167">
        <w:rPr>
          <w:rFonts w:ascii="Times New Roman" w:hAnsi="Times New Roman" w:cs="Times New Roman"/>
          <w:lang w:val="ru-RU"/>
        </w:rPr>
        <w:t xml:space="preserve"> </w:t>
      </w:r>
      <w:r w:rsidRPr="009E2167">
        <w:rPr>
          <w:rFonts w:ascii="Times New Roman" w:hAnsi="Times New Roman" w:cs="Times New Roman"/>
        </w:rPr>
        <w:t>simple</w:t>
      </w:r>
      <w:r w:rsidRPr="009E2167">
        <w:rPr>
          <w:rFonts w:ascii="Times New Roman" w:hAnsi="Times New Roman" w:cs="Times New Roman"/>
          <w:lang w:val="ru-RU"/>
        </w:rPr>
        <w:t xml:space="preserve"> </w:t>
      </w:r>
      <w:r w:rsidRPr="009E2167">
        <w:rPr>
          <w:rFonts w:ascii="Times New Roman" w:hAnsi="Times New Roman" w:cs="Times New Roman"/>
        </w:rPr>
        <w:t>pr</w:t>
      </w:r>
      <w:r w:rsidRPr="009E2167">
        <w:rPr>
          <w:rFonts w:ascii="Times New Roman" w:hAnsi="Times New Roman" w:cs="Times New Roman"/>
          <w:lang w:val="ru-RU"/>
        </w:rPr>
        <w:t>é</w:t>
      </w:r>
      <w:proofErr w:type="spellStart"/>
      <w:r w:rsidRPr="009E2167">
        <w:rPr>
          <w:rFonts w:ascii="Times New Roman" w:hAnsi="Times New Roman" w:cs="Times New Roman"/>
        </w:rPr>
        <w:t>sence</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militaire</w:t>
      </w:r>
      <w:proofErr w:type="spellEnd"/>
      <w:r w:rsidRPr="009E2167">
        <w:rPr>
          <w:rFonts w:ascii="Times New Roman" w:hAnsi="Times New Roman" w:cs="Times New Roman"/>
          <w:lang w:val="ru-RU"/>
        </w:rPr>
        <w:t xml:space="preserve"> </w:t>
      </w:r>
      <w:r w:rsidRPr="009E2167">
        <w:rPr>
          <w:rFonts w:ascii="Times New Roman" w:hAnsi="Times New Roman" w:cs="Times New Roman"/>
        </w:rPr>
        <w:t>ne</w:t>
      </w:r>
      <w:r w:rsidRPr="009E2167">
        <w:rPr>
          <w:rFonts w:ascii="Times New Roman" w:hAnsi="Times New Roman" w:cs="Times New Roman"/>
          <w:lang w:val="ru-RU"/>
        </w:rPr>
        <w:t xml:space="preserve"> </w:t>
      </w:r>
      <w:proofErr w:type="spellStart"/>
      <w:r w:rsidRPr="009E2167">
        <w:rPr>
          <w:rFonts w:ascii="Times New Roman" w:hAnsi="Times New Roman" w:cs="Times New Roman"/>
        </w:rPr>
        <w:t>suffit</w:t>
      </w:r>
      <w:proofErr w:type="spellEnd"/>
      <w:r w:rsidRPr="009E2167">
        <w:rPr>
          <w:rFonts w:ascii="Times New Roman" w:hAnsi="Times New Roman" w:cs="Times New Roman"/>
          <w:lang w:val="ru-RU"/>
        </w:rPr>
        <w:t xml:space="preserve"> </w:t>
      </w:r>
      <w:r w:rsidRPr="009E2167">
        <w:rPr>
          <w:rFonts w:ascii="Times New Roman" w:hAnsi="Times New Roman" w:cs="Times New Roman"/>
        </w:rPr>
        <w:t>pas</w:t>
      </w:r>
      <w:r w:rsidRPr="009E2167">
        <w:rPr>
          <w:rFonts w:ascii="Times New Roman" w:hAnsi="Times New Roman" w:cs="Times New Roman"/>
          <w:lang w:val="ru-RU"/>
        </w:rPr>
        <w:t xml:space="preserve"> </w:t>
      </w:r>
      <w:proofErr w:type="spellStart"/>
      <w:r w:rsidRPr="009E2167">
        <w:rPr>
          <w:rFonts w:ascii="Times New Roman" w:hAnsi="Times New Roman" w:cs="Times New Roman"/>
        </w:rPr>
        <w:t>si</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elle</w:t>
      </w:r>
      <w:proofErr w:type="spellEnd"/>
      <w:r w:rsidRPr="009E2167">
        <w:rPr>
          <w:rFonts w:ascii="Times New Roman" w:hAnsi="Times New Roman" w:cs="Times New Roman"/>
          <w:lang w:val="ru-RU"/>
        </w:rPr>
        <w:t xml:space="preserve"> </w:t>
      </w:r>
      <w:r w:rsidRPr="009E2167">
        <w:rPr>
          <w:rFonts w:ascii="Times New Roman" w:hAnsi="Times New Roman" w:cs="Times New Roman"/>
        </w:rPr>
        <w:t>n</w:t>
      </w:r>
      <w:r w:rsidRPr="009E2167">
        <w:rPr>
          <w:rFonts w:ascii="Times New Roman" w:hAnsi="Times New Roman" w:cs="Times New Roman"/>
          <w:lang w:val="ru-RU"/>
        </w:rPr>
        <w:t>’</w:t>
      </w:r>
      <w:proofErr w:type="spellStart"/>
      <w:r w:rsidRPr="009E2167">
        <w:rPr>
          <w:rFonts w:ascii="Times New Roman" w:hAnsi="Times New Roman" w:cs="Times New Roman"/>
        </w:rPr>
        <w:t>est</w:t>
      </w:r>
      <w:proofErr w:type="spellEnd"/>
      <w:r w:rsidRPr="009E2167">
        <w:rPr>
          <w:rFonts w:ascii="Times New Roman" w:hAnsi="Times New Roman" w:cs="Times New Roman"/>
          <w:lang w:val="ru-RU"/>
        </w:rPr>
        <w:t xml:space="preserve"> </w:t>
      </w:r>
      <w:r w:rsidRPr="009E2167">
        <w:rPr>
          <w:rFonts w:ascii="Times New Roman" w:hAnsi="Times New Roman" w:cs="Times New Roman"/>
        </w:rPr>
        <w:t>pas</w:t>
      </w:r>
      <w:r w:rsidRPr="009E2167">
        <w:rPr>
          <w:rFonts w:ascii="Times New Roman" w:hAnsi="Times New Roman" w:cs="Times New Roman"/>
          <w:lang w:val="ru-RU"/>
        </w:rPr>
        <w:t xml:space="preserve"> </w:t>
      </w:r>
      <w:proofErr w:type="spellStart"/>
      <w:r w:rsidRPr="009E2167">
        <w:rPr>
          <w:rFonts w:ascii="Times New Roman" w:hAnsi="Times New Roman" w:cs="Times New Roman"/>
        </w:rPr>
        <w:t>accompagn</w:t>
      </w:r>
      <w:proofErr w:type="spellEnd"/>
      <w:r w:rsidRPr="009E2167">
        <w:rPr>
          <w:rFonts w:ascii="Times New Roman" w:hAnsi="Times New Roman" w:cs="Times New Roman"/>
          <w:lang w:val="ru-RU"/>
        </w:rPr>
        <w:t>é</w:t>
      </w:r>
      <w:r w:rsidRPr="009E2167">
        <w:rPr>
          <w:rFonts w:ascii="Times New Roman" w:hAnsi="Times New Roman" w:cs="Times New Roman"/>
        </w:rPr>
        <w:t>e</w:t>
      </w:r>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lang w:val="ru-RU"/>
        </w:rPr>
        <w:t>’</w:t>
      </w:r>
      <w:proofErr w:type="spellStart"/>
      <w:r w:rsidRPr="009E2167">
        <w:rPr>
          <w:rFonts w:ascii="Times New Roman" w:hAnsi="Times New Roman" w:cs="Times New Roman"/>
        </w:rPr>
        <w:t>une</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capacit</w:t>
      </w:r>
      <w:proofErr w:type="spellEnd"/>
      <w:r w:rsidRPr="009E2167">
        <w:rPr>
          <w:rFonts w:ascii="Times New Roman" w:hAnsi="Times New Roman" w:cs="Times New Roman"/>
          <w:lang w:val="ru-RU"/>
        </w:rPr>
        <w:t xml:space="preserve">é à </w:t>
      </w:r>
      <w:proofErr w:type="spellStart"/>
      <w:r w:rsidRPr="009E2167">
        <w:rPr>
          <w:rFonts w:ascii="Times New Roman" w:hAnsi="Times New Roman" w:cs="Times New Roman"/>
        </w:rPr>
        <w:t>agir</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efficacement</w:t>
      </w:r>
      <w:proofErr w:type="spellEnd"/>
      <w:r w:rsidRPr="009E2167">
        <w:rPr>
          <w:rFonts w:ascii="Times New Roman" w:hAnsi="Times New Roman" w:cs="Times New Roman"/>
          <w:lang w:val="ru-RU"/>
        </w:rPr>
        <w:t xml:space="preserve">»  </w:t>
      </w:r>
      <w:r w:rsidRPr="009E2167">
        <w:rPr>
          <w:rFonts w:ascii="Times New Roman" w:hAnsi="Times New Roman" w:cs="Times New Roman"/>
          <w:lang w:val="ru-RU"/>
        </w:rPr>
        <w:br/>
        <w:t>(«Ограничения военного присутствия: отчет подчеркивает, что простое присутствие военных недостаточно, если оно не сопровождается способностью эффективно действовать»).</w:t>
      </w:r>
    </w:p>
    <w:p w14:paraId="218EB2FD"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Основной проблемой является плохое</w:t>
      </w:r>
      <w:r w:rsidRPr="009E2167">
        <w:rPr>
          <w:rFonts w:ascii="Times New Roman" w:hAnsi="Times New Roman" w:cs="Times New Roman"/>
          <w:lang w:val="ru-RU"/>
        </w:rPr>
        <w:t xml:space="preserve"> состояние дорожной инфраструктуры в регионе </w:t>
      </w:r>
      <w:proofErr w:type="spellStart"/>
      <w:r w:rsidRPr="009E2167">
        <w:rPr>
          <w:rFonts w:ascii="Times New Roman" w:hAnsi="Times New Roman" w:cs="Times New Roman"/>
          <w:lang w:val="ru-RU"/>
        </w:rPr>
        <w:t>Кпенджал</w:t>
      </w:r>
      <w:proofErr w:type="spellEnd"/>
      <w:r w:rsidRPr="009E2167">
        <w:rPr>
          <w:rFonts w:ascii="Times New Roman" w:hAnsi="Times New Roman" w:cs="Times New Roman"/>
          <w:lang w:val="ru-RU"/>
        </w:rPr>
        <w:t>, что затрудняет передвижение и патрулирование сил безопасности:</w:t>
      </w:r>
    </w:p>
    <w:p w14:paraId="7A755EE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lastRenderedPageBreak/>
        <w:t>«</w:t>
      </w:r>
      <w:proofErr w:type="spellStart"/>
      <w:r w:rsidRPr="009E2167">
        <w:rPr>
          <w:rFonts w:ascii="Times New Roman" w:hAnsi="Times New Roman" w:cs="Times New Roman"/>
        </w:rPr>
        <w:t>Probl</w:t>
      </w:r>
      <w:proofErr w:type="spellEnd"/>
      <w:r w:rsidRPr="009E2167">
        <w:rPr>
          <w:rFonts w:ascii="Times New Roman" w:hAnsi="Times New Roman" w:cs="Times New Roman"/>
          <w:lang w:val="ru-RU"/>
        </w:rPr>
        <w:t>è</w:t>
      </w:r>
      <w:r w:rsidRPr="009E2167">
        <w:rPr>
          <w:rFonts w:ascii="Times New Roman" w:hAnsi="Times New Roman" w:cs="Times New Roman"/>
        </w:rPr>
        <w:t>me</w:t>
      </w:r>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lang w:val="ru-RU"/>
        </w:rPr>
        <w:t>’</w:t>
      </w:r>
      <w:r w:rsidRPr="009E2167">
        <w:rPr>
          <w:rFonts w:ascii="Times New Roman" w:hAnsi="Times New Roman" w:cs="Times New Roman"/>
        </w:rPr>
        <w:t>infrastructures</w:t>
      </w:r>
      <w:r w:rsidRPr="009E2167">
        <w:rPr>
          <w:rFonts w:ascii="Times New Roman" w:hAnsi="Times New Roman" w:cs="Times New Roman"/>
          <w:lang w:val="ru-RU"/>
        </w:rPr>
        <w:t xml:space="preserve"> </w:t>
      </w:r>
      <w:proofErr w:type="spellStart"/>
      <w:proofErr w:type="gramStart"/>
      <w:r w:rsidRPr="009E2167">
        <w:rPr>
          <w:rFonts w:ascii="Times New Roman" w:hAnsi="Times New Roman" w:cs="Times New Roman"/>
        </w:rPr>
        <w:t>routi</w:t>
      </w:r>
      <w:proofErr w:type="spellEnd"/>
      <w:r w:rsidRPr="009E2167">
        <w:rPr>
          <w:rFonts w:ascii="Times New Roman" w:hAnsi="Times New Roman" w:cs="Times New Roman"/>
          <w:lang w:val="ru-RU"/>
        </w:rPr>
        <w:t>è</w:t>
      </w:r>
      <w:r w:rsidRPr="009E2167">
        <w:rPr>
          <w:rFonts w:ascii="Times New Roman" w:hAnsi="Times New Roman" w:cs="Times New Roman"/>
        </w:rPr>
        <w:t>res</w:t>
      </w:r>
      <w:r w:rsidRPr="009E2167">
        <w:rPr>
          <w:rFonts w:ascii="Times New Roman" w:hAnsi="Times New Roman" w:cs="Times New Roman"/>
          <w:lang w:val="ru-RU"/>
        </w:rPr>
        <w:t xml:space="preserve"> :</w:t>
      </w:r>
      <w:proofErr w:type="gramEnd"/>
      <w:r w:rsidRPr="009E2167">
        <w:rPr>
          <w:rFonts w:ascii="Times New Roman" w:hAnsi="Times New Roman" w:cs="Times New Roman"/>
          <w:lang w:val="ru-RU"/>
        </w:rPr>
        <w:t xml:space="preserve"> </w:t>
      </w:r>
      <w:r w:rsidRPr="009E2167">
        <w:rPr>
          <w:rFonts w:ascii="Times New Roman" w:hAnsi="Times New Roman" w:cs="Times New Roman"/>
        </w:rPr>
        <w:t>Le</w:t>
      </w:r>
      <w:r w:rsidRPr="009E2167">
        <w:rPr>
          <w:rFonts w:ascii="Times New Roman" w:hAnsi="Times New Roman" w:cs="Times New Roman"/>
          <w:lang w:val="ru-RU"/>
        </w:rPr>
        <w:t xml:space="preserve"> « </w:t>
      </w:r>
      <w:r w:rsidRPr="009E2167">
        <w:rPr>
          <w:rFonts w:ascii="Times New Roman" w:hAnsi="Times New Roman" w:cs="Times New Roman"/>
        </w:rPr>
        <w:t>tr</w:t>
      </w:r>
      <w:r w:rsidRPr="009E2167">
        <w:rPr>
          <w:rFonts w:ascii="Times New Roman" w:hAnsi="Times New Roman" w:cs="Times New Roman"/>
          <w:lang w:val="ru-RU"/>
        </w:rPr>
        <w:t>è</w:t>
      </w:r>
      <w:r w:rsidRPr="009E2167">
        <w:rPr>
          <w:rFonts w:ascii="Times New Roman" w:hAnsi="Times New Roman" w:cs="Times New Roman"/>
        </w:rPr>
        <w:t>s</w:t>
      </w:r>
      <w:r w:rsidRPr="009E2167">
        <w:rPr>
          <w:rFonts w:ascii="Times New Roman" w:hAnsi="Times New Roman" w:cs="Times New Roman"/>
          <w:lang w:val="ru-RU"/>
        </w:rPr>
        <w:t xml:space="preserve"> </w:t>
      </w:r>
      <w:proofErr w:type="spellStart"/>
      <w:r w:rsidRPr="009E2167">
        <w:rPr>
          <w:rFonts w:ascii="Times New Roman" w:hAnsi="Times New Roman" w:cs="Times New Roman"/>
        </w:rPr>
        <w:t>faible</w:t>
      </w:r>
      <w:proofErr w:type="spellEnd"/>
      <w:r w:rsidRPr="009E2167">
        <w:rPr>
          <w:rFonts w:ascii="Times New Roman" w:hAnsi="Times New Roman" w:cs="Times New Roman"/>
          <w:lang w:val="ru-RU"/>
        </w:rPr>
        <w:t xml:space="preserve"> </w:t>
      </w:r>
      <w:r w:rsidRPr="009E2167">
        <w:rPr>
          <w:rFonts w:ascii="Times New Roman" w:hAnsi="Times New Roman" w:cs="Times New Roman"/>
        </w:rPr>
        <w:t>quadrillage</w:t>
      </w:r>
      <w:r w:rsidRPr="009E2167">
        <w:rPr>
          <w:rFonts w:ascii="Times New Roman" w:hAnsi="Times New Roman" w:cs="Times New Roman"/>
          <w:lang w:val="ru-RU"/>
        </w:rPr>
        <w:t xml:space="preserve"> </w:t>
      </w:r>
      <w:r w:rsidRPr="009E2167">
        <w:rPr>
          <w:rFonts w:ascii="Times New Roman" w:hAnsi="Times New Roman" w:cs="Times New Roman"/>
        </w:rPr>
        <w:t>du</w:t>
      </w:r>
      <w:r w:rsidRPr="009E2167">
        <w:rPr>
          <w:rFonts w:ascii="Times New Roman" w:hAnsi="Times New Roman" w:cs="Times New Roman"/>
          <w:lang w:val="ru-RU"/>
        </w:rPr>
        <w:t xml:space="preserve"> </w:t>
      </w:r>
      <w:proofErr w:type="spellStart"/>
      <w:r w:rsidRPr="009E2167">
        <w:rPr>
          <w:rFonts w:ascii="Times New Roman" w:hAnsi="Times New Roman" w:cs="Times New Roman"/>
        </w:rPr>
        <w:t>Kpendjal</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en</w:t>
      </w:r>
      <w:proofErr w:type="spellEnd"/>
      <w:r w:rsidRPr="009E2167">
        <w:rPr>
          <w:rFonts w:ascii="Times New Roman" w:hAnsi="Times New Roman" w:cs="Times New Roman"/>
          <w:lang w:val="ru-RU"/>
        </w:rPr>
        <w:t xml:space="preserve"> </w:t>
      </w:r>
      <w:r w:rsidRPr="009E2167">
        <w:rPr>
          <w:rFonts w:ascii="Times New Roman" w:hAnsi="Times New Roman" w:cs="Times New Roman"/>
        </w:rPr>
        <w:t>route</w:t>
      </w:r>
      <w:r w:rsidRPr="009E2167">
        <w:rPr>
          <w:rFonts w:ascii="Times New Roman" w:hAnsi="Times New Roman" w:cs="Times New Roman"/>
          <w:lang w:val="ru-RU"/>
        </w:rPr>
        <w:t xml:space="preserve"> » </w:t>
      </w:r>
      <w:r w:rsidRPr="009E2167">
        <w:rPr>
          <w:rFonts w:ascii="Times New Roman" w:hAnsi="Times New Roman" w:cs="Times New Roman"/>
        </w:rPr>
        <w:t>fait</w:t>
      </w:r>
      <w:r w:rsidRPr="009E2167">
        <w:rPr>
          <w:rFonts w:ascii="Times New Roman" w:hAnsi="Times New Roman" w:cs="Times New Roman"/>
          <w:lang w:val="ru-RU"/>
        </w:rPr>
        <w:t xml:space="preserve"> </w:t>
      </w:r>
      <w:r w:rsidRPr="009E2167">
        <w:rPr>
          <w:rFonts w:ascii="Times New Roman" w:hAnsi="Times New Roman" w:cs="Times New Roman"/>
        </w:rPr>
        <w:t>r</w:t>
      </w:r>
      <w:r w:rsidRPr="009E2167">
        <w:rPr>
          <w:rFonts w:ascii="Times New Roman" w:hAnsi="Times New Roman" w:cs="Times New Roman"/>
          <w:lang w:val="ru-RU"/>
        </w:rPr>
        <w:t>é</w:t>
      </w:r>
      <w:r w:rsidRPr="009E2167">
        <w:rPr>
          <w:rFonts w:ascii="Times New Roman" w:hAnsi="Times New Roman" w:cs="Times New Roman"/>
        </w:rPr>
        <w:t>f</w:t>
      </w:r>
      <w:r w:rsidRPr="009E2167">
        <w:rPr>
          <w:rFonts w:ascii="Times New Roman" w:hAnsi="Times New Roman" w:cs="Times New Roman"/>
          <w:lang w:val="ru-RU"/>
        </w:rPr>
        <w:t>é</w:t>
      </w:r>
      <w:proofErr w:type="spellStart"/>
      <w:r w:rsidRPr="009E2167">
        <w:rPr>
          <w:rFonts w:ascii="Times New Roman" w:hAnsi="Times New Roman" w:cs="Times New Roman"/>
        </w:rPr>
        <w:t>rence</w:t>
      </w:r>
      <w:proofErr w:type="spellEnd"/>
      <w:r w:rsidRPr="009E2167">
        <w:rPr>
          <w:rFonts w:ascii="Times New Roman" w:hAnsi="Times New Roman" w:cs="Times New Roman"/>
          <w:lang w:val="ru-RU"/>
        </w:rPr>
        <w:t xml:space="preserve"> à </w:t>
      </w:r>
      <w:r w:rsidRPr="009E2167">
        <w:rPr>
          <w:rFonts w:ascii="Times New Roman" w:hAnsi="Times New Roman" w:cs="Times New Roman"/>
        </w:rPr>
        <w:t>un</w:t>
      </w:r>
      <w:r w:rsidRPr="009E2167">
        <w:rPr>
          <w:rFonts w:ascii="Times New Roman" w:hAnsi="Times New Roman" w:cs="Times New Roman"/>
          <w:lang w:val="ru-RU"/>
        </w:rPr>
        <w:t xml:space="preserve"> </w:t>
      </w:r>
      <w:r w:rsidRPr="009E2167">
        <w:rPr>
          <w:rFonts w:ascii="Times New Roman" w:hAnsi="Times New Roman" w:cs="Times New Roman"/>
        </w:rPr>
        <w:t>r</w:t>
      </w:r>
      <w:r w:rsidRPr="009E2167">
        <w:rPr>
          <w:rFonts w:ascii="Times New Roman" w:hAnsi="Times New Roman" w:cs="Times New Roman"/>
          <w:lang w:val="ru-RU"/>
        </w:rPr>
        <w:t>é</w:t>
      </w:r>
      <w:r w:rsidRPr="009E2167">
        <w:rPr>
          <w:rFonts w:ascii="Times New Roman" w:hAnsi="Times New Roman" w:cs="Times New Roman"/>
        </w:rPr>
        <w:t>seau</w:t>
      </w:r>
      <w:r w:rsidRPr="009E2167">
        <w:rPr>
          <w:rFonts w:ascii="Times New Roman" w:hAnsi="Times New Roman" w:cs="Times New Roman"/>
          <w:lang w:val="ru-RU"/>
        </w:rPr>
        <w:t xml:space="preserve"> </w:t>
      </w:r>
      <w:proofErr w:type="spellStart"/>
      <w:r w:rsidRPr="009E2167">
        <w:rPr>
          <w:rFonts w:ascii="Times New Roman" w:hAnsi="Times New Roman" w:cs="Times New Roman"/>
        </w:rPr>
        <w:t>routier</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peu</w:t>
      </w:r>
      <w:proofErr w:type="spellEnd"/>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lang w:val="ru-RU"/>
        </w:rPr>
        <w:t>é</w:t>
      </w:r>
      <w:proofErr w:type="spellStart"/>
      <w:r w:rsidRPr="009E2167">
        <w:rPr>
          <w:rFonts w:ascii="Times New Roman" w:hAnsi="Times New Roman" w:cs="Times New Roman"/>
        </w:rPr>
        <w:t>velop</w:t>
      </w:r>
      <w:r w:rsidRPr="009E2167">
        <w:rPr>
          <w:rFonts w:ascii="Times New Roman" w:hAnsi="Times New Roman" w:cs="Times New Roman"/>
        </w:rPr>
        <w:t>p</w:t>
      </w:r>
      <w:proofErr w:type="spellEnd"/>
      <w:r w:rsidRPr="009E2167">
        <w:rPr>
          <w:rFonts w:ascii="Times New Roman" w:hAnsi="Times New Roman" w:cs="Times New Roman"/>
          <w:lang w:val="ru-RU"/>
        </w:rPr>
        <w:t xml:space="preserve">é </w:t>
      </w:r>
      <w:proofErr w:type="spellStart"/>
      <w:r w:rsidRPr="009E2167">
        <w:rPr>
          <w:rFonts w:ascii="Times New Roman" w:hAnsi="Times New Roman" w:cs="Times New Roman"/>
        </w:rPr>
        <w:t>ou</w:t>
      </w:r>
      <w:proofErr w:type="spellEnd"/>
      <w:r w:rsidRPr="009E2167">
        <w:rPr>
          <w:rFonts w:ascii="Times New Roman" w:hAnsi="Times New Roman" w:cs="Times New Roman"/>
          <w:lang w:val="ru-RU"/>
        </w:rPr>
        <w:t xml:space="preserve"> </w:t>
      </w:r>
      <w:r w:rsidRPr="009E2167">
        <w:rPr>
          <w:rFonts w:ascii="Times New Roman" w:hAnsi="Times New Roman" w:cs="Times New Roman"/>
        </w:rPr>
        <w:t>mal</w:t>
      </w:r>
      <w:r w:rsidRPr="009E2167">
        <w:rPr>
          <w:rFonts w:ascii="Times New Roman" w:hAnsi="Times New Roman" w:cs="Times New Roman"/>
          <w:lang w:val="ru-RU"/>
        </w:rPr>
        <w:t xml:space="preserve"> </w:t>
      </w:r>
      <w:proofErr w:type="spellStart"/>
      <w:r w:rsidRPr="009E2167">
        <w:rPr>
          <w:rFonts w:ascii="Times New Roman" w:hAnsi="Times New Roman" w:cs="Times New Roman"/>
        </w:rPr>
        <w:t>entretenu</w:t>
      </w:r>
      <w:proofErr w:type="spellEnd"/>
      <w:r w:rsidRPr="009E2167">
        <w:rPr>
          <w:rFonts w:ascii="Times New Roman" w:hAnsi="Times New Roman" w:cs="Times New Roman"/>
          <w:lang w:val="ru-RU"/>
        </w:rPr>
        <w:t xml:space="preserve"> </w:t>
      </w:r>
      <w:r w:rsidRPr="009E2167">
        <w:rPr>
          <w:rFonts w:ascii="Times New Roman" w:hAnsi="Times New Roman" w:cs="Times New Roman"/>
        </w:rPr>
        <w:t>dans</w:t>
      </w:r>
      <w:r w:rsidRPr="009E2167">
        <w:rPr>
          <w:rFonts w:ascii="Times New Roman" w:hAnsi="Times New Roman" w:cs="Times New Roman"/>
          <w:lang w:val="ru-RU"/>
        </w:rPr>
        <w:t xml:space="preserve"> </w:t>
      </w:r>
      <w:proofErr w:type="spellStart"/>
      <w:r w:rsidRPr="009E2167">
        <w:rPr>
          <w:rFonts w:ascii="Times New Roman" w:hAnsi="Times New Roman" w:cs="Times New Roman"/>
        </w:rPr>
        <w:t>cette</w:t>
      </w:r>
      <w:proofErr w:type="spellEnd"/>
      <w:r w:rsidRPr="009E2167">
        <w:rPr>
          <w:rFonts w:ascii="Times New Roman" w:hAnsi="Times New Roman" w:cs="Times New Roman"/>
          <w:lang w:val="ru-RU"/>
        </w:rPr>
        <w:t xml:space="preserve"> </w:t>
      </w:r>
      <w:r w:rsidRPr="009E2167">
        <w:rPr>
          <w:rFonts w:ascii="Times New Roman" w:hAnsi="Times New Roman" w:cs="Times New Roman"/>
        </w:rPr>
        <w:t>r</w:t>
      </w:r>
      <w:r w:rsidRPr="009E2167">
        <w:rPr>
          <w:rFonts w:ascii="Times New Roman" w:hAnsi="Times New Roman" w:cs="Times New Roman"/>
          <w:lang w:val="ru-RU"/>
        </w:rPr>
        <w:t>é</w:t>
      </w:r>
      <w:proofErr w:type="spellStart"/>
      <w:r w:rsidRPr="009E2167">
        <w:rPr>
          <w:rFonts w:ascii="Times New Roman" w:hAnsi="Times New Roman" w:cs="Times New Roman"/>
        </w:rPr>
        <w:t>gion</w:t>
      </w:r>
      <w:proofErr w:type="spellEnd"/>
      <w:r w:rsidRPr="009E2167">
        <w:rPr>
          <w:rFonts w:ascii="Times New Roman" w:hAnsi="Times New Roman" w:cs="Times New Roman"/>
          <w:lang w:val="ru-RU"/>
        </w:rPr>
        <w:t xml:space="preserve">»  </w:t>
      </w:r>
      <w:r w:rsidRPr="009E2167">
        <w:rPr>
          <w:rFonts w:ascii="Times New Roman" w:hAnsi="Times New Roman" w:cs="Times New Roman"/>
          <w:lang w:val="ru-RU"/>
        </w:rPr>
        <w:br/>
        <w:t xml:space="preserve">(«Проблема дорожной инфраструктуры: очень слабая сеть дорог в </w:t>
      </w:r>
      <w:proofErr w:type="spellStart"/>
      <w:r w:rsidRPr="009E2167">
        <w:rPr>
          <w:rFonts w:ascii="Times New Roman" w:hAnsi="Times New Roman" w:cs="Times New Roman"/>
          <w:lang w:val="ru-RU"/>
        </w:rPr>
        <w:t>Кпенджал</w:t>
      </w:r>
      <w:proofErr w:type="spellEnd"/>
      <w:r w:rsidRPr="009E2167">
        <w:rPr>
          <w:rFonts w:ascii="Times New Roman" w:hAnsi="Times New Roman" w:cs="Times New Roman"/>
          <w:lang w:val="ru-RU"/>
        </w:rPr>
        <w:t xml:space="preserve"> относится к слаборазвитой или плохо обслуживаемой дорожной сети в этом регионе»).</w:t>
      </w:r>
    </w:p>
    <w:p w14:paraId="03C70A08"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Кроме того, существует угроза применения террористами самодель</w:t>
      </w:r>
      <w:r w:rsidRPr="009E2167">
        <w:rPr>
          <w:rFonts w:ascii="Times New Roman" w:hAnsi="Times New Roman" w:cs="Times New Roman"/>
          <w:lang w:val="ru-RU"/>
        </w:rPr>
        <w:t>ных взрывных устройств, что значительно усложняет операции:</w:t>
      </w:r>
    </w:p>
    <w:p w14:paraId="05D89247"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w:t>
      </w:r>
      <w:proofErr w:type="spellStart"/>
      <w:r w:rsidRPr="009E2167">
        <w:rPr>
          <w:rFonts w:ascii="Times New Roman" w:hAnsi="Times New Roman" w:cs="Times New Roman"/>
        </w:rPr>
        <w:t>Risques</w:t>
      </w:r>
      <w:proofErr w:type="spellEnd"/>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lang w:val="ru-RU"/>
        </w:rPr>
        <w:t>’</w:t>
      </w:r>
      <w:proofErr w:type="spellStart"/>
      <w:r w:rsidRPr="009E2167">
        <w:rPr>
          <w:rFonts w:ascii="Times New Roman" w:hAnsi="Times New Roman" w:cs="Times New Roman"/>
        </w:rPr>
        <w:t>embuscade</w:t>
      </w:r>
      <w:proofErr w:type="spellEnd"/>
      <w:r w:rsidRPr="009E2167">
        <w:rPr>
          <w:rFonts w:ascii="Times New Roman" w:hAnsi="Times New Roman" w:cs="Times New Roman"/>
          <w:lang w:val="ru-RU"/>
        </w:rPr>
        <w:t xml:space="preserve"> </w:t>
      </w:r>
      <w:r w:rsidRPr="009E2167">
        <w:rPr>
          <w:rFonts w:ascii="Times New Roman" w:hAnsi="Times New Roman" w:cs="Times New Roman"/>
        </w:rPr>
        <w:t>et</w:t>
      </w:r>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lang w:val="ru-RU"/>
        </w:rPr>
        <w:t>’</w:t>
      </w:r>
      <w:r w:rsidRPr="009E2167">
        <w:rPr>
          <w:rFonts w:ascii="Times New Roman" w:hAnsi="Times New Roman" w:cs="Times New Roman"/>
        </w:rPr>
        <w:t>EEIs</w:t>
      </w:r>
      <w:r w:rsidRPr="009E2167">
        <w:rPr>
          <w:rFonts w:ascii="Times New Roman" w:hAnsi="Times New Roman" w:cs="Times New Roman"/>
          <w:lang w:val="ru-RU"/>
        </w:rPr>
        <w:t xml:space="preserve"> (</w:t>
      </w:r>
      <w:proofErr w:type="spellStart"/>
      <w:r w:rsidRPr="009E2167">
        <w:rPr>
          <w:rFonts w:ascii="Times New Roman" w:hAnsi="Times New Roman" w:cs="Times New Roman"/>
        </w:rPr>
        <w:t>engins</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explosifs</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improvis</w:t>
      </w:r>
      <w:proofErr w:type="spellEnd"/>
      <w:r w:rsidRPr="009E2167">
        <w:rPr>
          <w:rFonts w:ascii="Times New Roman" w:hAnsi="Times New Roman" w:cs="Times New Roman"/>
          <w:lang w:val="ru-RU"/>
        </w:rPr>
        <w:t>é</w:t>
      </w:r>
      <w:r w:rsidRPr="009E2167">
        <w:rPr>
          <w:rFonts w:ascii="Times New Roman" w:hAnsi="Times New Roman" w:cs="Times New Roman"/>
        </w:rPr>
        <w:t>s</w:t>
      </w:r>
      <w:r w:rsidRPr="009E2167">
        <w:rPr>
          <w:rFonts w:ascii="Times New Roman" w:hAnsi="Times New Roman" w:cs="Times New Roman"/>
          <w:lang w:val="ru-RU"/>
        </w:rPr>
        <w:t xml:space="preserve">), </w:t>
      </w:r>
      <w:r w:rsidRPr="009E2167">
        <w:rPr>
          <w:rFonts w:ascii="Times New Roman" w:hAnsi="Times New Roman" w:cs="Times New Roman"/>
        </w:rPr>
        <w:t>des</w:t>
      </w:r>
      <w:r w:rsidRPr="009E2167">
        <w:rPr>
          <w:rFonts w:ascii="Times New Roman" w:hAnsi="Times New Roman" w:cs="Times New Roman"/>
          <w:lang w:val="ru-RU"/>
        </w:rPr>
        <w:t xml:space="preserve"> </w:t>
      </w:r>
      <w:proofErr w:type="spellStart"/>
      <w:r w:rsidRPr="009E2167">
        <w:rPr>
          <w:rFonts w:ascii="Times New Roman" w:hAnsi="Times New Roman" w:cs="Times New Roman"/>
        </w:rPr>
        <w:t>tactiques</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souvent</w:t>
      </w:r>
      <w:proofErr w:type="spellEnd"/>
      <w:r w:rsidRPr="009E2167">
        <w:rPr>
          <w:rFonts w:ascii="Times New Roman" w:hAnsi="Times New Roman" w:cs="Times New Roman"/>
          <w:lang w:val="ru-RU"/>
        </w:rPr>
        <w:t xml:space="preserve"> </w:t>
      </w:r>
      <w:r w:rsidRPr="009E2167">
        <w:rPr>
          <w:rFonts w:ascii="Times New Roman" w:hAnsi="Times New Roman" w:cs="Times New Roman"/>
        </w:rPr>
        <w:t>utilis</w:t>
      </w:r>
      <w:r w:rsidRPr="009E2167">
        <w:rPr>
          <w:rFonts w:ascii="Times New Roman" w:hAnsi="Times New Roman" w:cs="Times New Roman"/>
          <w:lang w:val="ru-RU"/>
        </w:rPr>
        <w:t>é</w:t>
      </w:r>
      <w:r w:rsidRPr="009E2167">
        <w:rPr>
          <w:rFonts w:ascii="Times New Roman" w:hAnsi="Times New Roman" w:cs="Times New Roman"/>
        </w:rPr>
        <w:t>es</w:t>
      </w:r>
      <w:r w:rsidRPr="009E2167">
        <w:rPr>
          <w:rFonts w:ascii="Times New Roman" w:hAnsi="Times New Roman" w:cs="Times New Roman"/>
          <w:lang w:val="ru-RU"/>
        </w:rPr>
        <w:t xml:space="preserve"> </w:t>
      </w:r>
      <w:r w:rsidRPr="009E2167">
        <w:rPr>
          <w:rFonts w:ascii="Times New Roman" w:hAnsi="Times New Roman" w:cs="Times New Roman"/>
        </w:rPr>
        <w:t>par</w:t>
      </w:r>
      <w:r w:rsidRPr="009E2167">
        <w:rPr>
          <w:rFonts w:ascii="Times New Roman" w:hAnsi="Times New Roman" w:cs="Times New Roman"/>
          <w:lang w:val="ru-RU"/>
        </w:rPr>
        <w:t xml:space="preserve"> </w:t>
      </w:r>
      <w:r w:rsidRPr="009E2167">
        <w:rPr>
          <w:rFonts w:ascii="Times New Roman" w:hAnsi="Times New Roman" w:cs="Times New Roman"/>
        </w:rPr>
        <w:t>des</w:t>
      </w:r>
      <w:r w:rsidRPr="009E2167">
        <w:rPr>
          <w:rFonts w:ascii="Times New Roman" w:hAnsi="Times New Roman" w:cs="Times New Roman"/>
          <w:lang w:val="ru-RU"/>
        </w:rPr>
        <w:t xml:space="preserve"> </w:t>
      </w:r>
      <w:proofErr w:type="spellStart"/>
      <w:r w:rsidRPr="009E2167">
        <w:rPr>
          <w:rFonts w:ascii="Times New Roman" w:hAnsi="Times New Roman" w:cs="Times New Roman"/>
        </w:rPr>
        <w:t>groupes</w:t>
      </w:r>
      <w:proofErr w:type="spellEnd"/>
      <w:r w:rsidRPr="009E2167">
        <w:rPr>
          <w:rFonts w:ascii="Times New Roman" w:hAnsi="Times New Roman" w:cs="Times New Roman"/>
          <w:lang w:val="ru-RU"/>
        </w:rPr>
        <w:t xml:space="preserve"> </w:t>
      </w:r>
      <w:r w:rsidRPr="009E2167">
        <w:rPr>
          <w:rFonts w:ascii="Times New Roman" w:hAnsi="Times New Roman" w:cs="Times New Roman"/>
        </w:rPr>
        <w:t>arm</w:t>
      </w:r>
      <w:r w:rsidRPr="009E2167">
        <w:rPr>
          <w:rFonts w:ascii="Times New Roman" w:hAnsi="Times New Roman" w:cs="Times New Roman"/>
          <w:lang w:val="ru-RU"/>
        </w:rPr>
        <w:t>é</w:t>
      </w:r>
      <w:r w:rsidRPr="009E2167">
        <w:rPr>
          <w:rFonts w:ascii="Times New Roman" w:hAnsi="Times New Roman" w:cs="Times New Roman"/>
        </w:rPr>
        <w:t>s</w:t>
      </w:r>
      <w:r w:rsidRPr="009E2167">
        <w:rPr>
          <w:rFonts w:ascii="Times New Roman" w:hAnsi="Times New Roman" w:cs="Times New Roman"/>
          <w:lang w:val="ru-RU"/>
        </w:rPr>
        <w:t xml:space="preserve">, </w:t>
      </w:r>
      <w:proofErr w:type="spellStart"/>
      <w:r w:rsidRPr="009E2167">
        <w:rPr>
          <w:rFonts w:ascii="Times New Roman" w:hAnsi="Times New Roman" w:cs="Times New Roman"/>
        </w:rPr>
        <w:t>notamment</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djihadistes</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terroristes</w:t>
      </w:r>
      <w:proofErr w:type="spellEnd"/>
      <w:r w:rsidRPr="009E2167">
        <w:rPr>
          <w:rFonts w:ascii="Times New Roman" w:hAnsi="Times New Roman" w:cs="Times New Roman"/>
          <w:lang w:val="ru-RU"/>
        </w:rPr>
        <w:t xml:space="preserve"> </w:t>
      </w:r>
      <w:r w:rsidRPr="009E2167">
        <w:rPr>
          <w:rFonts w:ascii="Times New Roman" w:hAnsi="Times New Roman" w:cs="Times New Roman"/>
        </w:rPr>
        <w:t>JNIM</w:t>
      </w:r>
      <w:r w:rsidRPr="009E2167">
        <w:rPr>
          <w:rFonts w:ascii="Times New Roman" w:hAnsi="Times New Roman" w:cs="Times New Roman"/>
          <w:lang w:val="ru-RU"/>
        </w:rPr>
        <w:t xml:space="preserve">»  </w:t>
      </w:r>
      <w:r w:rsidRPr="009E2167">
        <w:rPr>
          <w:rFonts w:ascii="Times New Roman" w:hAnsi="Times New Roman" w:cs="Times New Roman"/>
          <w:lang w:val="ru-RU"/>
        </w:rPr>
        <w:br/>
        <w:t xml:space="preserve">(«Риски засад и самодельных взрывных </w:t>
      </w:r>
      <w:r w:rsidRPr="009E2167">
        <w:rPr>
          <w:rFonts w:ascii="Times New Roman" w:hAnsi="Times New Roman" w:cs="Times New Roman"/>
          <w:lang w:val="ru-RU"/>
        </w:rPr>
        <w:t>устройств — тактики, часто используемые вооруженными</w:t>
      </w:r>
    </w:p>
    <w:p w14:paraId="60705833"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Источники и материалы:</w:t>
      </w:r>
    </w:p>
    <w:p w14:paraId="50F49563"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youtube</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w:t>
      </w:r>
      <w:r w:rsidRPr="009E2167">
        <w:rPr>
          <w:rFonts w:ascii="Times New Roman" w:hAnsi="Times New Roman" w:cs="Times New Roman"/>
        </w:rPr>
        <w:t>watch</w:t>
      </w:r>
      <w:r w:rsidRPr="009E2167">
        <w:rPr>
          <w:rFonts w:ascii="Times New Roman" w:hAnsi="Times New Roman" w:cs="Times New Roman"/>
          <w:lang w:val="ru-RU"/>
        </w:rPr>
        <w:t>?</w:t>
      </w:r>
      <w:r w:rsidRPr="009E2167">
        <w:rPr>
          <w:rFonts w:ascii="Times New Roman" w:hAnsi="Times New Roman" w:cs="Times New Roman"/>
        </w:rPr>
        <w:t>v</w:t>
      </w:r>
      <w:r w:rsidRPr="009E2167">
        <w:rPr>
          <w:rFonts w:ascii="Times New Roman" w:hAnsi="Times New Roman" w:cs="Times New Roman"/>
          <w:lang w:val="ru-RU"/>
        </w:rPr>
        <w:t>=</w:t>
      </w:r>
      <w:proofErr w:type="spellStart"/>
      <w:r w:rsidRPr="009E2167">
        <w:rPr>
          <w:rFonts w:ascii="Times New Roman" w:hAnsi="Times New Roman" w:cs="Times New Roman"/>
        </w:rPr>
        <w:t>wU</w:t>
      </w:r>
      <w:proofErr w:type="spellEnd"/>
      <w:r w:rsidRPr="009E2167">
        <w:rPr>
          <w:rFonts w:ascii="Times New Roman" w:hAnsi="Times New Roman" w:cs="Times New Roman"/>
          <w:lang w:val="ru-RU"/>
        </w:rPr>
        <w:t>62</w:t>
      </w:r>
      <w:r w:rsidRPr="009E2167">
        <w:rPr>
          <w:rFonts w:ascii="Times New Roman" w:hAnsi="Times New Roman" w:cs="Times New Roman"/>
        </w:rPr>
        <w:t>C</w:t>
      </w:r>
      <w:r w:rsidRPr="009E2167">
        <w:rPr>
          <w:rFonts w:ascii="Times New Roman" w:hAnsi="Times New Roman" w:cs="Times New Roman"/>
          <w:lang w:val="ru-RU"/>
        </w:rPr>
        <w:t>7</w:t>
      </w:r>
      <w:proofErr w:type="spellStart"/>
      <w:r w:rsidRPr="009E2167">
        <w:rPr>
          <w:rFonts w:ascii="Times New Roman" w:hAnsi="Times New Roman" w:cs="Times New Roman"/>
        </w:rPr>
        <w:t>sVjO</w:t>
      </w:r>
      <w:proofErr w:type="spellEnd"/>
      <w:r w:rsidRPr="009E2167">
        <w:rPr>
          <w:rFonts w:ascii="Times New Roman" w:hAnsi="Times New Roman" w:cs="Times New Roman"/>
          <w:lang w:val="ru-RU"/>
        </w:rPr>
        <w:t>0</w:t>
      </w:r>
    </w:p>
    <w:p w14:paraId="5213D047"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telegram</w:t>
      </w:r>
      <w:r w:rsidRPr="009E2167">
        <w:rPr>
          <w:rFonts w:ascii="Times New Roman" w:hAnsi="Times New Roman" w:cs="Times New Roman"/>
          <w:lang w:val="ru-RU"/>
        </w:rPr>
        <w:t>.</w:t>
      </w:r>
      <w:r w:rsidRPr="009E2167">
        <w:rPr>
          <w:rFonts w:ascii="Times New Roman" w:hAnsi="Times New Roman" w:cs="Times New Roman"/>
        </w:rPr>
        <w:t>me</w:t>
      </w:r>
      <w:r w:rsidRPr="009E2167">
        <w:rPr>
          <w:rFonts w:ascii="Times New Roman" w:hAnsi="Times New Roman" w:cs="Times New Roman"/>
          <w:lang w:val="ru-RU"/>
        </w:rPr>
        <w:t>/</w:t>
      </w:r>
      <w:proofErr w:type="spellStart"/>
      <w:r w:rsidRPr="009E2167">
        <w:rPr>
          <w:rFonts w:ascii="Times New Roman" w:hAnsi="Times New Roman" w:cs="Times New Roman"/>
        </w:rPr>
        <w:t>conscientisation</w:t>
      </w:r>
      <w:proofErr w:type="spellEnd"/>
      <w:r w:rsidRPr="009E2167">
        <w:rPr>
          <w:rFonts w:ascii="Times New Roman" w:hAnsi="Times New Roman" w:cs="Times New Roman"/>
          <w:lang w:val="ru-RU"/>
        </w:rPr>
        <w:t>_</w:t>
      </w:r>
      <w:proofErr w:type="spellStart"/>
      <w:r w:rsidRPr="009E2167">
        <w:rPr>
          <w:rFonts w:ascii="Times New Roman" w:hAnsi="Times New Roman" w:cs="Times New Roman"/>
        </w:rPr>
        <w:t>togolaise</w:t>
      </w:r>
      <w:proofErr w:type="spellEnd"/>
      <w:r w:rsidRPr="009E2167">
        <w:rPr>
          <w:rFonts w:ascii="Times New Roman" w:hAnsi="Times New Roman" w:cs="Times New Roman"/>
          <w:lang w:val="ru-RU"/>
        </w:rPr>
        <w:t>_</w:t>
      </w:r>
      <w:proofErr w:type="spellStart"/>
      <w:r w:rsidRPr="009E2167">
        <w:rPr>
          <w:rFonts w:ascii="Times New Roman" w:hAnsi="Times New Roman" w:cs="Times New Roman"/>
        </w:rPr>
        <w:t>panaf</w:t>
      </w:r>
      <w:proofErr w:type="spellEnd"/>
      <w:r w:rsidRPr="009E2167">
        <w:rPr>
          <w:rFonts w:ascii="Times New Roman" w:hAnsi="Times New Roman" w:cs="Times New Roman"/>
          <w:lang w:val="ru-RU"/>
        </w:rPr>
        <w:t>/8032</w:t>
      </w:r>
    </w:p>
    <w:p w14:paraId="5D2A216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telegram</w:t>
      </w:r>
      <w:r w:rsidRPr="009E2167">
        <w:rPr>
          <w:rFonts w:ascii="Times New Roman" w:hAnsi="Times New Roman" w:cs="Times New Roman"/>
          <w:lang w:val="ru-RU"/>
        </w:rPr>
        <w:t>.</w:t>
      </w:r>
      <w:r w:rsidRPr="009E2167">
        <w:rPr>
          <w:rFonts w:ascii="Times New Roman" w:hAnsi="Times New Roman" w:cs="Times New Roman"/>
        </w:rPr>
        <w:t>me</w:t>
      </w:r>
      <w:r w:rsidRPr="009E2167">
        <w:rPr>
          <w:rFonts w:ascii="Times New Roman" w:hAnsi="Times New Roman" w:cs="Times New Roman"/>
          <w:lang w:val="ru-RU"/>
        </w:rPr>
        <w:t>/</w:t>
      </w:r>
      <w:proofErr w:type="spellStart"/>
      <w:r w:rsidRPr="009E2167">
        <w:rPr>
          <w:rFonts w:ascii="Times New Roman" w:hAnsi="Times New Roman" w:cs="Times New Roman"/>
        </w:rPr>
        <w:t>conscientisation</w:t>
      </w:r>
      <w:proofErr w:type="spellEnd"/>
      <w:r w:rsidRPr="009E2167">
        <w:rPr>
          <w:rFonts w:ascii="Times New Roman" w:hAnsi="Times New Roman" w:cs="Times New Roman"/>
          <w:lang w:val="ru-RU"/>
        </w:rPr>
        <w:t>_</w:t>
      </w:r>
      <w:proofErr w:type="spellStart"/>
      <w:r w:rsidRPr="009E2167">
        <w:rPr>
          <w:rFonts w:ascii="Times New Roman" w:hAnsi="Times New Roman" w:cs="Times New Roman"/>
        </w:rPr>
        <w:t>togolaise</w:t>
      </w:r>
      <w:proofErr w:type="spellEnd"/>
      <w:r w:rsidRPr="009E2167">
        <w:rPr>
          <w:rFonts w:ascii="Times New Roman" w:hAnsi="Times New Roman" w:cs="Times New Roman"/>
          <w:lang w:val="ru-RU"/>
        </w:rPr>
        <w:t>_</w:t>
      </w:r>
      <w:proofErr w:type="spellStart"/>
      <w:r w:rsidRPr="009E2167">
        <w:rPr>
          <w:rFonts w:ascii="Times New Roman" w:hAnsi="Times New Roman" w:cs="Times New Roman"/>
        </w:rPr>
        <w:t>panaf</w:t>
      </w:r>
      <w:proofErr w:type="spellEnd"/>
      <w:r w:rsidRPr="009E2167">
        <w:rPr>
          <w:rFonts w:ascii="Times New Roman" w:hAnsi="Times New Roman" w:cs="Times New Roman"/>
          <w:lang w:val="ru-RU"/>
        </w:rPr>
        <w:t>/7986</w:t>
      </w:r>
    </w:p>
    <w:p w14:paraId="6E930635" w14:textId="77777777" w:rsidR="009E2167" w:rsidRPr="009E2167" w:rsidRDefault="009E2167" w:rsidP="009E2167">
      <w:pPr>
        <w:jc w:val="both"/>
        <w:rPr>
          <w:rFonts w:ascii="Times New Roman" w:eastAsiaTheme="majorEastAsia" w:hAnsi="Times New Roman" w:cs="Times New Roman"/>
          <w:b/>
          <w:bCs/>
          <w:color w:val="365F91" w:themeColor="accent1" w:themeShade="BF"/>
          <w:sz w:val="28"/>
          <w:szCs w:val="28"/>
        </w:rPr>
      </w:pPr>
      <w:r w:rsidRPr="009E2167">
        <w:rPr>
          <w:rFonts w:ascii="Times New Roman" w:hAnsi="Times New Roman" w:cs="Times New Roman"/>
          <w:sz w:val="28"/>
          <w:szCs w:val="28"/>
        </w:rPr>
        <w:br w:type="page"/>
      </w:r>
    </w:p>
    <w:p w14:paraId="3450AF62" w14:textId="3D0B1E37" w:rsidR="00ED68C6" w:rsidRPr="009E2167" w:rsidRDefault="00B62980" w:rsidP="009E2167">
      <w:pPr>
        <w:pStyle w:val="1"/>
        <w:jc w:val="both"/>
        <w:rPr>
          <w:rFonts w:ascii="Times New Roman" w:hAnsi="Times New Roman" w:cs="Times New Roman"/>
          <w:lang w:val="ru-RU"/>
        </w:rPr>
      </w:pPr>
      <w:bookmarkStart w:id="13" w:name="_Toc206067835"/>
      <w:proofErr w:type="spellStart"/>
      <w:r w:rsidRPr="009E2167">
        <w:rPr>
          <w:rFonts w:ascii="Times New Roman" w:hAnsi="Times New Roman" w:cs="Times New Roman"/>
        </w:rPr>
        <w:lastRenderedPageBreak/>
        <w:t>Changement</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climatique</w:t>
      </w:r>
      <w:proofErr w:type="spellEnd"/>
      <w:r w:rsidRPr="009E2167">
        <w:rPr>
          <w:rFonts w:ascii="Times New Roman" w:hAnsi="Times New Roman" w:cs="Times New Roman"/>
          <w:lang w:val="ru-RU"/>
        </w:rPr>
        <w:t xml:space="preserve"> — Изменение климата</w:t>
      </w:r>
      <w:bookmarkEnd w:id="13"/>
    </w:p>
    <w:p w14:paraId="16650E35"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Анализ проблем, связанных с изменением климата в Того на основе высказываний в соцсетях</w:t>
      </w:r>
    </w:p>
    <w:p w14:paraId="3DDEC54C"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1. Ключевые проблемы, связанные с изменением климата</w:t>
      </w:r>
    </w:p>
    <w:p w14:paraId="2643B75F"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Усиление климатических вызовов, влияющих на социально-экономическое положение насе</w:t>
      </w:r>
      <w:r w:rsidRPr="009E2167">
        <w:rPr>
          <w:rFonts w:ascii="Times New Roman" w:hAnsi="Times New Roman" w:cs="Times New Roman"/>
          <w:lang w:val="ru-RU"/>
        </w:rPr>
        <w:t>ления, особенно в сельских и уязвимых районах.</w:t>
      </w:r>
      <w:r w:rsidRPr="009E2167">
        <w:rPr>
          <w:rFonts w:ascii="Times New Roman" w:hAnsi="Times New Roman" w:cs="Times New Roman"/>
          <w:lang w:val="ru-RU"/>
        </w:rPr>
        <w:br/>
        <w:t>- Необходимость законодательного регулирования и создания институциональных механизмов для адаптации и смягчения последствий изменения климата.</w:t>
      </w:r>
      <w:r w:rsidRPr="009E2167">
        <w:rPr>
          <w:rFonts w:ascii="Times New Roman" w:hAnsi="Times New Roman" w:cs="Times New Roman"/>
          <w:lang w:val="ru-RU"/>
        </w:rPr>
        <w:br/>
        <w:t>- Важность международного сотрудничества и обмена опытом для реше</w:t>
      </w:r>
      <w:r w:rsidRPr="009E2167">
        <w:rPr>
          <w:rFonts w:ascii="Times New Roman" w:hAnsi="Times New Roman" w:cs="Times New Roman"/>
          <w:lang w:val="ru-RU"/>
        </w:rPr>
        <w:t>ния климатических проблем.</w:t>
      </w:r>
      <w:r w:rsidRPr="009E2167">
        <w:rPr>
          <w:rFonts w:ascii="Times New Roman" w:hAnsi="Times New Roman" w:cs="Times New Roman"/>
          <w:lang w:val="ru-RU"/>
        </w:rPr>
        <w:br/>
        <w:t>- Роль женщин и молодежи в переходе к «зеленой» экономике и устойчивому развитию.</w:t>
      </w:r>
      <w:r w:rsidRPr="009E2167">
        <w:rPr>
          <w:rFonts w:ascii="Times New Roman" w:hAnsi="Times New Roman" w:cs="Times New Roman"/>
          <w:lang w:val="ru-RU"/>
        </w:rPr>
        <w:br/>
        <w:t>- Проблемы водных ресурсов и деградации земель, влияющие на сельское хозяйство и продовольственную безопасность.</w:t>
      </w:r>
    </w:p>
    <w:p w14:paraId="0EDE8B4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 Проявления проблем и яркие прим</w:t>
      </w:r>
      <w:r w:rsidRPr="009E2167">
        <w:rPr>
          <w:rFonts w:ascii="Times New Roman" w:hAnsi="Times New Roman" w:cs="Times New Roman"/>
          <w:lang w:val="ru-RU"/>
        </w:rPr>
        <w:t>еры</w:t>
      </w:r>
    </w:p>
    <w:p w14:paraId="0A9225D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2.1. Социально-экономические последствия и поддержка уязвимых групп</w:t>
      </w:r>
    </w:p>
    <w:p w14:paraId="23C29D65"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В северных регионах Бенина (соседнее государство, близкое к Того) 360 молодых людей, женщин и внутренне перемещённых лиц получили оборудование для производства и переработки с целью ук</w:t>
      </w:r>
      <w:r w:rsidRPr="009E2167">
        <w:rPr>
          <w:rFonts w:ascii="Times New Roman" w:hAnsi="Times New Roman" w:cs="Times New Roman"/>
          <w:lang w:val="ru-RU"/>
        </w:rPr>
        <w:t>репления их социально-экономических возможностей и повышения устойчивости к климатическим вызовам:</w:t>
      </w:r>
    </w:p>
    <w:p w14:paraId="7C1D01EE"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 xml:space="preserve">«Trois cent </w:t>
      </w:r>
      <w:proofErr w:type="spellStart"/>
      <w:r w:rsidRPr="009E2167">
        <w:rPr>
          <w:rFonts w:ascii="Times New Roman" w:hAnsi="Times New Roman" w:cs="Times New Roman"/>
        </w:rPr>
        <w:t>soixante</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jeunes</w:t>
      </w:r>
      <w:proofErr w:type="spellEnd"/>
      <w:r w:rsidRPr="009E2167">
        <w:rPr>
          <w:rFonts w:ascii="Times New Roman" w:hAnsi="Times New Roman" w:cs="Times New Roman"/>
        </w:rPr>
        <w:t xml:space="preserve"> des communautés du nord Bénin... ont reçu des équipements de production et de transformation... cette dotation en équipements vis</w:t>
      </w:r>
      <w:r w:rsidRPr="009E2167">
        <w:rPr>
          <w:rFonts w:ascii="Times New Roman" w:hAnsi="Times New Roman" w:cs="Times New Roman"/>
        </w:rPr>
        <w:t xml:space="preserve">e à renforcer les capacités socio-économiques des bénéficiaires, tout en répondant aux défis conjoints liés au changement climatique...»  </w:t>
      </w:r>
      <w:r w:rsidRPr="009E2167">
        <w:rPr>
          <w:rFonts w:ascii="Times New Roman" w:hAnsi="Times New Roman" w:cs="Times New Roman"/>
        </w:rPr>
        <w:br/>
      </w:r>
      <w:r w:rsidRPr="009E2167">
        <w:rPr>
          <w:rFonts w:ascii="Times New Roman" w:hAnsi="Times New Roman" w:cs="Times New Roman"/>
          <w:lang w:val="ru-RU"/>
        </w:rPr>
        <w:t xml:space="preserve">(360 молодых людей из северных сообществ Бенина получили оборудование для производства и переработки... эта передача </w:t>
      </w:r>
      <w:r w:rsidRPr="009E2167">
        <w:rPr>
          <w:rFonts w:ascii="Times New Roman" w:hAnsi="Times New Roman" w:cs="Times New Roman"/>
          <w:lang w:val="ru-RU"/>
        </w:rPr>
        <w:t>оборудования направлена на укрепление социально-экономических возможностей бенефициаров и ответ на совместные вызовы, связанные с изменением климата...)</w:t>
      </w:r>
    </w:p>
    <w:p w14:paraId="7FE00A48"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Этот пример иллюстрирует, как изменение климата усугубляет уязвимость населения, вызывая необходимость </w:t>
      </w:r>
      <w:r w:rsidRPr="009E2167">
        <w:rPr>
          <w:rFonts w:ascii="Times New Roman" w:hAnsi="Times New Roman" w:cs="Times New Roman"/>
          <w:lang w:val="ru-RU"/>
        </w:rPr>
        <w:t>поддержки и адаптации.</w:t>
      </w:r>
    </w:p>
    <w:p w14:paraId="50F7720D"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2.2. Законодательные инициативы в Того</w:t>
      </w:r>
    </w:p>
    <w:p w14:paraId="3FDF4D57"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Национальное собрание Того единогласно приняло закон о борьбе с изменением климата, который устанавливает правовую основу для адаптационных и смягчающих мер:</w:t>
      </w:r>
    </w:p>
    <w:p w14:paraId="74A6DCAB"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 xml:space="preserve">«Au </w:t>
      </w:r>
      <w:r w:rsidRPr="009E2167">
        <w:rPr>
          <w:rFonts w:ascii="Segoe UI Emoji" w:hAnsi="Segoe UI Emoji" w:cs="Segoe UI Emoji"/>
        </w:rPr>
        <w:t>🇹🇬</w:t>
      </w:r>
      <w:r w:rsidRPr="009E2167">
        <w:rPr>
          <w:rFonts w:ascii="Times New Roman" w:hAnsi="Times New Roman" w:cs="Times New Roman"/>
        </w:rPr>
        <w:t xml:space="preserve"> #</w:t>
      </w:r>
      <w:proofErr w:type="gramStart"/>
      <w:r w:rsidRPr="009E2167">
        <w:rPr>
          <w:rFonts w:ascii="Times New Roman" w:hAnsi="Times New Roman" w:cs="Times New Roman"/>
        </w:rPr>
        <w:t>Togo ,</w:t>
      </w:r>
      <w:proofErr w:type="gramEnd"/>
      <w:r w:rsidRPr="009E2167">
        <w:rPr>
          <w:rFonts w:ascii="Times New Roman" w:hAnsi="Times New Roman" w:cs="Times New Roman"/>
        </w:rPr>
        <w:t xml:space="preserve"> l'Assemblée nationa</w:t>
      </w:r>
      <w:r w:rsidRPr="009E2167">
        <w:rPr>
          <w:rFonts w:ascii="Times New Roman" w:hAnsi="Times New Roman" w:cs="Times New Roman"/>
        </w:rPr>
        <w:t xml:space="preserve">le a adopté une loi sur la lutte contre le changement climatique, établissant un cadre juridique pour les politiques d'adaptation et d'atténuation.»  </w:t>
      </w:r>
      <w:r w:rsidRPr="009E2167">
        <w:rPr>
          <w:rFonts w:ascii="Times New Roman" w:hAnsi="Times New Roman" w:cs="Times New Roman"/>
        </w:rPr>
        <w:br/>
      </w:r>
      <w:r w:rsidRPr="009E2167">
        <w:rPr>
          <w:rFonts w:ascii="Times New Roman" w:hAnsi="Times New Roman" w:cs="Times New Roman"/>
          <w:lang w:val="ru-RU"/>
        </w:rPr>
        <w:t>(В Того Национальное собрание приняло закон о борьбе с изменением климата, устанавливающий правовую основ</w:t>
      </w:r>
      <w:r w:rsidRPr="009E2167">
        <w:rPr>
          <w:rFonts w:ascii="Times New Roman" w:hAnsi="Times New Roman" w:cs="Times New Roman"/>
          <w:lang w:val="ru-RU"/>
        </w:rPr>
        <w:t>у для политики адаптации и смягчения последствий.)</w:t>
      </w:r>
    </w:p>
    <w:p w14:paraId="406C72B3"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Это свидетельствует о политической воле и системном подходе к проблеме.</w:t>
      </w:r>
    </w:p>
    <w:p w14:paraId="1B790A22"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2.3. Международное сотрудничество и обмен опытом</w:t>
      </w:r>
    </w:p>
    <w:p w14:paraId="0D866A4F"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Президент Того </w:t>
      </w:r>
      <w:proofErr w:type="spellStart"/>
      <w:r w:rsidRPr="009E2167">
        <w:rPr>
          <w:rFonts w:ascii="Times New Roman" w:hAnsi="Times New Roman" w:cs="Times New Roman"/>
          <w:lang w:val="ru-RU"/>
        </w:rPr>
        <w:t>Фауре</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lang w:val="ru-RU"/>
        </w:rPr>
        <w:t>Гнассингбе</w:t>
      </w:r>
      <w:proofErr w:type="spellEnd"/>
      <w:r w:rsidRPr="009E2167">
        <w:rPr>
          <w:rFonts w:ascii="Times New Roman" w:hAnsi="Times New Roman" w:cs="Times New Roman"/>
          <w:lang w:val="ru-RU"/>
        </w:rPr>
        <w:t xml:space="preserve"> на конференции </w:t>
      </w:r>
      <w:r w:rsidRPr="009E2167">
        <w:rPr>
          <w:rFonts w:ascii="Times New Roman" w:hAnsi="Times New Roman" w:cs="Times New Roman"/>
        </w:rPr>
        <w:t>COP</w:t>
      </w:r>
      <w:r w:rsidRPr="009E2167">
        <w:rPr>
          <w:rFonts w:ascii="Times New Roman" w:hAnsi="Times New Roman" w:cs="Times New Roman"/>
          <w:lang w:val="ru-RU"/>
        </w:rPr>
        <w:t>29 в Баку обсудил с президентом Аз</w:t>
      </w:r>
      <w:r w:rsidRPr="009E2167">
        <w:rPr>
          <w:rFonts w:ascii="Times New Roman" w:hAnsi="Times New Roman" w:cs="Times New Roman"/>
          <w:lang w:val="ru-RU"/>
        </w:rPr>
        <w:t>ербайджана вопросы двустороннего сотрудничества, включая экономические и экологические вызовы:</w:t>
      </w:r>
    </w:p>
    <w:p w14:paraId="78A915C3"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lastRenderedPageBreak/>
        <w:t xml:space="preserve">«Le </w:t>
      </w:r>
      <w:proofErr w:type="spellStart"/>
      <w:r w:rsidRPr="009E2167">
        <w:rPr>
          <w:rFonts w:ascii="Times New Roman" w:hAnsi="Times New Roman" w:cs="Times New Roman"/>
        </w:rPr>
        <w:t>président</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togolais</w:t>
      </w:r>
      <w:proofErr w:type="spellEnd"/>
      <w:r w:rsidRPr="009E2167">
        <w:rPr>
          <w:rFonts w:ascii="Times New Roman" w:hAnsi="Times New Roman" w:cs="Times New Roman"/>
        </w:rPr>
        <w:t>... s'est entretenu... avec son homologue azerbaïdjanais... les deux chefs d'État ont également évoqué les enjeux économiques environnement</w:t>
      </w:r>
      <w:r w:rsidRPr="009E2167">
        <w:rPr>
          <w:rFonts w:ascii="Times New Roman" w:hAnsi="Times New Roman" w:cs="Times New Roman"/>
        </w:rPr>
        <w:t xml:space="preserve">aux et les différentes crises qui affectent le </w:t>
      </w:r>
      <w:proofErr w:type="gramStart"/>
      <w:r w:rsidRPr="009E2167">
        <w:rPr>
          <w:rFonts w:ascii="Times New Roman" w:hAnsi="Times New Roman" w:cs="Times New Roman"/>
        </w:rPr>
        <w:t>monde.»</w:t>
      </w:r>
      <w:proofErr w:type="gramEnd"/>
      <w:r w:rsidRPr="009E2167">
        <w:rPr>
          <w:rFonts w:ascii="Times New Roman" w:hAnsi="Times New Roman" w:cs="Times New Roman"/>
        </w:rPr>
        <w:t xml:space="preserve">  </w:t>
      </w:r>
      <w:r w:rsidRPr="009E2167">
        <w:rPr>
          <w:rFonts w:ascii="Times New Roman" w:hAnsi="Times New Roman" w:cs="Times New Roman"/>
        </w:rPr>
        <w:br/>
      </w:r>
      <w:r w:rsidRPr="009E2167">
        <w:rPr>
          <w:rFonts w:ascii="Times New Roman" w:hAnsi="Times New Roman" w:cs="Times New Roman"/>
          <w:lang w:val="ru-RU"/>
        </w:rPr>
        <w:t>(Президент Того обсудил с азербайджанским коллегой экономические и экологические вызовы и различные мировые кризисы.)</w:t>
      </w:r>
    </w:p>
    <w:p w14:paraId="09B4DB78"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Это подчеркивает важность международных диалогов для решения климатических пробле</w:t>
      </w:r>
      <w:r w:rsidRPr="009E2167">
        <w:rPr>
          <w:rFonts w:ascii="Times New Roman" w:hAnsi="Times New Roman" w:cs="Times New Roman"/>
          <w:lang w:val="ru-RU"/>
        </w:rPr>
        <w:t>м.</w:t>
      </w:r>
    </w:p>
    <w:p w14:paraId="7A54475B"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2.4. Роль женщин в «зеленой» экономике</w:t>
      </w:r>
    </w:p>
    <w:p w14:paraId="0E427A2E"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В Ломе прошёл региональный технический семинар </w:t>
      </w:r>
      <w:r w:rsidRPr="009E2167">
        <w:rPr>
          <w:rFonts w:ascii="Times New Roman" w:hAnsi="Times New Roman" w:cs="Times New Roman"/>
        </w:rPr>
        <w:t>CEDEAO</w:t>
      </w:r>
      <w:r w:rsidRPr="009E2167">
        <w:rPr>
          <w:rFonts w:ascii="Times New Roman" w:hAnsi="Times New Roman" w:cs="Times New Roman"/>
          <w:lang w:val="ru-RU"/>
        </w:rPr>
        <w:t xml:space="preserve"> и ООН Женщины, направленный на интеграцию женщин в переход к устойчивой экономике:</w:t>
      </w:r>
    </w:p>
    <w:p w14:paraId="2755DD9A"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 xml:space="preserve">«Placer les femmes au </w:t>
      </w:r>
      <w:proofErr w:type="spellStart"/>
      <w:r w:rsidRPr="009E2167">
        <w:rPr>
          <w:rFonts w:ascii="Times New Roman" w:hAnsi="Times New Roman" w:cs="Times New Roman"/>
        </w:rPr>
        <w:t>cœur</w:t>
      </w:r>
      <w:proofErr w:type="spellEnd"/>
      <w:r w:rsidRPr="009E2167">
        <w:rPr>
          <w:rFonts w:ascii="Times New Roman" w:hAnsi="Times New Roman" w:cs="Times New Roman"/>
        </w:rPr>
        <w:t xml:space="preserve"> de la transition vers l’économie verte en Afrique </w:t>
      </w:r>
      <w:r w:rsidRPr="009E2167">
        <w:rPr>
          <w:rFonts w:ascii="Times New Roman" w:hAnsi="Times New Roman" w:cs="Times New Roman"/>
        </w:rPr>
        <w:t xml:space="preserve">de l’Ouest... renforcer les opportunités d’emploi et de financement verts au bénéfice des </w:t>
      </w:r>
      <w:proofErr w:type="gramStart"/>
      <w:r w:rsidRPr="009E2167">
        <w:rPr>
          <w:rFonts w:ascii="Times New Roman" w:hAnsi="Times New Roman" w:cs="Times New Roman"/>
        </w:rPr>
        <w:t>femmes.»</w:t>
      </w:r>
      <w:proofErr w:type="gramEnd"/>
      <w:r w:rsidRPr="009E2167">
        <w:rPr>
          <w:rFonts w:ascii="Times New Roman" w:hAnsi="Times New Roman" w:cs="Times New Roman"/>
        </w:rPr>
        <w:t xml:space="preserve">  </w:t>
      </w:r>
      <w:r w:rsidRPr="009E2167">
        <w:rPr>
          <w:rFonts w:ascii="Times New Roman" w:hAnsi="Times New Roman" w:cs="Times New Roman"/>
        </w:rPr>
        <w:br/>
      </w:r>
      <w:r w:rsidRPr="009E2167">
        <w:rPr>
          <w:rFonts w:ascii="Times New Roman" w:hAnsi="Times New Roman" w:cs="Times New Roman"/>
          <w:lang w:val="ru-RU"/>
        </w:rPr>
        <w:t>(Поместить женщин в центр перехода к зеленой экономике в Западной Африке... усилить возможности для зеленой занятости и финансирования в пользу женщин.)</w:t>
      </w:r>
    </w:p>
    <w:p w14:paraId="24231AD7"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Эт</w:t>
      </w:r>
      <w:r w:rsidRPr="009E2167">
        <w:rPr>
          <w:rFonts w:ascii="Times New Roman" w:hAnsi="Times New Roman" w:cs="Times New Roman"/>
          <w:lang w:val="ru-RU"/>
        </w:rPr>
        <w:t>о отражает понимание гендерного аспекта климатической политики.</w:t>
      </w:r>
    </w:p>
    <w:p w14:paraId="71C95EED"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2.5. Экологические инициативы на местном уровне</w:t>
      </w:r>
    </w:p>
    <w:p w14:paraId="554BAC7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Пример молодого фермера Коми </w:t>
      </w:r>
      <w:proofErr w:type="spellStart"/>
      <w:r w:rsidRPr="009E2167">
        <w:rPr>
          <w:rFonts w:ascii="Times New Roman" w:hAnsi="Times New Roman" w:cs="Times New Roman"/>
          <w:lang w:val="ru-RU"/>
        </w:rPr>
        <w:t>Боссо</w:t>
      </w:r>
      <w:proofErr w:type="spellEnd"/>
      <w:r w:rsidRPr="009E2167">
        <w:rPr>
          <w:rFonts w:ascii="Times New Roman" w:hAnsi="Times New Roman" w:cs="Times New Roman"/>
          <w:lang w:val="ru-RU"/>
        </w:rPr>
        <w:t xml:space="preserve"> из юго-западного Т</w:t>
      </w:r>
    </w:p>
    <w:p w14:paraId="532479E5"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Источники и материалы:</w:t>
      </w:r>
    </w:p>
    <w:p w14:paraId="39651B2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facebook</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/581027258920830/</w:t>
      </w:r>
      <w:r w:rsidRPr="009E2167">
        <w:rPr>
          <w:rFonts w:ascii="Times New Roman" w:hAnsi="Times New Roman" w:cs="Times New Roman"/>
        </w:rPr>
        <w:t>posts</w:t>
      </w:r>
      <w:r w:rsidRPr="009E2167">
        <w:rPr>
          <w:rFonts w:ascii="Times New Roman" w:hAnsi="Times New Roman" w:cs="Times New Roman"/>
          <w:lang w:val="ru-RU"/>
        </w:rPr>
        <w:t>/1123362403151450</w:t>
      </w:r>
    </w:p>
    <w:p w14:paraId="76CFCCFB"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w:t>
      </w:r>
      <w:r w:rsidRPr="009E2167">
        <w:rPr>
          <w:rFonts w:ascii="Times New Roman" w:hAnsi="Times New Roman" w:cs="Times New Roman"/>
        </w:rPr>
        <w:t>ps</w:t>
      </w:r>
      <w:r w:rsidRPr="009E2167">
        <w:rPr>
          <w:rFonts w:ascii="Times New Roman" w:hAnsi="Times New Roman" w:cs="Times New Roman"/>
          <w:lang w:val="ru-RU"/>
        </w:rPr>
        <w:t>://</w:t>
      </w:r>
      <w:r w:rsidRPr="009E2167">
        <w:rPr>
          <w:rFonts w:ascii="Times New Roman" w:hAnsi="Times New Roman" w:cs="Times New Roman"/>
        </w:rPr>
        <w:t>telegram</w:t>
      </w:r>
      <w:r w:rsidRPr="009E2167">
        <w:rPr>
          <w:rFonts w:ascii="Times New Roman" w:hAnsi="Times New Roman" w:cs="Times New Roman"/>
          <w:lang w:val="ru-RU"/>
        </w:rPr>
        <w:t>.</w:t>
      </w:r>
      <w:r w:rsidRPr="009E2167">
        <w:rPr>
          <w:rFonts w:ascii="Times New Roman" w:hAnsi="Times New Roman" w:cs="Times New Roman"/>
        </w:rPr>
        <w:t>me</w:t>
      </w:r>
      <w:r w:rsidRPr="009E2167">
        <w:rPr>
          <w:rFonts w:ascii="Times New Roman" w:hAnsi="Times New Roman" w:cs="Times New Roman"/>
          <w:lang w:val="ru-RU"/>
        </w:rPr>
        <w:t>/</w:t>
      </w:r>
      <w:proofErr w:type="spellStart"/>
      <w:r w:rsidRPr="009E2167">
        <w:rPr>
          <w:rFonts w:ascii="Times New Roman" w:hAnsi="Times New Roman" w:cs="Times New Roman"/>
        </w:rPr>
        <w:t>journaletpolitiques</w:t>
      </w:r>
      <w:proofErr w:type="spellEnd"/>
      <w:r w:rsidRPr="009E2167">
        <w:rPr>
          <w:rFonts w:ascii="Times New Roman" w:hAnsi="Times New Roman" w:cs="Times New Roman"/>
          <w:lang w:val="ru-RU"/>
        </w:rPr>
        <w:t>/8224</w:t>
      </w:r>
    </w:p>
    <w:p w14:paraId="1CF7B844"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youtube</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w:t>
      </w:r>
      <w:r w:rsidRPr="009E2167">
        <w:rPr>
          <w:rFonts w:ascii="Times New Roman" w:hAnsi="Times New Roman" w:cs="Times New Roman"/>
        </w:rPr>
        <w:t>watch</w:t>
      </w:r>
      <w:r w:rsidRPr="009E2167">
        <w:rPr>
          <w:rFonts w:ascii="Times New Roman" w:hAnsi="Times New Roman" w:cs="Times New Roman"/>
          <w:lang w:val="ru-RU"/>
        </w:rPr>
        <w:t>?</w:t>
      </w:r>
      <w:r w:rsidRPr="009E2167">
        <w:rPr>
          <w:rFonts w:ascii="Times New Roman" w:hAnsi="Times New Roman" w:cs="Times New Roman"/>
        </w:rPr>
        <w:t>v</w:t>
      </w:r>
      <w:r w:rsidRPr="009E2167">
        <w:rPr>
          <w:rFonts w:ascii="Times New Roman" w:hAnsi="Times New Roman" w:cs="Times New Roman"/>
          <w:lang w:val="ru-RU"/>
        </w:rPr>
        <w:t>=</w:t>
      </w:r>
      <w:proofErr w:type="spellStart"/>
      <w:r w:rsidRPr="009E2167">
        <w:rPr>
          <w:rFonts w:ascii="Times New Roman" w:hAnsi="Times New Roman" w:cs="Times New Roman"/>
        </w:rPr>
        <w:t>Htr</w:t>
      </w:r>
      <w:proofErr w:type="spellEnd"/>
      <w:r w:rsidRPr="009E2167">
        <w:rPr>
          <w:rFonts w:ascii="Times New Roman" w:hAnsi="Times New Roman" w:cs="Times New Roman"/>
          <w:lang w:val="ru-RU"/>
        </w:rPr>
        <w:t>99</w:t>
      </w:r>
      <w:proofErr w:type="spellStart"/>
      <w:r w:rsidRPr="009E2167">
        <w:rPr>
          <w:rFonts w:ascii="Times New Roman" w:hAnsi="Times New Roman" w:cs="Times New Roman"/>
        </w:rPr>
        <w:t>HmM</w:t>
      </w:r>
      <w:proofErr w:type="spellEnd"/>
      <w:r w:rsidRPr="009E2167">
        <w:rPr>
          <w:rFonts w:ascii="Times New Roman" w:hAnsi="Times New Roman" w:cs="Times New Roman"/>
          <w:lang w:val="ru-RU"/>
        </w:rPr>
        <w:t>3</w:t>
      </w:r>
      <w:r w:rsidRPr="009E2167">
        <w:rPr>
          <w:rFonts w:ascii="Times New Roman" w:hAnsi="Times New Roman" w:cs="Times New Roman"/>
        </w:rPr>
        <w:t>D</w:t>
      </w:r>
      <w:r w:rsidRPr="009E2167">
        <w:rPr>
          <w:rFonts w:ascii="Times New Roman" w:hAnsi="Times New Roman" w:cs="Times New Roman"/>
          <w:lang w:val="ru-RU"/>
        </w:rPr>
        <w:t>0</w:t>
      </w:r>
    </w:p>
    <w:p w14:paraId="651E34A9" w14:textId="77777777" w:rsidR="009E2167" w:rsidRPr="009E2167" w:rsidRDefault="009E2167" w:rsidP="009E2167">
      <w:pPr>
        <w:jc w:val="both"/>
        <w:rPr>
          <w:rFonts w:ascii="Times New Roman" w:eastAsiaTheme="majorEastAsia" w:hAnsi="Times New Roman" w:cs="Times New Roman"/>
          <w:b/>
          <w:bCs/>
          <w:color w:val="365F91" w:themeColor="accent1" w:themeShade="BF"/>
          <w:sz w:val="28"/>
          <w:szCs w:val="28"/>
        </w:rPr>
      </w:pPr>
      <w:r w:rsidRPr="009E2167">
        <w:rPr>
          <w:rFonts w:ascii="Times New Roman" w:hAnsi="Times New Roman" w:cs="Times New Roman"/>
          <w:sz w:val="28"/>
          <w:szCs w:val="28"/>
        </w:rPr>
        <w:br w:type="page"/>
      </w:r>
    </w:p>
    <w:p w14:paraId="6664BE93" w14:textId="1962247B" w:rsidR="00ED68C6" w:rsidRPr="009E2167" w:rsidRDefault="00B62980" w:rsidP="009E2167">
      <w:pPr>
        <w:pStyle w:val="1"/>
        <w:jc w:val="both"/>
        <w:rPr>
          <w:rFonts w:ascii="Times New Roman" w:hAnsi="Times New Roman" w:cs="Times New Roman"/>
          <w:lang w:val="ru-RU"/>
        </w:rPr>
      </w:pPr>
      <w:bookmarkStart w:id="14" w:name="_Toc206067836"/>
      <w:r w:rsidRPr="009E2167">
        <w:rPr>
          <w:rFonts w:ascii="Times New Roman" w:hAnsi="Times New Roman" w:cs="Times New Roman"/>
        </w:rPr>
        <w:lastRenderedPageBreak/>
        <w:t>Agriculture</w:t>
      </w:r>
      <w:r w:rsidRPr="009E2167">
        <w:rPr>
          <w:rFonts w:ascii="Times New Roman" w:hAnsi="Times New Roman" w:cs="Times New Roman"/>
          <w:lang w:val="ru-RU"/>
        </w:rPr>
        <w:t xml:space="preserve"> </w:t>
      </w:r>
      <w:proofErr w:type="spellStart"/>
      <w:r w:rsidRPr="009E2167">
        <w:rPr>
          <w:rFonts w:ascii="Times New Roman" w:hAnsi="Times New Roman" w:cs="Times New Roman"/>
        </w:rPr>
        <w:t>peu</w:t>
      </w:r>
      <w:proofErr w:type="spellEnd"/>
      <w:r w:rsidRPr="009E2167">
        <w:rPr>
          <w:rFonts w:ascii="Times New Roman" w:hAnsi="Times New Roman" w:cs="Times New Roman"/>
          <w:lang w:val="ru-RU"/>
        </w:rPr>
        <w:t xml:space="preserve"> </w:t>
      </w:r>
      <w:r w:rsidRPr="009E2167">
        <w:rPr>
          <w:rFonts w:ascii="Times New Roman" w:hAnsi="Times New Roman" w:cs="Times New Roman"/>
        </w:rPr>
        <w:t>productive</w:t>
      </w:r>
      <w:r w:rsidRPr="009E2167">
        <w:rPr>
          <w:rFonts w:ascii="Times New Roman" w:hAnsi="Times New Roman" w:cs="Times New Roman"/>
          <w:lang w:val="ru-RU"/>
        </w:rPr>
        <w:t xml:space="preserve"> — Малопродуктивное сельское хозяйство</w:t>
      </w:r>
      <w:bookmarkEnd w:id="14"/>
    </w:p>
    <w:p w14:paraId="41EFFE3F"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Анализ проблем малопродуктивного сельского хозяйства в Того на основе высказываний жителей и региональных </w:t>
      </w:r>
      <w:r w:rsidRPr="009E2167">
        <w:rPr>
          <w:rFonts w:ascii="Times New Roman" w:hAnsi="Times New Roman" w:cs="Times New Roman"/>
          <w:lang w:val="ru-RU"/>
        </w:rPr>
        <w:t>примеров</w:t>
      </w:r>
    </w:p>
    <w:p w14:paraId="2EF97F7E"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1. Суть ключевых проблем</w:t>
      </w:r>
    </w:p>
    <w:p w14:paraId="349CDEFD"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Основная проблема, поднимаемая в высказываниях, — низкая продуктивность сельского хозяйства, обусловленная недостаточной механизацией, ограниченными знаниями и ресурсами, а также отсутствием устойчивых и </w:t>
      </w:r>
      <w:r w:rsidRPr="009E2167">
        <w:rPr>
          <w:rFonts w:ascii="Times New Roman" w:hAnsi="Times New Roman" w:cs="Times New Roman"/>
          <w:lang w:val="ru-RU"/>
        </w:rPr>
        <w:t>современных агротехнологий. Это ведёт к низкой продовольственной безопасности, ограниченному развитию сельских территорий и экономическому застою.</w:t>
      </w:r>
    </w:p>
    <w:p w14:paraId="01235E11"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 Проявления проблем и яркие примеры</w:t>
      </w:r>
    </w:p>
    <w:p w14:paraId="44DC509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2.1. Недостаток механизации и технологий</w:t>
      </w:r>
    </w:p>
    <w:p w14:paraId="530CCDAE"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В одном из текстов приводится </w:t>
      </w:r>
      <w:r w:rsidRPr="009E2167">
        <w:rPr>
          <w:rFonts w:ascii="Times New Roman" w:hAnsi="Times New Roman" w:cs="Times New Roman"/>
          <w:lang w:val="ru-RU"/>
        </w:rPr>
        <w:t>пример Ганы, которая активно сотрудничает с Беларусью для внедрения современной сельскохозяйственной техники:</w:t>
      </w:r>
    </w:p>
    <w:p w14:paraId="2D3B782F"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 xml:space="preserve">«Le Ghana ne se contente plus de </w:t>
      </w:r>
      <w:proofErr w:type="gramStart"/>
      <w:r w:rsidRPr="009E2167">
        <w:rPr>
          <w:rFonts w:ascii="Times New Roman" w:hAnsi="Times New Roman" w:cs="Times New Roman"/>
        </w:rPr>
        <w:t>discours :</w:t>
      </w:r>
      <w:proofErr w:type="gramEnd"/>
      <w:r w:rsidRPr="009E2167">
        <w:rPr>
          <w:rFonts w:ascii="Times New Roman" w:hAnsi="Times New Roman" w:cs="Times New Roman"/>
        </w:rPr>
        <w:t xml:space="preserve"> il agit. Il s’ouvre à l’ingénierie biélorusse, reconnue pour sa robustesse, en matière de tracteurs, m</w:t>
      </w:r>
      <w:r w:rsidRPr="009E2167">
        <w:rPr>
          <w:rFonts w:ascii="Times New Roman" w:hAnsi="Times New Roman" w:cs="Times New Roman"/>
        </w:rPr>
        <w:t xml:space="preserve">oissonneuses, machines de préparation des sols, etc.»  </w:t>
      </w:r>
      <w:r w:rsidRPr="009E2167">
        <w:rPr>
          <w:rFonts w:ascii="Times New Roman" w:hAnsi="Times New Roman" w:cs="Times New Roman"/>
        </w:rPr>
        <w:br/>
      </w:r>
      <w:r w:rsidRPr="009E2167">
        <w:rPr>
          <w:rFonts w:ascii="Times New Roman" w:hAnsi="Times New Roman" w:cs="Times New Roman"/>
          <w:lang w:val="ru-RU"/>
        </w:rPr>
        <w:t>(«Гана больше не ограничивается разговорами: она действует. Она открывается белорусской инженерии, известной своей надёжностью, в области тракторов, комбайнов, машин для обработки почвы и т.д.»)</w:t>
      </w:r>
    </w:p>
    <w:p w14:paraId="5D7E731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В то </w:t>
      </w:r>
      <w:r w:rsidRPr="009E2167">
        <w:rPr>
          <w:rFonts w:ascii="Times New Roman" w:hAnsi="Times New Roman" w:cs="Times New Roman"/>
          <w:lang w:val="ru-RU"/>
        </w:rPr>
        <w:t>же время в странах франкоязычной Африки, включая Того, подобные инициативы либо отсутствуют, либо реализуются слабо, что тормозит развитие сельского хозяйства.</w:t>
      </w:r>
    </w:p>
    <w:p w14:paraId="57125F9F"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2.2. Инициативы по развитию устойчивого и солидарного сельского хозяйства</w:t>
      </w:r>
    </w:p>
    <w:p w14:paraId="76EB32EC"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В Того существует движ</w:t>
      </w:r>
      <w:r w:rsidRPr="009E2167">
        <w:rPr>
          <w:rFonts w:ascii="Times New Roman" w:hAnsi="Times New Roman" w:cs="Times New Roman"/>
          <w:lang w:val="ru-RU"/>
        </w:rPr>
        <w:t>ение за создание сообществ и проектов, направленных на повышение продовольственной безопасности и экологическую устойчивость:</w:t>
      </w:r>
    </w:p>
    <w:p w14:paraId="380D719C"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w:t>
      </w:r>
      <w:proofErr w:type="spellStart"/>
      <w:r w:rsidRPr="009E2167">
        <w:rPr>
          <w:rFonts w:ascii="Times New Roman" w:hAnsi="Times New Roman" w:cs="Times New Roman"/>
        </w:rPr>
        <w:t>Participe</w:t>
      </w:r>
      <w:proofErr w:type="spellEnd"/>
      <w:r w:rsidRPr="009E2167">
        <w:rPr>
          <w:rFonts w:ascii="Times New Roman" w:hAnsi="Times New Roman" w:cs="Times New Roman"/>
        </w:rPr>
        <w:t xml:space="preserve"> à la </w:t>
      </w:r>
      <w:proofErr w:type="spellStart"/>
      <w:r w:rsidRPr="009E2167">
        <w:rPr>
          <w:rFonts w:ascii="Times New Roman" w:hAnsi="Times New Roman" w:cs="Times New Roman"/>
        </w:rPr>
        <w:t>création</w:t>
      </w:r>
      <w:proofErr w:type="spellEnd"/>
      <w:r w:rsidRPr="009E2167">
        <w:rPr>
          <w:rFonts w:ascii="Times New Roman" w:hAnsi="Times New Roman" w:cs="Times New Roman"/>
        </w:rPr>
        <w:t xml:space="preserve"> d’un potager communautaire et solidaire… Objectifs: Manger sain et manger bio pour avoir une bonne santé;</w:t>
      </w:r>
      <w:r w:rsidRPr="009E2167">
        <w:rPr>
          <w:rFonts w:ascii="Times New Roman" w:hAnsi="Times New Roman" w:cs="Times New Roman"/>
        </w:rPr>
        <w:t xml:space="preserve"> Améliorer la sécurité alimentaire des communautés; Promouvoir l’agroécologie et l’autonomie locale…»  </w:t>
      </w:r>
      <w:r w:rsidRPr="009E2167">
        <w:rPr>
          <w:rFonts w:ascii="Times New Roman" w:hAnsi="Times New Roman" w:cs="Times New Roman"/>
        </w:rPr>
        <w:br/>
      </w:r>
      <w:r w:rsidRPr="009E2167">
        <w:rPr>
          <w:rFonts w:ascii="Times New Roman" w:hAnsi="Times New Roman" w:cs="Times New Roman"/>
          <w:lang w:val="ru-RU"/>
        </w:rPr>
        <w:t>(«Прими участие в создании общественного и солидарного огорода… Цели: есть здоровую и органическую пищу для хорошего здоровья; улучшить продовольственну</w:t>
      </w:r>
      <w:r w:rsidRPr="009E2167">
        <w:rPr>
          <w:rFonts w:ascii="Times New Roman" w:hAnsi="Times New Roman" w:cs="Times New Roman"/>
          <w:lang w:val="ru-RU"/>
        </w:rPr>
        <w:t>ю безопасность сообществ; продвигать агроэкологию и местную автономию…»)</w:t>
      </w:r>
    </w:p>
    <w:p w14:paraId="76CC3A78"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Это свидетельствует о попытках местных жителей и организаций компенсировать недостаток государственной поддержки и технологий через совместные проекты и обучение.</w:t>
      </w:r>
    </w:p>
    <w:p w14:paraId="13EC14C4"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2.3. </w:t>
      </w:r>
      <w:r w:rsidRPr="009E2167">
        <w:rPr>
          <w:rFonts w:ascii="Times New Roman" w:hAnsi="Times New Roman" w:cs="Times New Roman"/>
          <w:lang w:val="ru-RU"/>
        </w:rPr>
        <w:t>Проблемы с кормовой базой для животноводства</w:t>
      </w:r>
    </w:p>
    <w:p w14:paraId="62E570C1"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В одном из сообщений описывается растение </w:t>
      </w:r>
      <w:proofErr w:type="spellStart"/>
      <w:r w:rsidRPr="009E2167">
        <w:rPr>
          <w:rFonts w:ascii="Times New Roman" w:hAnsi="Times New Roman" w:cs="Times New Roman"/>
        </w:rPr>
        <w:t>Maralfalfa</w:t>
      </w:r>
      <w:proofErr w:type="spellEnd"/>
      <w:r w:rsidRPr="009E2167">
        <w:rPr>
          <w:rFonts w:ascii="Times New Roman" w:hAnsi="Times New Roman" w:cs="Times New Roman"/>
          <w:lang w:val="ru-RU"/>
        </w:rPr>
        <w:t xml:space="preserve"> (</w:t>
      </w:r>
      <w:r w:rsidRPr="009E2167">
        <w:rPr>
          <w:rFonts w:ascii="Times New Roman" w:hAnsi="Times New Roman" w:cs="Times New Roman"/>
        </w:rPr>
        <w:t>Pennisetum</w:t>
      </w:r>
      <w:r w:rsidRPr="009E2167">
        <w:rPr>
          <w:rFonts w:ascii="Times New Roman" w:hAnsi="Times New Roman" w:cs="Times New Roman"/>
          <w:lang w:val="ru-RU"/>
        </w:rPr>
        <w:t xml:space="preserve"> </w:t>
      </w:r>
      <w:proofErr w:type="spellStart"/>
      <w:r w:rsidRPr="009E2167">
        <w:rPr>
          <w:rFonts w:ascii="Times New Roman" w:hAnsi="Times New Roman" w:cs="Times New Roman"/>
        </w:rPr>
        <w:t>violaceum</w:t>
      </w:r>
      <w:proofErr w:type="spellEnd"/>
      <w:r w:rsidRPr="009E2167">
        <w:rPr>
          <w:rFonts w:ascii="Times New Roman" w:hAnsi="Times New Roman" w:cs="Times New Roman"/>
          <w:lang w:val="ru-RU"/>
        </w:rPr>
        <w:t xml:space="preserve">), которое может стать эффективным кормом </w:t>
      </w:r>
      <w:proofErr w:type="gramStart"/>
      <w:r w:rsidRPr="009E2167">
        <w:rPr>
          <w:rFonts w:ascii="Times New Roman" w:hAnsi="Times New Roman" w:cs="Times New Roman"/>
          <w:lang w:val="ru-RU"/>
        </w:rPr>
        <w:t>для животных</w:t>
      </w:r>
      <w:proofErr w:type="gramEnd"/>
      <w:r w:rsidRPr="009E2167">
        <w:rPr>
          <w:rFonts w:ascii="Times New Roman" w:hAnsi="Times New Roman" w:cs="Times New Roman"/>
          <w:lang w:val="ru-RU"/>
        </w:rPr>
        <w:t xml:space="preserve"> и помочь в борьбе с засухами:</w:t>
      </w:r>
    </w:p>
    <w:p w14:paraId="172375E1"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 xml:space="preserve">«Le </w:t>
      </w:r>
      <w:proofErr w:type="spellStart"/>
      <w:r w:rsidRPr="009E2167">
        <w:rPr>
          <w:rFonts w:ascii="Times New Roman" w:hAnsi="Times New Roman" w:cs="Times New Roman"/>
        </w:rPr>
        <w:t>Maralfalfa</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produit</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jusqu’à</w:t>
      </w:r>
      <w:proofErr w:type="spellEnd"/>
      <w:r w:rsidRPr="009E2167">
        <w:rPr>
          <w:rFonts w:ascii="Times New Roman" w:hAnsi="Times New Roman" w:cs="Times New Roman"/>
        </w:rPr>
        <w:t xml:space="preserve"> 350 à 500 tonnes par</w:t>
      </w:r>
      <w:r w:rsidRPr="009E2167">
        <w:rPr>
          <w:rFonts w:ascii="Times New Roman" w:hAnsi="Times New Roman" w:cs="Times New Roman"/>
        </w:rPr>
        <w:t xml:space="preserve"> hectare… Une alternative précieuse contre les sécheresses récurrentes… Sa promotion pourrait réduire considérablement les coûts d’alimentation du cheptel en cas de </w:t>
      </w:r>
      <w:proofErr w:type="gramStart"/>
      <w:r w:rsidRPr="009E2167">
        <w:rPr>
          <w:rFonts w:ascii="Times New Roman" w:hAnsi="Times New Roman" w:cs="Times New Roman"/>
        </w:rPr>
        <w:t>sécheresse.»</w:t>
      </w:r>
      <w:proofErr w:type="gramEnd"/>
      <w:r w:rsidRPr="009E2167">
        <w:rPr>
          <w:rFonts w:ascii="Times New Roman" w:hAnsi="Times New Roman" w:cs="Times New Roman"/>
        </w:rPr>
        <w:t xml:space="preserve">  </w:t>
      </w:r>
      <w:r w:rsidRPr="009E2167">
        <w:rPr>
          <w:rFonts w:ascii="Times New Roman" w:hAnsi="Times New Roman" w:cs="Times New Roman"/>
        </w:rPr>
        <w:br/>
      </w:r>
      <w:r w:rsidRPr="009E2167">
        <w:rPr>
          <w:rFonts w:ascii="Times New Roman" w:hAnsi="Times New Roman" w:cs="Times New Roman"/>
          <w:lang w:val="ru-RU"/>
        </w:rPr>
        <w:t>(«</w:t>
      </w:r>
      <w:proofErr w:type="spellStart"/>
      <w:r w:rsidRPr="009E2167">
        <w:rPr>
          <w:rFonts w:ascii="Times New Roman" w:hAnsi="Times New Roman" w:cs="Times New Roman"/>
          <w:lang w:val="ru-RU"/>
        </w:rPr>
        <w:t>Маральфальфа</w:t>
      </w:r>
      <w:proofErr w:type="spellEnd"/>
      <w:r w:rsidRPr="009E2167">
        <w:rPr>
          <w:rFonts w:ascii="Times New Roman" w:hAnsi="Times New Roman" w:cs="Times New Roman"/>
          <w:lang w:val="ru-RU"/>
        </w:rPr>
        <w:t>… даёт до 350-500 тонн с гектара… ценный альтернативный корм п</w:t>
      </w:r>
      <w:r w:rsidRPr="009E2167">
        <w:rPr>
          <w:rFonts w:ascii="Times New Roman" w:hAnsi="Times New Roman" w:cs="Times New Roman"/>
          <w:lang w:val="ru-RU"/>
        </w:rPr>
        <w:t xml:space="preserve">ротив </w:t>
      </w:r>
      <w:r w:rsidRPr="009E2167">
        <w:rPr>
          <w:rFonts w:ascii="Times New Roman" w:hAnsi="Times New Roman" w:cs="Times New Roman"/>
          <w:lang w:val="ru-RU"/>
        </w:rPr>
        <w:lastRenderedPageBreak/>
        <w:t>повторяющихся засух… его продвижение может значительно снизить затраты на корм для скота в засушливые периоды.»)</w:t>
      </w:r>
    </w:p>
    <w:p w14:paraId="466E0371"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Это указывает на необходимость внедрения новых культур и технологий для повышения устойчивости сельского хозяйства.</w:t>
      </w:r>
    </w:p>
    <w:p w14:paraId="0586E391"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2.4. Пример успешного</w:t>
      </w:r>
      <w:r w:rsidRPr="009E2167">
        <w:rPr>
          <w:rFonts w:ascii="Times New Roman" w:hAnsi="Times New Roman" w:cs="Times New Roman"/>
          <w:lang w:val="ru-RU"/>
        </w:rPr>
        <w:t xml:space="preserve"> сельского сообщества</w:t>
      </w:r>
    </w:p>
    <w:p w14:paraId="22D4D92A"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Положительный пример — деревня </w:t>
      </w:r>
      <w:proofErr w:type="spellStart"/>
      <w:r w:rsidRPr="009E2167">
        <w:rPr>
          <w:rFonts w:ascii="Times New Roman" w:hAnsi="Times New Roman" w:cs="Times New Roman"/>
          <w:lang w:val="ru-RU"/>
        </w:rPr>
        <w:t>Кумонде</w:t>
      </w:r>
      <w:proofErr w:type="spellEnd"/>
      <w:r w:rsidRPr="009E2167">
        <w:rPr>
          <w:rFonts w:ascii="Times New Roman" w:hAnsi="Times New Roman" w:cs="Times New Roman"/>
          <w:lang w:val="ru-RU"/>
        </w:rPr>
        <w:t xml:space="preserve"> в Того, отмеченная за активное и продуктивное сельское хозяйство:</w:t>
      </w:r>
    </w:p>
    <w:p w14:paraId="5A9BEF88"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 xml:space="preserve">«Je </w:t>
      </w:r>
      <w:proofErr w:type="spellStart"/>
      <w:r w:rsidRPr="009E2167">
        <w:rPr>
          <w:rFonts w:ascii="Times New Roman" w:hAnsi="Times New Roman" w:cs="Times New Roman"/>
        </w:rPr>
        <w:t>décerne</w:t>
      </w:r>
      <w:proofErr w:type="spellEnd"/>
      <w:r w:rsidRPr="009E2167">
        <w:rPr>
          <w:rFonts w:ascii="Times New Roman" w:hAnsi="Times New Roman" w:cs="Times New Roman"/>
        </w:rPr>
        <w:t xml:space="preserve"> la </w:t>
      </w:r>
      <w:proofErr w:type="spellStart"/>
      <w:r w:rsidRPr="009E2167">
        <w:rPr>
          <w:rFonts w:ascii="Times New Roman" w:hAnsi="Times New Roman" w:cs="Times New Roman"/>
        </w:rPr>
        <w:t>palme</w:t>
      </w:r>
      <w:proofErr w:type="spellEnd"/>
      <w:r w:rsidRPr="009E2167">
        <w:rPr>
          <w:rFonts w:ascii="Times New Roman" w:hAnsi="Times New Roman" w:cs="Times New Roman"/>
        </w:rPr>
        <w:t xml:space="preserve"> d'or du plus beau village du Togo à Koumondé… Peu de pollution et une activité agricole et fermière jamais v</w:t>
      </w:r>
      <w:r w:rsidRPr="009E2167">
        <w:rPr>
          <w:rFonts w:ascii="Times New Roman" w:hAnsi="Times New Roman" w:cs="Times New Roman"/>
        </w:rPr>
        <w:t xml:space="preserve">u auparavant… Ici les gens travaillent tous la terre, un travail </w:t>
      </w:r>
      <w:proofErr w:type="gramStart"/>
      <w:r w:rsidRPr="009E2167">
        <w:rPr>
          <w:rFonts w:ascii="Times New Roman" w:hAnsi="Times New Roman" w:cs="Times New Roman"/>
        </w:rPr>
        <w:t>noble.»</w:t>
      </w:r>
      <w:proofErr w:type="gramEnd"/>
      <w:r w:rsidRPr="009E2167">
        <w:rPr>
          <w:rFonts w:ascii="Times New Roman" w:hAnsi="Times New Roman" w:cs="Times New Roman"/>
        </w:rPr>
        <w:t xml:space="preserve">  </w:t>
      </w:r>
      <w:r w:rsidRPr="009E2167">
        <w:rPr>
          <w:rFonts w:ascii="Times New Roman" w:hAnsi="Times New Roman" w:cs="Times New Roman"/>
        </w:rPr>
        <w:br/>
      </w:r>
      <w:r w:rsidRPr="009E2167">
        <w:rPr>
          <w:rFonts w:ascii="Times New Roman" w:hAnsi="Times New Roman" w:cs="Times New Roman"/>
          <w:lang w:val="ru-RU"/>
        </w:rPr>
        <w:t xml:space="preserve">(«Я вручаю золотую пальму самого красивого села Того </w:t>
      </w:r>
      <w:proofErr w:type="spellStart"/>
      <w:r w:rsidRPr="009E2167">
        <w:rPr>
          <w:rFonts w:ascii="Times New Roman" w:hAnsi="Times New Roman" w:cs="Times New Roman"/>
          <w:lang w:val="ru-RU"/>
        </w:rPr>
        <w:t>Кумонде</w:t>
      </w:r>
      <w:proofErr w:type="spellEnd"/>
      <w:r w:rsidRPr="009E2167">
        <w:rPr>
          <w:rFonts w:ascii="Times New Roman" w:hAnsi="Times New Roman" w:cs="Times New Roman"/>
          <w:lang w:val="ru-RU"/>
        </w:rPr>
        <w:t>… Мало загрязнения и сельскохозяйственная деятельность, невиданная ранее… Здесь все люди работают на земле, это благородн</w:t>
      </w:r>
      <w:r w:rsidRPr="009E2167">
        <w:rPr>
          <w:rFonts w:ascii="Times New Roman" w:hAnsi="Times New Roman" w:cs="Times New Roman"/>
          <w:lang w:val="ru-RU"/>
        </w:rPr>
        <w:t>ый труд.»)</w:t>
      </w:r>
    </w:p>
    <w:p w14:paraId="2B4114FE"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Это свидетельствует, что при правильной организации и мотивации сельское хозяйство может быть эффективным и устойчивым.</w:t>
      </w:r>
    </w:p>
    <w:p w14:paraId="7ACF0CEA"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3. Кто наиболее затронут проблемами</w:t>
      </w:r>
    </w:p>
    <w:p w14:paraId="742F797F"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 Мелкие фермеры и сельские общины, которые зависят от традиционных методов ведения </w:t>
      </w:r>
      <w:proofErr w:type="spellStart"/>
      <w:r w:rsidRPr="009E2167">
        <w:rPr>
          <w:rFonts w:ascii="Times New Roman" w:hAnsi="Times New Roman" w:cs="Times New Roman"/>
          <w:lang w:val="ru-RU"/>
        </w:rPr>
        <w:t>хозяй</w:t>
      </w:r>
      <w:proofErr w:type="spellEnd"/>
    </w:p>
    <w:p w14:paraId="5C54ED27"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Источники и материалы:</w:t>
      </w:r>
    </w:p>
    <w:p w14:paraId="411AE04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facebook</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/2053384771639249/</w:t>
      </w:r>
      <w:r w:rsidRPr="009E2167">
        <w:rPr>
          <w:rFonts w:ascii="Times New Roman" w:hAnsi="Times New Roman" w:cs="Times New Roman"/>
        </w:rPr>
        <w:t>posts</w:t>
      </w:r>
      <w:r w:rsidRPr="009E2167">
        <w:rPr>
          <w:rFonts w:ascii="Times New Roman" w:hAnsi="Times New Roman" w:cs="Times New Roman"/>
          <w:lang w:val="ru-RU"/>
        </w:rPr>
        <w:t>/3939166256394415</w:t>
      </w:r>
    </w:p>
    <w:p w14:paraId="3F1B38AC"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facebook</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/133614806766134/</w:t>
      </w:r>
      <w:r w:rsidRPr="009E2167">
        <w:rPr>
          <w:rFonts w:ascii="Times New Roman" w:hAnsi="Times New Roman" w:cs="Times New Roman"/>
        </w:rPr>
        <w:t>posts</w:t>
      </w:r>
      <w:r w:rsidRPr="009E2167">
        <w:rPr>
          <w:rFonts w:ascii="Times New Roman" w:hAnsi="Times New Roman" w:cs="Times New Roman"/>
          <w:lang w:val="ru-RU"/>
        </w:rPr>
        <w:t>/9586729941454526</w:t>
      </w:r>
    </w:p>
    <w:p w14:paraId="1259E465"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tiktok</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w:t>
      </w:r>
      <w:proofErr w:type="spellStart"/>
      <w:r w:rsidRPr="009E2167">
        <w:rPr>
          <w:rFonts w:ascii="Times New Roman" w:hAnsi="Times New Roman" w:cs="Times New Roman"/>
        </w:rPr>
        <w:t>momoexpresso</w:t>
      </w:r>
      <w:proofErr w:type="spellEnd"/>
      <w:r w:rsidRPr="009E2167">
        <w:rPr>
          <w:rFonts w:ascii="Times New Roman" w:hAnsi="Times New Roman" w:cs="Times New Roman"/>
          <w:lang w:val="ru-RU"/>
        </w:rPr>
        <w:t>/</w:t>
      </w:r>
      <w:r w:rsidRPr="009E2167">
        <w:rPr>
          <w:rFonts w:ascii="Times New Roman" w:hAnsi="Times New Roman" w:cs="Times New Roman"/>
        </w:rPr>
        <w:t>video</w:t>
      </w:r>
      <w:r w:rsidRPr="009E2167">
        <w:rPr>
          <w:rFonts w:ascii="Times New Roman" w:hAnsi="Times New Roman" w:cs="Times New Roman"/>
          <w:lang w:val="ru-RU"/>
        </w:rPr>
        <w:t>/7506893388789091606</w:t>
      </w:r>
    </w:p>
    <w:p w14:paraId="20A01241" w14:textId="77777777" w:rsidR="009E2167" w:rsidRPr="009E2167" w:rsidRDefault="009E2167" w:rsidP="009E2167">
      <w:pPr>
        <w:jc w:val="both"/>
        <w:rPr>
          <w:rFonts w:ascii="Times New Roman" w:eastAsiaTheme="majorEastAsia" w:hAnsi="Times New Roman" w:cs="Times New Roman"/>
          <w:b/>
          <w:bCs/>
          <w:color w:val="365F91" w:themeColor="accent1" w:themeShade="BF"/>
          <w:sz w:val="28"/>
          <w:szCs w:val="28"/>
        </w:rPr>
      </w:pPr>
      <w:r w:rsidRPr="009E2167">
        <w:rPr>
          <w:rFonts w:ascii="Times New Roman" w:hAnsi="Times New Roman" w:cs="Times New Roman"/>
          <w:sz w:val="28"/>
          <w:szCs w:val="28"/>
        </w:rPr>
        <w:br w:type="page"/>
      </w:r>
    </w:p>
    <w:p w14:paraId="1D9BBC3A" w14:textId="52D71727" w:rsidR="00ED68C6" w:rsidRPr="009E2167" w:rsidRDefault="00B62980" w:rsidP="009E2167">
      <w:pPr>
        <w:pStyle w:val="1"/>
        <w:jc w:val="both"/>
        <w:rPr>
          <w:rFonts w:ascii="Times New Roman" w:hAnsi="Times New Roman" w:cs="Times New Roman"/>
          <w:lang w:val="ru-RU"/>
        </w:rPr>
      </w:pPr>
      <w:bookmarkStart w:id="15" w:name="_Toc206067837"/>
      <w:r w:rsidRPr="009E2167">
        <w:rPr>
          <w:rFonts w:ascii="Times New Roman" w:hAnsi="Times New Roman" w:cs="Times New Roman"/>
        </w:rPr>
        <w:lastRenderedPageBreak/>
        <w:t>Pollution</w:t>
      </w:r>
      <w:r w:rsidRPr="009E2167">
        <w:rPr>
          <w:rFonts w:ascii="Times New Roman" w:hAnsi="Times New Roman" w:cs="Times New Roman"/>
          <w:lang w:val="ru-RU"/>
        </w:rPr>
        <w:t xml:space="preserve"> — Загрязнение</w:t>
      </w:r>
      <w:bookmarkEnd w:id="15"/>
    </w:p>
    <w:p w14:paraId="7A90C61F"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Анализ проблем з</w:t>
      </w:r>
      <w:r w:rsidRPr="009E2167">
        <w:rPr>
          <w:rFonts w:ascii="Times New Roman" w:hAnsi="Times New Roman" w:cs="Times New Roman"/>
          <w:lang w:val="ru-RU"/>
        </w:rPr>
        <w:t>агрязнения, поднимаемых жителями Того в социальных сетях</w:t>
      </w:r>
    </w:p>
    <w:p w14:paraId="1F0D974A"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1. Ключевые проблемы загрязнения в Того</w:t>
      </w:r>
    </w:p>
    <w:p w14:paraId="6771A774"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Основные вопросы, которые поднимаются в высказываниях жителей Того и связанных источниках, касаются:</w:t>
      </w:r>
    </w:p>
    <w:p w14:paraId="0E32087A"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 Ввоз и распространение токсичных </w:t>
      </w:r>
      <w:r w:rsidRPr="009E2167">
        <w:rPr>
          <w:rFonts w:ascii="Times New Roman" w:hAnsi="Times New Roman" w:cs="Times New Roman"/>
          <w:lang w:val="ru-RU"/>
        </w:rPr>
        <w:t>нефтепродуктов, в частности российских топлив, не соответствующих международным стандартам.</w:t>
      </w:r>
      <w:r w:rsidRPr="009E2167">
        <w:rPr>
          <w:rFonts w:ascii="Times New Roman" w:hAnsi="Times New Roman" w:cs="Times New Roman"/>
          <w:lang w:val="ru-RU"/>
        </w:rPr>
        <w:br/>
        <w:t>- Загрязнение воздуха и необходимость мониторинга его качества.</w:t>
      </w:r>
      <w:r w:rsidRPr="009E2167">
        <w:rPr>
          <w:rFonts w:ascii="Times New Roman" w:hAnsi="Times New Roman" w:cs="Times New Roman"/>
          <w:lang w:val="ru-RU"/>
        </w:rPr>
        <w:br/>
        <w:t>- Урбанистическое загрязнение и меры по борьбе с мусором в городах.</w:t>
      </w:r>
      <w:r w:rsidRPr="009E2167">
        <w:rPr>
          <w:rFonts w:ascii="Times New Roman" w:hAnsi="Times New Roman" w:cs="Times New Roman"/>
          <w:lang w:val="ru-RU"/>
        </w:rPr>
        <w:br/>
        <w:t>- Загрязнение горнодобывающих уч</w:t>
      </w:r>
      <w:r w:rsidRPr="009E2167">
        <w:rPr>
          <w:rFonts w:ascii="Times New Roman" w:hAnsi="Times New Roman" w:cs="Times New Roman"/>
          <w:lang w:val="ru-RU"/>
        </w:rPr>
        <w:t>астков.</w:t>
      </w:r>
      <w:r w:rsidRPr="009E2167">
        <w:rPr>
          <w:rFonts w:ascii="Times New Roman" w:hAnsi="Times New Roman" w:cs="Times New Roman"/>
          <w:lang w:val="ru-RU"/>
        </w:rPr>
        <w:br/>
        <w:t>- Влияние загрязнения на здоровье населения и экономику.</w:t>
      </w:r>
    </w:p>
    <w:p w14:paraId="307BE30C"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 Проявления проблем и яркие примеры</w:t>
      </w:r>
    </w:p>
    <w:p w14:paraId="1BC21C14"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2.1. Токсичные нефтепродукты российского происхождения</w:t>
      </w:r>
    </w:p>
    <w:p w14:paraId="00BBE125"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Известный нигерийский бизнесмен </w:t>
      </w:r>
      <w:proofErr w:type="spellStart"/>
      <w:r w:rsidRPr="009E2167">
        <w:rPr>
          <w:rFonts w:ascii="Times New Roman" w:hAnsi="Times New Roman" w:cs="Times New Roman"/>
          <w:lang w:val="ru-RU"/>
        </w:rPr>
        <w:t>Алико</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lang w:val="ru-RU"/>
        </w:rPr>
        <w:t>Данготе</w:t>
      </w:r>
      <w:proofErr w:type="spellEnd"/>
      <w:r w:rsidRPr="009E2167">
        <w:rPr>
          <w:rFonts w:ascii="Times New Roman" w:hAnsi="Times New Roman" w:cs="Times New Roman"/>
          <w:lang w:val="ru-RU"/>
        </w:rPr>
        <w:t xml:space="preserve"> на конференции в Абудже 22 июля выразил тревогу по п</w:t>
      </w:r>
      <w:r w:rsidRPr="009E2167">
        <w:rPr>
          <w:rFonts w:ascii="Times New Roman" w:hAnsi="Times New Roman" w:cs="Times New Roman"/>
          <w:lang w:val="ru-RU"/>
        </w:rPr>
        <w:t>оводу массового ввоза в Африку, включая Того, российских нефтепродуктов по заниженным ценам, которые часто являются токсичными и не соответствуют стандартам Европы и Северной Америки. Он отметил, что порт Ломе в Того служит стратегическим узлом, где хранит</w:t>
      </w:r>
      <w:r w:rsidRPr="009E2167">
        <w:rPr>
          <w:rFonts w:ascii="Times New Roman" w:hAnsi="Times New Roman" w:cs="Times New Roman"/>
          <w:lang w:val="ru-RU"/>
        </w:rPr>
        <w:t>ся более 2 миллионов баррелей таких нефтепродуктов перед их распределением по региону.</w:t>
      </w:r>
    </w:p>
    <w:p w14:paraId="42B8EC8F" w14:textId="77777777" w:rsidR="00ED68C6" w:rsidRPr="009E2167" w:rsidRDefault="00B62980" w:rsidP="009E2167">
      <w:pPr>
        <w:jc w:val="both"/>
        <w:rPr>
          <w:rFonts w:ascii="Times New Roman" w:hAnsi="Times New Roman" w:cs="Times New Roman"/>
          <w:lang w:val="ru-RU"/>
        </w:rPr>
      </w:pPr>
      <w:proofErr w:type="spellStart"/>
      <w:r w:rsidRPr="009E2167">
        <w:rPr>
          <w:rFonts w:ascii="Times New Roman" w:hAnsi="Times New Roman" w:cs="Times New Roman"/>
        </w:rPr>
        <w:t>Цитата</w:t>
      </w:r>
      <w:proofErr w:type="spellEnd"/>
      <w:r w:rsidRPr="009E2167">
        <w:rPr>
          <w:rFonts w:ascii="Times New Roman" w:hAnsi="Times New Roman" w:cs="Times New Roman"/>
        </w:rPr>
        <w:t xml:space="preserve">: «Le </w:t>
      </w:r>
      <w:proofErr w:type="spellStart"/>
      <w:r w:rsidRPr="009E2167">
        <w:rPr>
          <w:rFonts w:ascii="Times New Roman" w:hAnsi="Times New Roman" w:cs="Times New Roman"/>
        </w:rPr>
        <w:t>milliardaire</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nigérian</w:t>
      </w:r>
      <w:proofErr w:type="spellEnd"/>
      <w:r w:rsidRPr="009E2167">
        <w:rPr>
          <w:rFonts w:ascii="Times New Roman" w:hAnsi="Times New Roman" w:cs="Times New Roman"/>
        </w:rPr>
        <w:t xml:space="preserve"> cite, dans son propos, le port de Lomé, au Togo, comme un hub stratégique où seraient stockés plus de 2 </w:t>
      </w:r>
      <w:proofErr w:type="gramStart"/>
      <w:r w:rsidRPr="009E2167">
        <w:rPr>
          <w:rFonts w:ascii="Times New Roman" w:hAnsi="Times New Roman" w:cs="Times New Roman"/>
        </w:rPr>
        <w:t>millions</w:t>
      </w:r>
      <w:proofErr w:type="gramEnd"/>
      <w:r w:rsidRPr="009E2167">
        <w:rPr>
          <w:rFonts w:ascii="Times New Roman" w:hAnsi="Times New Roman" w:cs="Times New Roman"/>
        </w:rPr>
        <w:t xml:space="preserve"> de barils de ces produ</w:t>
      </w:r>
      <w:r w:rsidRPr="009E2167">
        <w:rPr>
          <w:rFonts w:ascii="Times New Roman" w:hAnsi="Times New Roman" w:cs="Times New Roman"/>
        </w:rPr>
        <w:t xml:space="preserve">its pétroliers...»  </w:t>
      </w:r>
      <w:r w:rsidRPr="009E2167">
        <w:rPr>
          <w:rFonts w:ascii="Times New Roman" w:hAnsi="Times New Roman" w:cs="Times New Roman"/>
        </w:rPr>
        <w:br/>
      </w:r>
      <w:r w:rsidRPr="009E2167">
        <w:rPr>
          <w:rFonts w:ascii="Times New Roman" w:hAnsi="Times New Roman" w:cs="Times New Roman"/>
          <w:lang w:val="ru-RU"/>
        </w:rPr>
        <w:t>(Нигерийский миллиардер упоминает порт Ломе в Того как стратегический узел, где хранится более 2 миллионов баррелей этих нефтепродуктов...)</w:t>
      </w:r>
    </w:p>
    <w:p w14:paraId="4B57F28E"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Это представляет угрозу не только для конкурентоспособности нефтеперерабатывающей промышленност</w:t>
      </w:r>
      <w:r w:rsidRPr="009E2167">
        <w:rPr>
          <w:rFonts w:ascii="Times New Roman" w:hAnsi="Times New Roman" w:cs="Times New Roman"/>
          <w:lang w:val="ru-RU"/>
        </w:rPr>
        <w:t>и, но и для здоровья населения, учитывая, что по данным ВОЗ ежегодно 3,7 миллиона человек умирают от загрязнения воздуха.</w:t>
      </w:r>
    </w:p>
    <w:p w14:paraId="08011744"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2.2. Мониторинг и улучшение качества воздуха</w:t>
      </w:r>
    </w:p>
    <w:p w14:paraId="2CE651D6"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29 апреля 2025 года власти Того официально запустили Национальный проект качества воздуха</w:t>
      </w:r>
      <w:r w:rsidRPr="009E2167">
        <w:rPr>
          <w:rFonts w:ascii="Times New Roman" w:hAnsi="Times New Roman" w:cs="Times New Roman"/>
          <w:lang w:val="ru-RU"/>
        </w:rPr>
        <w:t xml:space="preserve"> (</w:t>
      </w:r>
      <w:proofErr w:type="spellStart"/>
      <w:r w:rsidRPr="009E2167">
        <w:rPr>
          <w:rFonts w:ascii="Times New Roman" w:hAnsi="Times New Roman" w:cs="Times New Roman"/>
        </w:rPr>
        <w:t>Projet</w:t>
      </w:r>
      <w:proofErr w:type="spellEnd"/>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proofErr w:type="spellStart"/>
      <w:r w:rsidRPr="009E2167">
        <w:rPr>
          <w:rFonts w:ascii="Times New Roman" w:hAnsi="Times New Roman" w:cs="Times New Roman"/>
        </w:rPr>
        <w:t>Qualit</w:t>
      </w:r>
      <w:proofErr w:type="spellEnd"/>
      <w:r w:rsidRPr="009E2167">
        <w:rPr>
          <w:rFonts w:ascii="Times New Roman" w:hAnsi="Times New Roman" w:cs="Times New Roman"/>
          <w:lang w:val="ru-RU"/>
        </w:rPr>
        <w:t xml:space="preserve">é </w:t>
      </w:r>
      <w:r w:rsidRPr="009E2167">
        <w:rPr>
          <w:rFonts w:ascii="Times New Roman" w:hAnsi="Times New Roman" w:cs="Times New Roman"/>
        </w:rPr>
        <w:t>de</w:t>
      </w:r>
      <w:r w:rsidRPr="009E2167">
        <w:rPr>
          <w:rFonts w:ascii="Times New Roman" w:hAnsi="Times New Roman" w:cs="Times New Roman"/>
          <w:lang w:val="ru-RU"/>
        </w:rPr>
        <w:t xml:space="preserve"> </w:t>
      </w:r>
      <w:r w:rsidRPr="009E2167">
        <w:rPr>
          <w:rFonts w:ascii="Times New Roman" w:hAnsi="Times New Roman" w:cs="Times New Roman"/>
        </w:rPr>
        <w:t>l</w:t>
      </w:r>
      <w:r w:rsidRPr="009E2167">
        <w:rPr>
          <w:rFonts w:ascii="Times New Roman" w:hAnsi="Times New Roman" w:cs="Times New Roman"/>
          <w:lang w:val="ru-RU"/>
        </w:rPr>
        <w:t>’</w:t>
      </w:r>
      <w:r w:rsidRPr="009E2167">
        <w:rPr>
          <w:rFonts w:ascii="Times New Roman" w:hAnsi="Times New Roman" w:cs="Times New Roman"/>
        </w:rPr>
        <w:t>Air</w:t>
      </w:r>
      <w:r w:rsidRPr="009E2167">
        <w:rPr>
          <w:rFonts w:ascii="Times New Roman" w:hAnsi="Times New Roman" w:cs="Times New Roman"/>
          <w:lang w:val="ru-RU"/>
        </w:rPr>
        <w:t xml:space="preserve">, </w:t>
      </w:r>
      <w:r w:rsidRPr="009E2167">
        <w:rPr>
          <w:rFonts w:ascii="Times New Roman" w:hAnsi="Times New Roman" w:cs="Times New Roman"/>
        </w:rPr>
        <w:t>PQAT</w:t>
      </w:r>
      <w:r w:rsidRPr="009E2167">
        <w:rPr>
          <w:rFonts w:ascii="Times New Roman" w:hAnsi="Times New Roman" w:cs="Times New Roman"/>
          <w:lang w:val="ru-RU"/>
        </w:rPr>
        <w:t>), направленный на улучшение качества воздуха и защиту окружающей среды. Это важный шаг в борьбе с атмосферным загрязнением.</w:t>
      </w:r>
    </w:p>
    <w:p w14:paraId="1ADE592F"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Цитата: «</w:t>
      </w:r>
      <w:r w:rsidRPr="009E2167">
        <w:rPr>
          <w:rFonts w:ascii="Times New Roman" w:hAnsi="Times New Roman" w:cs="Times New Roman"/>
        </w:rPr>
        <w:t>Au</w:t>
      </w:r>
      <w:r w:rsidRPr="009E2167">
        <w:rPr>
          <w:rFonts w:ascii="Times New Roman" w:hAnsi="Times New Roman" w:cs="Times New Roman"/>
          <w:lang w:val="ru-RU"/>
        </w:rPr>
        <w:t xml:space="preserve"> </w:t>
      </w:r>
      <w:r w:rsidRPr="009E2167">
        <w:rPr>
          <w:rFonts w:ascii="Times New Roman" w:hAnsi="Times New Roman" w:cs="Times New Roman"/>
        </w:rPr>
        <w:t>Togo</w:t>
      </w:r>
      <w:r w:rsidRPr="009E2167">
        <w:rPr>
          <w:rFonts w:ascii="Times New Roman" w:hAnsi="Times New Roman" w:cs="Times New Roman"/>
          <w:lang w:val="ru-RU"/>
        </w:rPr>
        <w:t xml:space="preserve">, </w:t>
      </w:r>
      <w:r w:rsidRPr="009E2167">
        <w:rPr>
          <w:rFonts w:ascii="Times New Roman" w:hAnsi="Times New Roman" w:cs="Times New Roman"/>
        </w:rPr>
        <w:t>la</w:t>
      </w:r>
      <w:r w:rsidRPr="009E2167">
        <w:rPr>
          <w:rFonts w:ascii="Times New Roman" w:hAnsi="Times New Roman" w:cs="Times New Roman"/>
          <w:lang w:val="ru-RU"/>
        </w:rPr>
        <w:t xml:space="preserve"> </w:t>
      </w:r>
      <w:proofErr w:type="spellStart"/>
      <w:r w:rsidRPr="009E2167">
        <w:rPr>
          <w:rFonts w:ascii="Times New Roman" w:hAnsi="Times New Roman" w:cs="Times New Roman"/>
        </w:rPr>
        <w:t>qualit</w:t>
      </w:r>
      <w:proofErr w:type="spellEnd"/>
      <w:r w:rsidRPr="009E2167">
        <w:rPr>
          <w:rFonts w:ascii="Times New Roman" w:hAnsi="Times New Roman" w:cs="Times New Roman"/>
          <w:lang w:val="ru-RU"/>
        </w:rPr>
        <w:t xml:space="preserve">é </w:t>
      </w:r>
      <w:r w:rsidRPr="009E2167">
        <w:rPr>
          <w:rFonts w:ascii="Times New Roman" w:hAnsi="Times New Roman" w:cs="Times New Roman"/>
        </w:rPr>
        <w:t>de</w:t>
      </w:r>
      <w:r w:rsidRPr="009E2167">
        <w:rPr>
          <w:rFonts w:ascii="Times New Roman" w:hAnsi="Times New Roman" w:cs="Times New Roman"/>
          <w:lang w:val="ru-RU"/>
        </w:rPr>
        <w:t xml:space="preserve"> </w:t>
      </w:r>
      <w:r w:rsidRPr="009E2167">
        <w:rPr>
          <w:rFonts w:ascii="Times New Roman" w:hAnsi="Times New Roman" w:cs="Times New Roman"/>
        </w:rPr>
        <w:t>l</w:t>
      </w:r>
      <w:r w:rsidRPr="009E2167">
        <w:rPr>
          <w:rFonts w:ascii="Times New Roman" w:hAnsi="Times New Roman" w:cs="Times New Roman"/>
          <w:lang w:val="ru-RU"/>
        </w:rPr>
        <w:t>’</w:t>
      </w:r>
      <w:r w:rsidRPr="009E2167">
        <w:rPr>
          <w:rFonts w:ascii="Times New Roman" w:hAnsi="Times New Roman" w:cs="Times New Roman"/>
        </w:rPr>
        <w:t>air</w:t>
      </w:r>
      <w:r w:rsidRPr="009E2167">
        <w:rPr>
          <w:rFonts w:ascii="Times New Roman" w:hAnsi="Times New Roman" w:cs="Times New Roman"/>
          <w:lang w:val="ru-RU"/>
        </w:rPr>
        <w:t xml:space="preserve"> </w:t>
      </w:r>
      <w:proofErr w:type="spellStart"/>
      <w:r w:rsidRPr="009E2167">
        <w:rPr>
          <w:rFonts w:ascii="Times New Roman" w:hAnsi="Times New Roman" w:cs="Times New Roman"/>
        </w:rPr>
        <w:t>est</w:t>
      </w:r>
      <w:proofErr w:type="spellEnd"/>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lang w:val="ru-RU"/>
        </w:rPr>
        <w:t>é</w:t>
      </w:r>
      <w:proofErr w:type="spellStart"/>
      <w:r w:rsidRPr="009E2167">
        <w:rPr>
          <w:rFonts w:ascii="Times New Roman" w:hAnsi="Times New Roman" w:cs="Times New Roman"/>
        </w:rPr>
        <w:t>sormais</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plac</w:t>
      </w:r>
      <w:proofErr w:type="spellEnd"/>
      <w:r w:rsidRPr="009E2167">
        <w:rPr>
          <w:rFonts w:ascii="Times New Roman" w:hAnsi="Times New Roman" w:cs="Times New Roman"/>
          <w:lang w:val="ru-RU"/>
        </w:rPr>
        <w:t>é</w:t>
      </w:r>
      <w:r w:rsidRPr="009E2167">
        <w:rPr>
          <w:rFonts w:ascii="Times New Roman" w:hAnsi="Times New Roman" w:cs="Times New Roman"/>
        </w:rPr>
        <w:t>e</w:t>
      </w:r>
      <w:r w:rsidRPr="009E2167">
        <w:rPr>
          <w:rFonts w:ascii="Times New Roman" w:hAnsi="Times New Roman" w:cs="Times New Roman"/>
          <w:lang w:val="ru-RU"/>
        </w:rPr>
        <w:t xml:space="preserve"> </w:t>
      </w:r>
      <w:r w:rsidRPr="009E2167">
        <w:rPr>
          <w:rFonts w:ascii="Times New Roman" w:hAnsi="Times New Roman" w:cs="Times New Roman"/>
        </w:rPr>
        <w:t>sous</w:t>
      </w:r>
      <w:r w:rsidRPr="009E2167">
        <w:rPr>
          <w:rFonts w:ascii="Times New Roman" w:hAnsi="Times New Roman" w:cs="Times New Roman"/>
          <w:lang w:val="ru-RU"/>
        </w:rPr>
        <w:t xml:space="preserve"> </w:t>
      </w:r>
      <w:r w:rsidRPr="009E2167">
        <w:rPr>
          <w:rFonts w:ascii="Times New Roman" w:hAnsi="Times New Roman" w:cs="Times New Roman"/>
        </w:rPr>
        <w:t>surveillance</w:t>
      </w:r>
      <w:r w:rsidRPr="009E2167">
        <w:rPr>
          <w:rFonts w:ascii="Times New Roman" w:hAnsi="Times New Roman" w:cs="Times New Roman"/>
          <w:lang w:val="ru-RU"/>
        </w:rPr>
        <w:t xml:space="preserve">. </w:t>
      </w:r>
      <w:r w:rsidRPr="009E2167">
        <w:rPr>
          <w:rFonts w:ascii="Times New Roman" w:hAnsi="Times New Roman" w:cs="Times New Roman"/>
        </w:rPr>
        <w:t>Le 29 avril dernier</w:t>
      </w:r>
      <w:r w:rsidRPr="009E2167">
        <w:rPr>
          <w:rFonts w:ascii="Times New Roman" w:hAnsi="Times New Roman" w:cs="Times New Roman"/>
        </w:rPr>
        <w:t xml:space="preserve">, les autorités togolaises ont procédé au lancement officiel du Projet de Qualité de </w:t>
      </w:r>
      <w:proofErr w:type="gramStart"/>
      <w:r w:rsidRPr="009E2167">
        <w:rPr>
          <w:rFonts w:ascii="Times New Roman" w:hAnsi="Times New Roman" w:cs="Times New Roman"/>
        </w:rPr>
        <w:t>l’Air.»</w:t>
      </w:r>
      <w:proofErr w:type="gramEnd"/>
      <w:r w:rsidRPr="009E2167">
        <w:rPr>
          <w:rFonts w:ascii="Times New Roman" w:hAnsi="Times New Roman" w:cs="Times New Roman"/>
        </w:rPr>
        <w:t xml:space="preserve">  </w:t>
      </w:r>
      <w:r w:rsidRPr="009E2167">
        <w:rPr>
          <w:rFonts w:ascii="Times New Roman" w:hAnsi="Times New Roman" w:cs="Times New Roman"/>
        </w:rPr>
        <w:br/>
      </w:r>
      <w:r w:rsidRPr="009E2167">
        <w:rPr>
          <w:rFonts w:ascii="Times New Roman" w:hAnsi="Times New Roman" w:cs="Times New Roman"/>
          <w:lang w:val="ru-RU"/>
        </w:rPr>
        <w:t>(В Того качество воздуха теперь находится под контролем. 29 апреля власти Того официально запустили проект качества воздуха.)</w:t>
      </w:r>
    </w:p>
    <w:p w14:paraId="5F101CC4"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2.3. Борьба с городской загрязненно</w:t>
      </w:r>
      <w:r w:rsidRPr="009E2167">
        <w:rPr>
          <w:rFonts w:ascii="Times New Roman" w:hAnsi="Times New Roman" w:cs="Times New Roman"/>
          <w:lang w:val="ru-RU"/>
        </w:rPr>
        <w:t>стью и мусором</w:t>
      </w:r>
    </w:p>
    <w:p w14:paraId="082C69FE"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В Того введены строгие меры по борьбе с загрязнением городских территорий. За выброс мусора на улицы теперь предусмотрены штрафы от 10 000 до 50 000 франков КФА. Это направлено на поддержание чистоты в городах и снижение риска заболеваний.</w:t>
      </w:r>
    </w:p>
    <w:p w14:paraId="2AEAE022" w14:textId="77777777" w:rsidR="00ED68C6" w:rsidRPr="009E2167" w:rsidRDefault="00B62980" w:rsidP="009E2167">
      <w:pPr>
        <w:jc w:val="both"/>
        <w:rPr>
          <w:rFonts w:ascii="Times New Roman" w:hAnsi="Times New Roman" w:cs="Times New Roman"/>
          <w:lang w:val="ru-RU"/>
        </w:rPr>
      </w:pPr>
      <w:proofErr w:type="spellStart"/>
      <w:r w:rsidRPr="009E2167">
        <w:rPr>
          <w:rFonts w:ascii="Times New Roman" w:hAnsi="Times New Roman" w:cs="Times New Roman"/>
        </w:rPr>
        <w:lastRenderedPageBreak/>
        <w:t>Ц</w:t>
      </w:r>
      <w:r w:rsidRPr="009E2167">
        <w:rPr>
          <w:rFonts w:ascii="Times New Roman" w:hAnsi="Times New Roman" w:cs="Times New Roman"/>
        </w:rPr>
        <w:t>итата</w:t>
      </w:r>
      <w:proofErr w:type="spellEnd"/>
      <w:r w:rsidRPr="009E2167">
        <w:rPr>
          <w:rFonts w:ascii="Times New Roman" w:hAnsi="Times New Roman" w:cs="Times New Roman"/>
        </w:rPr>
        <w:t xml:space="preserve">: «Pollution </w:t>
      </w:r>
      <w:proofErr w:type="spellStart"/>
      <w:proofErr w:type="gramStart"/>
      <w:r w:rsidRPr="009E2167">
        <w:rPr>
          <w:rFonts w:ascii="Times New Roman" w:hAnsi="Times New Roman" w:cs="Times New Roman"/>
        </w:rPr>
        <w:t>urbaine</w:t>
      </w:r>
      <w:proofErr w:type="spellEnd"/>
      <w:r w:rsidRPr="009E2167">
        <w:rPr>
          <w:rFonts w:ascii="Times New Roman" w:hAnsi="Times New Roman" w:cs="Times New Roman"/>
        </w:rPr>
        <w:t xml:space="preserve"> :</w:t>
      </w:r>
      <w:proofErr w:type="gramEnd"/>
      <w:r w:rsidRPr="009E2167">
        <w:rPr>
          <w:rFonts w:ascii="Times New Roman" w:hAnsi="Times New Roman" w:cs="Times New Roman"/>
        </w:rPr>
        <w:t xml:space="preserve"> amendes salées pour les pollueurs. Jeter ses déchets sur la voie publique coûtera désormais entre 10 000 et 50 000 </w:t>
      </w:r>
      <w:proofErr w:type="gramStart"/>
      <w:r w:rsidRPr="009E2167">
        <w:rPr>
          <w:rFonts w:ascii="Times New Roman" w:hAnsi="Times New Roman" w:cs="Times New Roman"/>
        </w:rPr>
        <w:t>FCFA.»</w:t>
      </w:r>
      <w:proofErr w:type="gramEnd"/>
      <w:r w:rsidRPr="009E2167">
        <w:rPr>
          <w:rFonts w:ascii="Times New Roman" w:hAnsi="Times New Roman" w:cs="Times New Roman"/>
        </w:rPr>
        <w:t xml:space="preserve">  </w:t>
      </w:r>
      <w:r w:rsidRPr="009E2167">
        <w:rPr>
          <w:rFonts w:ascii="Times New Roman" w:hAnsi="Times New Roman" w:cs="Times New Roman"/>
        </w:rPr>
        <w:br/>
      </w:r>
      <w:r w:rsidRPr="009E2167">
        <w:rPr>
          <w:rFonts w:ascii="Times New Roman" w:hAnsi="Times New Roman" w:cs="Times New Roman"/>
          <w:lang w:val="ru-RU"/>
        </w:rPr>
        <w:t xml:space="preserve">(Городское загрязнение: крупные штрафы для загрязнителей. Выброс мусора на улицы теперь будет стоить от </w:t>
      </w:r>
      <w:r w:rsidRPr="009E2167">
        <w:rPr>
          <w:rFonts w:ascii="Times New Roman" w:hAnsi="Times New Roman" w:cs="Times New Roman"/>
          <w:lang w:val="ru-RU"/>
        </w:rPr>
        <w:t>10 000 до 50 000 франков КФА.)</w:t>
      </w:r>
    </w:p>
    <w:p w14:paraId="0FA54E4C"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2.4. Загрязнение горнодобывающих участков</w:t>
      </w:r>
    </w:p>
    <w:p w14:paraId="53B97A32"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Видеоматериал на </w:t>
      </w:r>
      <w:r w:rsidRPr="009E2167">
        <w:rPr>
          <w:rFonts w:ascii="Times New Roman" w:hAnsi="Times New Roman" w:cs="Times New Roman"/>
        </w:rPr>
        <w:t>YouTube</w:t>
      </w:r>
      <w:r w:rsidRPr="009E2167">
        <w:rPr>
          <w:rFonts w:ascii="Times New Roman" w:hAnsi="Times New Roman" w:cs="Times New Roman"/>
          <w:lang w:val="ru-RU"/>
        </w:rPr>
        <w:t xml:space="preserve"> освещает проблему загрязнения территорий, связанных с горнодобывающей деятельностью в Того. Это вызывает обеспокоенность по поводу экологического ущерба и угр</w:t>
      </w:r>
      <w:r w:rsidRPr="009E2167">
        <w:rPr>
          <w:rFonts w:ascii="Times New Roman" w:hAnsi="Times New Roman" w:cs="Times New Roman"/>
          <w:lang w:val="ru-RU"/>
        </w:rPr>
        <w:t>озы здоровью местного населения.</w:t>
      </w:r>
    </w:p>
    <w:p w14:paraId="0D91C00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3. Наиболее пострадавшие группы населения</w:t>
      </w:r>
    </w:p>
    <w:p w14:paraId="2B80D404"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Жители городов, особенно Ломе, где сосредоточены порты и промышленные объекты, наиболее подвержены загрязнению воздуха и городскому мусору.</w:t>
      </w:r>
      <w:r w:rsidRPr="009E2167">
        <w:rPr>
          <w:rFonts w:ascii="Times New Roman" w:hAnsi="Times New Roman" w:cs="Times New Roman"/>
          <w:lang w:val="ru-RU"/>
        </w:rPr>
        <w:br/>
        <w:t>- Работники и жители районов, прилегающ</w:t>
      </w:r>
      <w:r w:rsidRPr="009E2167">
        <w:rPr>
          <w:rFonts w:ascii="Times New Roman" w:hAnsi="Times New Roman" w:cs="Times New Roman"/>
          <w:lang w:val="ru-RU"/>
        </w:rPr>
        <w:t>их к горнодобывающим участкам, страдают от загрязнения почвы и воды.</w:t>
      </w:r>
      <w:r w:rsidRPr="009E2167">
        <w:rPr>
          <w:rFonts w:ascii="Times New Roman" w:hAnsi="Times New Roman" w:cs="Times New Roman"/>
          <w:lang w:val="ru-RU"/>
        </w:rPr>
        <w:br/>
        <w:t>- Общая</w:t>
      </w:r>
    </w:p>
    <w:p w14:paraId="08526085"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Источники и материалы:</w:t>
      </w:r>
    </w:p>
    <w:p w14:paraId="5B4D713B"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facebook</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/2721646094687979</w:t>
      </w:r>
    </w:p>
    <w:p w14:paraId="44FDD700"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facebook</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/204389469572788/</w:t>
      </w:r>
      <w:r w:rsidRPr="009E2167">
        <w:rPr>
          <w:rFonts w:ascii="Times New Roman" w:hAnsi="Times New Roman" w:cs="Times New Roman"/>
        </w:rPr>
        <w:t>posts</w:t>
      </w:r>
      <w:r w:rsidRPr="009E2167">
        <w:rPr>
          <w:rFonts w:ascii="Times New Roman" w:hAnsi="Times New Roman" w:cs="Times New Roman"/>
          <w:lang w:val="ru-RU"/>
        </w:rPr>
        <w:t>/1324922402303055</w:t>
      </w:r>
    </w:p>
    <w:p w14:paraId="592DEA6C"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tiktok</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w:t>
      </w:r>
      <w:proofErr w:type="spellStart"/>
      <w:r w:rsidRPr="009E2167">
        <w:rPr>
          <w:rFonts w:ascii="Times New Roman" w:hAnsi="Times New Roman" w:cs="Times New Roman"/>
        </w:rPr>
        <w:t>actu</w:t>
      </w:r>
      <w:proofErr w:type="spellEnd"/>
      <w:r w:rsidRPr="009E2167">
        <w:rPr>
          <w:rFonts w:ascii="Times New Roman" w:hAnsi="Times New Roman" w:cs="Times New Roman"/>
          <w:lang w:val="ru-RU"/>
        </w:rPr>
        <w:t>_</w:t>
      </w:r>
      <w:proofErr w:type="spellStart"/>
      <w:r w:rsidRPr="009E2167">
        <w:rPr>
          <w:rFonts w:ascii="Times New Roman" w:hAnsi="Times New Roman" w:cs="Times New Roman"/>
        </w:rPr>
        <w:t>lome</w:t>
      </w:r>
      <w:proofErr w:type="spellEnd"/>
      <w:r w:rsidRPr="009E2167">
        <w:rPr>
          <w:rFonts w:ascii="Times New Roman" w:hAnsi="Times New Roman" w:cs="Times New Roman"/>
          <w:lang w:val="ru-RU"/>
        </w:rPr>
        <w:t>/</w:t>
      </w:r>
      <w:r w:rsidRPr="009E2167">
        <w:rPr>
          <w:rFonts w:ascii="Times New Roman" w:hAnsi="Times New Roman" w:cs="Times New Roman"/>
        </w:rPr>
        <w:t>video</w:t>
      </w:r>
      <w:r w:rsidRPr="009E2167">
        <w:rPr>
          <w:rFonts w:ascii="Times New Roman" w:hAnsi="Times New Roman" w:cs="Times New Roman"/>
          <w:lang w:val="ru-RU"/>
        </w:rPr>
        <w:t>/7465723201</w:t>
      </w:r>
      <w:r w:rsidRPr="009E2167">
        <w:rPr>
          <w:rFonts w:ascii="Times New Roman" w:hAnsi="Times New Roman" w:cs="Times New Roman"/>
          <w:lang w:val="ru-RU"/>
        </w:rPr>
        <w:t>285360902</w:t>
      </w:r>
    </w:p>
    <w:p w14:paraId="02D831CB" w14:textId="77777777" w:rsidR="009E2167" w:rsidRPr="009E2167" w:rsidRDefault="009E2167" w:rsidP="009E2167">
      <w:pPr>
        <w:jc w:val="both"/>
        <w:rPr>
          <w:rFonts w:ascii="Times New Roman" w:eastAsiaTheme="majorEastAsia" w:hAnsi="Times New Roman" w:cs="Times New Roman"/>
          <w:b/>
          <w:bCs/>
          <w:color w:val="365F91" w:themeColor="accent1" w:themeShade="BF"/>
          <w:sz w:val="28"/>
          <w:szCs w:val="28"/>
        </w:rPr>
      </w:pPr>
      <w:r w:rsidRPr="009E2167">
        <w:rPr>
          <w:rFonts w:ascii="Times New Roman" w:hAnsi="Times New Roman" w:cs="Times New Roman"/>
          <w:sz w:val="28"/>
          <w:szCs w:val="28"/>
        </w:rPr>
        <w:br w:type="page"/>
      </w:r>
    </w:p>
    <w:p w14:paraId="51871FC1" w14:textId="37E90E59" w:rsidR="00ED68C6" w:rsidRPr="009E2167" w:rsidRDefault="00B62980" w:rsidP="009E2167">
      <w:pPr>
        <w:pStyle w:val="1"/>
        <w:jc w:val="both"/>
        <w:rPr>
          <w:rFonts w:ascii="Times New Roman" w:hAnsi="Times New Roman" w:cs="Times New Roman"/>
          <w:lang w:val="ru-RU"/>
        </w:rPr>
      </w:pPr>
      <w:bookmarkStart w:id="16" w:name="_Toc206067838"/>
      <w:proofErr w:type="spellStart"/>
      <w:r w:rsidRPr="009E2167">
        <w:rPr>
          <w:rFonts w:ascii="Times New Roman" w:hAnsi="Times New Roman" w:cs="Times New Roman"/>
        </w:rPr>
        <w:lastRenderedPageBreak/>
        <w:t>Assainissement</w:t>
      </w:r>
      <w:proofErr w:type="spellEnd"/>
      <w:r w:rsidRPr="009E2167">
        <w:rPr>
          <w:rFonts w:ascii="Times New Roman" w:hAnsi="Times New Roman" w:cs="Times New Roman"/>
          <w:lang w:val="ru-RU"/>
        </w:rPr>
        <w:t xml:space="preserve"> — Санитария</w:t>
      </w:r>
      <w:bookmarkEnd w:id="16"/>
    </w:p>
    <w:p w14:paraId="47DA05E1"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Анализ проблем санитарии и ассенизации в государствах региона на основе высказываний в соцсетях</w:t>
      </w:r>
    </w:p>
    <w:p w14:paraId="12206F9E"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1. Ключевые проблемы</w:t>
      </w:r>
    </w:p>
    <w:p w14:paraId="0166C2F0"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Основные проблемы, выявленные в анализируемых высказываниях, связаны с недостаточным уровнем санитарии</w:t>
      </w:r>
      <w:r w:rsidRPr="009E2167">
        <w:rPr>
          <w:rFonts w:ascii="Times New Roman" w:hAnsi="Times New Roman" w:cs="Times New Roman"/>
          <w:lang w:val="ru-RU"/>
        </w:rPr>
        <w:t xml:space="preserve"> и ассенизации в городах и сельских районах, а также с организационными и институциональными трудностями в управлении этими сферами. Отмечается необходимость улучшения инфраструктуры, повышения качества услуг по очистке и утилизации отходов, а также активи</w:t>
      </w:r>
      <w:r w:rsidRPr="009E2167">
        <w:rPr>
          <w:rFonts w:ascii="Times New Roman" w:hAnsi="Times New Roman" w:cs="Times New Roman"/>
          <w:lang w:val="ru-RU"/>
        </w:rPr>
        <w:t>зации просветительских кампаний среди населения.</w:t>
      </w:r>
    </w:p>
    <w:p w14:paraId="5E51300D"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 Проявления проблем</w:t>
      </w:r>
    </w:p>
    <w:p w14:paraId="6BAD4BC5"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Недостаточная организация санитарных служб и их реформирование</w:t>
      </w:r>
    </w:p>
    <w:p w14:paraId="7240C331"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В одном из сообщений говорится о назначении нового директора по санитарии в Конго — </w:t>
      </w:r>
      <w:proofErr w:type="spellStart"/>
      <w:r w:rsidRPr="009E2167">
        <w:rPr>
          <w:rFonts w:ascii="Times New Roman" w:hAnsi="Times New Roman" w:cs="Times New Roman"/>
          <w:lang w:val="ru-RU"/>
        </w:rPr>
        <w:t>Ивона</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lang w:val="ru-RU"/>
        </w:rPr>
        <w:t>Каба</w:t>
      </w:r>
      <w:proofErr w:type="spellEnd"/>
      <w:r w:rsidRPr="009E2167">
        <w:rPr>
          <w:rFonts w:ascii="Times New Roman" w:hAnsi="Times New Roman" w:cs="Times New Roman"/>
          <w:lang w:val="ru-RU"/>
        </w:rPr>
        <w:t>, который возглавляет комп</w:t>
      </w:r>
      <w:r w:rsidRPr="009E2167">
        <w:rPr>
          <w:rFonts w:ascii="Times New Roman" w:hAnsi="Times New Roman" w:cs="Times New Roman"/>
          <w:lang w:val="ru-RU"/>
        </w:rPr>
        <w:t xml:space="preserve">анию </w:t>
      </w:r>
      <w:r w:rsidRPr="009E2167">
        <w:rPr>
          <w:rFonts w:ascii="Times New Roman" w:hAnsi="Times New Roman" w:cs="Times New Roman"/>
        </w:rPr>
        <w:t>Healthy</w:t>
      </w:r>
      <w:r w:rsidRPr="009E2167">
        <w:rPr>
          <w:rFonts w:ascii="Times New Roman" w:hAnsi="Times New Roman" w:cs="Times New Roman"/>
          <w:lang w:val="ru-RU"/>
        </w:rPr>
        <w:t xml:space="preserve"> </w:t>
      </w:r>
      <w:r w:rsidRPr="009E2167">
        <w:rPr>
          <w:rFonts w:ascii="Times New Roman" w:hAnsi="Times New Roman" w:cs="Times New Roman"/>
        </w:rPr>
        <w:t>Environment</w:t>
      </w:r>
      <w:r w:rsidRPr="009E2167">
        <w:rPr>
          <w:rFonts w:ascii="Times New Roman" w:hAnsi="Times New Roman" w:cs="Times New Roman"/>
          <w:lang w:val="ru-RU"/>
        </w:rPr>
        <w:t xml:space="preserve">, занимающуюся ассенизацией городов, переработкой отходов и проведением кампаний по повышению осведомленности населения:  </w:t>
      </w:r>
      <w:r w:rsidRPr="009E2167">
        <w:rPr>
          <w:rFonts w:ascii="Times New Roman" w:hAnsi="Times New Roman" w:cs="Times New Roman"/>
          <w:lang w:val="ru-RU"/>
        </w:rPr>
        <w:br/>
        <w:t>«</w:t>
      </w:r>
      <w:r w:rsidRPr="009E2167">
        <w:rPr>
          <w:rFonts w:ascii="Times New Roman" w:hAnsi="Times New Roman" w:cs="Times New Roman"/>
        </w:rPr>
        <w:t>Yvon</w:t>
      </w:r>
      <w:r w:rsidRPr="009E2167">
        <w:rPr>
          <w:rFonts w:ascii="Times New Roman" w:hAnsi="Times New Roman" w:cs="Times New Roman"/>
          <w:lang w:val="ru-RU"/>
        </w:rPr>
        <w:t xml:space="preserve"> </w:t>
      </w:r>
      <w:r w:rsidRPr="009E2167">
        <w:rPr>
          <w:rFonts w:ascii="Times New Roman" w:hAnsi="Times New Roman" w:cs="Times New Roman"/>
        </w:rPr>
        <w:t>KABA</w:t>
      </w:r>
      <w:r w:rsidRPr="009E2167">
        <w:rPr>
          <w:rFonts w:ascii="Times New Roman" w:hAnsi="Times New Roman" w:cs="Times New Roman"/>
          <w:lang w:val="ru-RU"/>
        </w:rPr>
        <w:t xml:space="preserve"> </w:t>
      </w:r>
      <w:proofErr w:type="spellStart"/>
      <w:r w:rsidRPr="009E2167">
        <w:rPr>
          <w:rFonts w:ascii="Times New Roman" w:hAnsi="Times New Roman" w:cs="Times New Roman"/>
        </w:rPr>
        <w:t>est</w:t>
      </w:r>
      <w:proofErr w:type="spellEnd"/>
      <w:r w:rsidRPr="009E2167">
        <w:rPr>
          <w:rFonts w:ascii="Times New Roman" w:hAnsi="Times New Roman" w:cs="Times New Roman"/>
          <w:lang w:val="ru-RU"/>
        </w:rPr>
        <w:t xml:space="preserve"> </w:t>
      </w:r>
      <w:r w:rsidRPr="009E2167">
        <w:rPr>
          <w:rFonts w:ascii="Times New Roman" w:hAnsi="Times New Roman" w:cs="Times New Roman"/>
        </w:rPr>
        <w:t>un</w:t>
      </w:r>
      <w:r w:rsidRPr="009E2167">
        <w:rPr>
          <w:rFonts w:ascii="Times New Roman" w:hAnsi="Times New Roman" w:cs="Times New Roman"/>
          <w:lang w:val="ru-RU"/>
        </w:rPr>
        <w:t xml:space="preserve"> </w:t>
      </w:r>
      <w:r w:rsidRPr="009E2167">
        <w:rPr>
          <w:rFonts w:ascii="Times New Roman" w:hAnsi="Times New Roman" w:cs="Times New Roman"/>
        </w:rPr>
        <w:t>chef</w:t>
      </w:r>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lang w:val="ru-RU"/>
        </w:rPr>
        <w:t>’</w:t>
      </w:r>
      <w:proofErr w:type="spellStart"/>
      <w:r w:rsidRPr="009E2167">
        <w:rPr>
          <w:rFonts w:ascii="Times New Roman" w:hAnsi="Times New Roman" w:cs="Times New Roman"/>
        </w:rPr>
        <w:t>entreprises</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nomm</w:t>
      </w:r>
      <w:proofErr w:type="spellEnd"/>
      <w:r w:rsidRPr="009E2167">
        <w:rPr>
          <w:rFonts w:ascii="Times New Roman" w:hAnsi="Times New Roman" w:cs="Times New Roman"/>
          <w:lang w:val="ru-RU"/>
        </w:rPr>
        <w:t xml:space="preserve">é </w:t>
      </w:r>
      <w:r w:rsidRPr="009E2167">
        <w:rPr>
          <w:rFonts w:ascii="Times New Roman" w:hAnsi="Times New Roman" w:cs="Times New Roman"/>
        </w:rPr>
        <w:t>Directeur</w:t>
      </w:r>
      <w:r w:rsidRPr="009E2167">
        <w:rPr>
          <w:rFonts w:ascii="Times New Roman" w:hAnsi="Times New Roman" w:cs="Times New Roman"/>
          <w:lang w:val="ru-RU"/>
        </w:rPr>
        <w:t xml:space="preserve"> </w:t>
      </w:r>
      <w:r w:rsidRPr="009E2167">
        <w:rPr>
          <w:rFonts w:ascii="Times New Roman" w:hAnsi="Times New Roman" w:cs="Times New Roman"/>
        </w:rPr>
        <w:t>g</w:t>
      </w:r>
      <w:r w:rsidRPr="009E2167">
        <w:rPr>
          <w:rFonts w:ascii="Times New Roman" w:hAnsi="Times New Roman" w:cs="Times New Roman"/>
          <w:lang w:val="ru-RU"/>
        </w:rPr>
        <w:t>é</w:t>
      </w:r>
      <w:r w:rsidRPr="009E2167">
        <w:rPr>
          <w:rFonts w:ascii="Times New Roman" w:hAnsi="Times New Roman" w:cs="Times New Roman"/>
        </w:rPr>
        <w:t>n</w:t>
      </w:r>
      <w:r w:rsidRPr="009E2167">
        <w:rPr>
          <w:rFonts w:ascii="Times New Roman" w:hAnsi="Times New Roman" w:cs="Times New Roman"/>
          <w:lang w:val="ru-RU"/>
        </w:rPr>
        <w:t>é</w:t>
      </w:r>
      <w:proofErr w:type="spellStart"/>
      <w:r w:rsidRPr="009E2167">
        <w:rPr>
          <w:rFonts w:ascii="Times New Roman" w:hAnsi="Times New Roman" w:cs="Times New Roman"/>
        </w:rPr>
        <w:t>ral</w:t>
      </w:r>
      <w:proofErr w:type="spellEnd"/>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r w:rsidRPr="009E2167">
        <w:rPr>
          <w:rFonts w:ascii="Times New Roman" w:hAnsi="Times New Roman" w:cs="Times New Roman"/>
        </w:rPr>
        <w:t>l</w:t>
      </w:r>
      <w:r w:rsidRPr="009E2167">
        <w:rPr>
          <w:rFonts w:ascii="Times New Roman" w:hAnsi="Times New Roman" w:cs="Times New Roman"/>
          <w:lang w:val="ru-RU"/>
        </w:rPr>
        <w:t>’</w:t>
      </w:r>
      <w:proofErr w:type="spellStart"/>
      <w:r w:rsidRPr="009E2167">
        <w:rPr>
          <w:rFonts w:ascii="Times New Roman" w:hAnsi="Times New Roman" w:cs="Times New Roman"/>
        </w:rPr>
        <w:t>assainissement</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en</w:t>
      </w:r>
      <w:proofErr w:type="spellEnd"/>
      <w:r w:rsidRPr="009E2167">
        <w:rPr>
          <w:rFonts w:ascii="Times New Roman" w:hAnsi="Times New Roman" w:cs="Times New Roman"/>
          <w:lang w:val="ru-RU"/>
        </w:rPr>
        <w:t xml:space="preserve"> </w:t>
      </w:r>
      <w:r w:rsidRPr="009E2167">
        <w:rPr>
          <w:rFonts w:ascii="Times New Roman" w:hAnsi="Times New Roman" w:cs="Times New Roman"/>
        </w:rPr>
        <w:t>Conseil</w:t>
      </w:r>
      <w:r w:rsidRPr="009E2167">
        <w:rPr>
          <w:rFonts w:ascii="Times New Roman" w:hAnsi="Times New Roman" w:cs="Times New Roman"/>
          <w:lang w:val="ru-RU"/>
        </w:rPr>
        <w:t xml:space="preserve"> </w:t>
      </w:r>
      <w:r w:rsidRPr="009E2167">
        <w:rPr>
          <w:rFonts w:ascii="Times New Roman" w:hAnsi="Times New Roman" w:cs="Times New Roman"/>
        </w:rPr>
        <w:t>des</w:t>
      </w:r>
      <w:r w:rsidRPr="009E2167">
        <w:rPr>
          <w:rFonts w:ascii="Times New Roman" w:hAnsi="Times New Roman" w:cs="Times New Roman"/>
          <w:lang w:val="ru-RU"/>
        </w:rPr>
        <w:t xml:space="preserve"> </w:t>
      </w:r>
      <w:proofErr w:type="spellStart"/>
      <w:r w:rsidRPr="009E2167">
        <w:rPr>
          <w:rFonts w:ascii="Times New Roman" w:hAnsi="Times New Roman" w:cs="Times New Roman"/>
        </w:rPr>
        <w:t>ministres</w:t>
      </w:r>
      <w:proofErr w:type="spellEnd"/>
      <w:r w:rsidRPr="009E2167">
        <w:rPr>
          <w:rFonts w:ascii="Times New Roman" w:hAnsi="Times New Roman" w:cs="Times New Roman"/>
          <w:lang w:val="ru-RU"/>
        </w:rPr>
        <w:t>...</w:t>
      </w:r>
      <w:r w:rsidRPr="009E2167">
        <w:rPr>
          <w:rFonts w:ascii="Times New Roman" w:hAnsi="Times New Roman" w:cs="Times New Roman"/>
          <w:lang w:val="ru-RU"/>
        </w:rPr>
        <w:t xml:space="preserve"> </w:t>
      </w:r>
      <w:r w:rsidRPr="009E2167">
        <w:rPr>
          <w:rFonts w:ascii="Times New Roman" w:hAnsi="Times New Roman" w:cs="Times New Roman"/>
        </w:rPr>
        <w:t xml:space="preserve">Parmi ses Entreprises, Healthy environnement, dont l’activité principale se concentre autour de l’assainissement des villes, la transformation des déchets, les campagnes de sensibilisation de proximité etc.»  </w:t>
      </w:r>
      <w:r w:rsidRPr="009E2167">
        <w:rPr>
          <w:rFonts w:ascii="Times New Roman" w:hAnsi="Times New Roman" w:cs="Times New Roman"/>
        </w:rPr>
        <w:br/>
      </w:r>
      <w:r w:rsidRPr="009E2167">
        <w:rPr>
          <w:rFonts w:ascii="Times New Roman" w:hAnsi="Times New Roman" w:cs="Times New Roman"/>
          <w:lang w:val="ru-RU"/>
        </w:rPr>
        <w:t>(«</w:t>
      </w:r>
      <w:proofErr w:type="spellStart"/>
      <w:r w:rsidRPr="009E2167">
        <w:rPr>
          <w:rFonts w:ascii="Times New Roman" w:hAnsi="Times New Roman" w:cs="Times New Roman"/>
          <w:lang w:val="ru-RU"/>
        </w:rPr>
        <w:t>Ивон</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lang w:val="ru-RU"/>
        </w:rPr>
        <w:t>Каба</w:t>
      </w:r>
      <w:proofErr w:type="spellEnd"/>
      <w:r w:rsidRPr="009E2167">
        <w:rPr>
          <w:rFonts w:ascii="Times New Roman" w:hAnsi="Times New Roman" w:cs="Times New Roman"/>
          <w:lang w:val="ru-RU"/>
        </w:rPr>
        <w:t xml:space="preserve"> — руководитель компании, назначен</w:t>
      </w:r>
      <w:r w:rsidRPr="009E2167">
        <w:rPr>
          <w:rFonts w:ascii="Times New Roman" w:hAnsi="Times New Roman" w:cs="Times New Roman"/>
          <w:lang w:val="ru-RU"/>
        </w:rPr>
        <w:t xml:space="preserve">ный генеральным директором по санитарии на заседании совета министров... Среди его предприятий — </w:t>
      </w:r>
      <w:r w:rsidRPr="009E2167">
        <w:rPr>
          <w:rFonts w:ascii="Times New Roman" w:hAnsi="Times New Roman" w:cs="Times New Roman"/>
        </w:rPr>
        <w:t>Healthy</w:t>
      </w:r>
      <w:r w:rsidRPr="009E2167">
        <w:rPr>
          <w:rFonts w:ascii="Times New Roman" w:hAnsi="Times New Roman" w:cs="Times New Roman"/>
          <w:lang w:val="ru-RU"/>
        </w:rPr>
        <w:t xml:space="preserve"> </w:t>
      </w:r>
      <w:r w:rsidRPr="009E2167">
        <w:rPr>
          <w:rFonts w:ascii="Times New Roman" w:hAnsi="Times New Roman" w:cs="Times New Roman"/>
        </w:rPr>
        <w:t>Environment</w:t>
      </w:r>
      <w:r w:rsidRPr="009E2167">
        <w:rPr>
          <w:rFonts w:ascii="Times New Roman" w:hAnsi="Times New Roman" w:cs="Times New Roman"/>
          <w:lang w:val="ru-RU"/>
        </w:rPr>
        <w:t>, основная деятельность которой сосредоточена на санитарии городов, переработке отходов, кампаниях по повышению осведомленности населения вб</w:t>
      </w:r>
      <w:r w:rsidRPr="009E2167">
        <w:rPr>
          <w:rFonts w:ascii="Times New Roman" w:hAnsi="Times New Roman" w:cs="Times New Roman"/>
          <w:lang w:val="ru-RU"/>
        </w:rPr>
        <w:t>лизи»).</w:t>
      </w:r>
    </w:p>
    <w:p w14:paraId="398D2E1B"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Это свидетельствует о том, что в регионе предпринимаются шаги по реформированию и улучшению санитарных услуг, однако необходимость таких назначений указывает на существующие проблемы с управлением и эффективностью.</w:t>
      </w:r>
    </w:p>
    <w:p w14:paraId="782E8CA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Проблемы с инфраструктурой и са</w:t>
      </w:r>
      <w:r w:rsidRPr="009E2167">
        <w:rPr>
          <w:rFonts w:ascii="Times New Roman" w:hAnsi="Times New Roman" w:cs="Times New Roman"/>
          <w:lang w:val="ru-RU"/>
        </w:rPr>
        <w:t>нитарией в Того и соседних странах</w:t>
      </w:r>
    </w:p>
    <w:p w14:paraId="2CD71AD8"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В статье «</w:t>
      </w:r>
      <w:r w:rsidRPr="009E2167">
        <w:rPr>
          <w:rFonts w:ascii="Times New Roman" w:hAnsi="Times New Roman" w:cs="Times New Roman"/>
        </w:rPr>
        <w:t>Occupation</w:t>
      </w:r>
      <w:r w:rsidRPr="009E2167">
        <w:rPr>
          <w:rFonts w:ascii="Times New Roman" w:hAnsi="Times New Roman" w:cs="Times New Roman"/>
          <w:lang w:val="ru-RU"/>
        </w:rPr>
        <w:t xml:space="preserve"> </w:t>
      </w:r>
      <w:proofErr w:type="spellStart"/>
      <w:r w:rsidRPr="009E2167">
        <w:rPr>
          <w:rFonts w:ascii="Times New Roman" w:hAnsi="Times New Roman" w:cs="Times New Roman"/>
        </w:rPr>
        <w:t>spatiale</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hygi</w:t>
      </w:r>
      <w:proofErr w:type="spellEnd"/>
      <w:r w:rsidRPr="009E2167">
        <w:rPr>
          <w:rFonts w:ascii="Times New Roman" w:hAnsi="Times New Roman" w:cs="Times New Roman"/>
          <w:lang w:val="ru-RU"/>
        </w:rPr>
        <w:t>è</w:t>
      </w:r>
      <w:r w:rsidRPr="009E2167">
        <w:rPr>
          <w:rFonts w:ascii="Times New Roman" w:hAnsi="Times New Roman" w:cs="Times New Roman"/>
        </w:rPr>
        <w:t>ne</w:t>
      </w:r>
      <w:r w:rsidRPr="009E2167">
        <w:rPr>
          <w:rFonts w:ascii="Times New Roman" w:hAnsi="Times New Roman" w:cs="Times New Roman"/>
          <w:lang w:val="ru-RU"/>
        </w:rPr>
        <w:t xml:space="preserve"> </w:t>
      </w:r>
      <w:r w:rsidRPr="009E2167">
        <w:rPr>
          <w:rFonts w:ascii="Times New Roman" w:hAnsi="Times New Roman" w:cs="Times New Roman"/>
        </w:rPr>
        <w:t>et</w:t>
      </w:r>
      <w:r w:rsidRPr="009E2167">
        <w:rPr>
          <w:rFonts w:ascii="Times New Roman" w:hAnsi="Times New Roman" w:cs="Times New Roman"/>
          <w:lang w:val="ru-RU"/>
        </w:rPr>
        <w:t xml:space="preserve"> </w:t>
      </w:r>
      <w:proofErr w:type="spellStart"/>
      <w:r w:rsidRPr="009E2167">
        <w:rPr>
          <w:rFonts w:ascii="Times New Roman" w:hAnsi="Times New Roman" w:cs="Times New Roman"/>
        </w:rPr>
        <w:t>assainissement</w:t>
      </w:r>
      <w:proofErr w:type="spellEnd"/>
      <w:r w:rsidRPr="009E2167">
        <w:rPr>
          <w:rFonts w:ascii="Times New Roman" w:hAnsi="Times New Roman" w:cs="Times New Roman"/>
          <w:lang w:val="ru-RU"/>
        </w:rPr>
        <w:t xml:space="preserve"> </w:t>
      </w:r>
      <w:r w:rsidRPr="009E2167">
        <w:rPr>
          <w:rFonts w:ascii="Times New Roman" w:hAnsi="Times New Roman" w:cs="Times New Roman"/>
        </w:rPr>
        <w:t>public</w:t>
      </w:r>
      <w:r w:rsidRPr="009E2167">
        <w:rPr>
          <w:rFonts w:ascii="Times New Roman" w:hAnsi="Times New Roman" w:cs="Times New Roman"/>
          <w:lang w:val="ru-RU"/>
        </w:rPr>
        <w:t xml:space="preserve"> </w:t>
      </w:r>
      <w:proofErr w:type="spellStart"/>
      <w:r w:rsidRPr="009E2167">
        <w:rPr>
          <w:rFonts w:ascii="Times New Roman" w:hAnsi="Times New Roman" w:cs="Times New Roman"/>
        </w:rPr>
        <w:t>en</w:t>
      </w:r>
      <w:proofErr w:type="spellEnd"/>
      <w:r w:rsidRPr="009E2167">
        <w:rPr>
          <w:rFonts w:ascii="Times New Roman" w:hAnsi="Times New Roman" w:cs="Times New Roman"/>
          <w:lang w:val="ru-RU"/>
        </w:rPr>
        <w:t xml:space="preserve"> </w:t>
      </w:r>
      <w:r w:rsidRPr="009E2167">
        <w:rPr>
          <w:rFonts w:ascii="Times New Roman" w:hAnsi="Times New Roman" w:cs="Times New Roman"/>
        </w:rPr>
        <w:t>Afrique</w:t>
      </w:r>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r w:rsidRPr="009E2167">
        <w:rPr>
          <w:rFonts w:ascii="Times New Roman" w:hAnsi="Times New Roman" w:cs="Times New Roman"/>
        </w:rPr>
        <w:t>l</w:t>
      </w:r>
      <w:r w:rsidRPr="009E2167">
        <w:rPr>
          <w:rFonts w:ascii="Times New Roman" w:hAnsi="Times New Roman" w:cs="Times New Roman"/>
          <w:lang w:val="ru-RU"/>
        </w:rPr>
        <w:t>’</w:t>
      </w:r>
      <w:r w:rsidRPr="009E2167">
        <w:rPr>
          <w:rFonts w:ascii="Times New Roman" w:hAnsi="Times New Roman" w:cs="Times New Roman"/>
        </w:rPr>
        <w:t>Ouest</w:t>
      </w:r>
      <w:r w:rsidRPr="009E2167">
        <w:rPr>
          <w:rFonts w:ascii="Times New Roman" w:hAnsi="Times New Roman" w:cs="Times New Roman"/>
          <w:lang w:val="ru-RU"/>
        </w:rPr>
        <w:t xml:space="preserve">» отмечается, что местное производство и проекты развития в Того находятся на серьезном уровне, однако проблема санитарии остаётся актуальной:  </w:t>
      </w:r>
      <w:r w:rsidRPr="009E2167">
        <w:rPr>
          <w:rFonts w:ascii="Times New Roman" w:hAnsi="Times New Roman" w:cs="Times New Roman"/>
          <w:lang w:val="ru-RU"/>
        </w:rPr>
        <w:br/>
        <w:t>«</w:t>
      </w:r>
      <w:r w:rsidRPr="009E2167">
        <w:rPr>
          <w:rFonts w:ascii="Times New Roman" w:hAnsi="Times New Roman" w:cs="Times New Roman"/>
        </w:rPr>
        <w:t>la</w:t>
      </w:r>
      <w:r w:rsidRPr="009E2167">
        <w:rPr>
          <w:rFonts w:ascii="Times New Roman" w:hAnsi="Times New Roman" w:cs="Times New Roman"/>
          <w:lang w:val="ru-RU"/>
        </w:rPr>
        <w:t xml:space="preserve"> </w:t>
      </w:r>
      <w:r w:rsidRPr="009E2167">
        <w:rPr>
          <w:rFonts w:ascii="Times New Roman" w:hAnsi="Times New Roman" w:cs="Times New Roman"/>
        </w:rPr>
        <w:t>production</w:t>
      </w:r>
      <w:r w:rsidRPr="009E2167">
        <w:rPr>
          <w:rFonts w:ascii="Times New Roman" w:hAnsi="Times New Roman" w:cs="Times New Roman"/>
          <w:lang w:val="ru-RU"/>
        </w:rPr>
        <w:t xml:space="preserve"> </w:t>
      </w:r>
      <w:r w:rsidRPr="009E2167">
        <w:rPr>
          <w:rFonts w:ascii="Times New Roman" w:hAnsi="Times New Roman" w:cs="Times New Roman"/>
        </w:rPr>
        <w:t>locale</w:t>
      </w:r>
      <w:r w:rsidRPr="009E2167">
        <w:rPr>
          <w:rFonts w:ascii="Times New Roman" w:hAnsi="Times New Roman" w:cs="Times New Roman"/>
          <w:lang w:val="ru-RU"/>
        </w:rPr>
        <w:t xml:space="preserve"> </w:t>
      </w:r>
      <w:r w:rsidRPr="009E2167">
        <w:rPr>
          <w:rFonts w:ascii="Times New Roman" w:hAnsi="Times New Roman" w:cs="Times New Roman"/>
        </w:rPr>
        <w:t>au</w:t>
      </w:r>
      <w:r w:rsidRPr="009E2167">
        <w:rPr>
          <w:rFonts w:ascii="Times New Roman" w:hAnsi="Times New Roman" w:cs="Times New Roman"/>
          <w:lang w:val="ru-RU"/>
        </w:rPr>
        <w:t xml:space="preserve"> </w:t>
      </w:r>
      <w:r w:rsidRPr="009E2167">
        <w:rPr>
          <w:rFonts w:ascii="Times New Roman" w:hAnsi="Times New Roman" w:cs="Times New Roman"/>
        </w:rPr>
        <w:t>T</w:t>
      </w:r>
      <w:r w:rsidRPr="009E2167">
        <w:rPr>
          <w:rFonts w:ascii="Times New Roman" w:hAnsi="Times New Roman" w:cs="Times New Roman"/>
        </w:rPr>
        <w:t>ogo</w:t>
      </w:r>
      <w:r w:rsidRPr="009E2167">
        <w:rPr>
          <w:rFonts w:ascii="Times New Roman" w:hAnsi="Times New Roman" w:cs="Times New Roman"/>
          <w:lang w:val="ru-RU"/>
        </w:rPr>
        <w:t xml:space="preserve"> </w:t>
      </w:r>
      <w:proofErr w:type="spellStart"/>
      <w:r w:rsidRPr="009E2167">
        <w:rPr>
          <w:rFonts w:ascii="Times New Roman" w:hAnsi="Times New Roman" w:cs="Times New Roman"/>
        </w:rPr>
        <w:t>est</w:t>
      </w:r>
      <w:proofErr w:type="spellEnd"/>
      <w:r w:rsidRPr="009E2167">
        <w:rPr>
          <w:rFonts w:ascii="Times New Roman" w:hAnsi="Times New Roman" w:cs="Times New Roman"/>
          <w:lang w:val="ru-RU"/>
        </w:rPr>
        <w:t xml:space="preserve"> à </w:t>
      </w:r>
      <w:r w:rsidRPr="009E2167">
        <w:rPr>
          <w:rFonts w:ascii="Times New Roman" w:hAnsi="Times New Roman" w:cs="Times New Roman"/>
        </w:rPr>
        <w:t>un</w:t>
      </w:r>
      <w:r w:rsidRPr="009E2167">
        <w:rPr>
          <w:rFonts w:ascii="Times New Roman" w:hAnsi="Times New Roman" w:cs="Times New Roman"/>
          <w:lang w:val="ru-RU"/>
        </w:rPr>
        <w:t xml:space="preserve"> </w:t>
      </w:r>
      <w:proofErr w:type="spellStart"/>
      <w:r w:rsidRPr="009E2167">
        <w:rPr>
          <w:rFonts w:ascii="Times New Roman" w:hAnsi="Times New Roman" w:cs="Times New Roman"/>
        </w:rPr>
        <w:t>niveau</w:t>
      </w:r>
      <w:proofErr w:type="spellEnd"/>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lang w:val="ru-RU"/>
        </w:rPr>
        <w:t>’</w:t>
      </w:r>
      <w:proofErr w:type="spellStart"/>
      <w:r w:rsidRPr="009E2167">
        <w:rPr>
          <w:rFonts w:ascii="Times New Roman" w:hAnsi="Times New Roman" w:cs="Times New Roman"/>
        </w:rPr>
        <w:t>encrage</w:t>
      </w:r>
      <w:proofErr w:type="spellEnd"/>
      <w:r w:rsidRPr="009E2167">
        <w:rPr>
          <w:rFonts w:ascii="Times New Roman" w:hAnsi="Times New Roman" w:cs="Times New Roman"/>
          <w:lang w:val="ru-RU"/>
        </w:rPr>
        <w:t xml:space="preserve"> </w:t>
      </w:r>
      <w:r w:rsidRPr="009E2167">
        <w:rPr>
          <w:rFonts w:ascii="Times New Roman" w:hAnsi="Times New Roman" w:cs="Times New Roman"/>
        </w:rPr>
        <w:t>s</w:t>
      </w:r>
      <w:r w:rsidRPr="009E2167">
        <w:rPr>
          <w:rFonts w:ascii="Times New Roman" w:hAnsi="Times New Roman" w:cs="Times New Roman"/>
          <w:lang w:val="ru-RU"/>
        </w:rPr>
        <w:t>é</w:t>
      </w:r>
      <w:proofErr w:type="spellStart"/>
      <w:r w:rsidRPr="009E2167">
        <w:rPr>
          <w:rFonts w:ascii="Times New Roman" w:hAnsi="Times New Roman" w:cs="Times New Roman"/>
        </w:rPr>
        <w:t>rieux</w:t>
      </w:r>
      <w:proofErr w:type="spellEnd"/>
      <w:r w:rsidRPr="009E2167">
        <w:rPr>
          <w:rFonts w:ascii="Times New Roman" w:hAnsi="Times New Roman" w:cs="Times New Roman"/>
          <w:lang w:val="ru-RU"/>
        </w:rPr>
        <w:t xml:space="preserve"> </w:t>
      </w:r>
      <w:r w:rsidRPr="009E2167">
        <w:rPr>
          <w:rFonts w:ascii="Times New Roman" w:hAnsi="Times New Roman" w:cs="Times New Roman"/>
        </w:rPr>
        <w:t>dans</w:t>
      </w:r>
      <w:r w:rsidRPr="009E2167">
        <w:rPr>
          <w:rFonts w:ascii="Times New Roman" w:hAnsi="Times New Roman" w:cs="Times New Roman"/>
          <w:lang w:val="ru-RU"/>
        </w:rPr>
        <w:t xml:space="preserve"> </w:t>
      </w:r>
      <w:r w:rsidRPr="009E2167">
        <w:rPr>
          <w:rFonts w:ascii="Times New Roman" w:hAnsi="Times New Roman" w:cs="Times New Roman"/>
        </w:rPr>
        <w:t>la</w:t>
      </w:r>
      <w:r w:rsidRPr="009E2167">
        <w:rPr>
          <w:rFonts w:ascii="Times New Roman" w:hAnsi="Times New Roman" w:cs="Times New Roman"/>
          <w:lang w:val="ru-RU"/>
        </w:rPr>
        <w:t xml:space="preserve"> </w:t>
      </w:r>
      <w:r w:rsidRPr="009E2167">
        <w:rPr>
          <w:rFonts w:ascii="Times New Roman" w:hAnsi="Times New Roman" w:cs="Times New Roman"/>
        </w:rPr>
        <w:t>portance</w:t>
      </w:r>
      <w:r w:rsidRPr="009E2167">
        <w:rPr>
          <w:rFonts w:ascii="Times New Roman" w:hAnsi="Times New Roman" w:cs="Times New Roman"/>
          <w:lang w:val="ru-RU"/>
        </w:rPr>
        <w:t xml:space="preserve"> </w:t>
      </w:r>
      <w:r w:rsidRPr="009E2167">
        <w:rPr>
          <w:rFonts w:ascii="Times New Roman" w:hAnsi="Times New Roman" w:cs="Times New Roman"/>
        </w:rPr>
        <w:t>des</w:t>
      </w:r>
      <w:r w:rsidRPr="009E2167">
        <w:rPr>
          <w:rFonts w:ascii="Times New Roman" w:hAnsi="Times New Roman" w:cs="Times New Roman"/>
          <w:lang w:val="ru-RU"/>
        </w:rPr>
        <w:t xml:space="preserve"> </w:t>
      </w:r>
      <w:proofErr w:type="spellStart"/>
      <w:r w:rsidRPr="009E2167">
        <w:rPr>
          <w:rFonts w:ascii="Times New Roman" w:hAnsi="Times New Roman" w:cs="Times New Roman"/>
        </w:rPr>
        <w:t>projets</w:t>
      </w:r>
      <w:proofErr w:type="spellEnd"/>
      <w:r w:rsidRPr="009E2167">
        <w:rPr>
          <w:rFonts w:ascii="Times New Roman" w:hAnsi="Times New Roman" w:cs="Times New Roman"/>
          <w:lang w:val="ru-RU"/>
        </w:rPr>
        <w:t xml:space="preserve"> </w:t>
      </w:r>
      <w:r w:rsidRPr="009E2167">
        <w:rPr>
          <w:rFonts w:ascii="Times New Roman" w:hAnsi="Times New Roman" w:cs="Times New Roman"/>
        </w:rPr>
        <w:t>pour</w:t>
      </w:r>
      <w:r w:rsidRPr="009E2167">
        <w:rPr>
          <w:rFonts w:ascii="Times New Roman" w:hAnsi="Times New Roman" w:cs="Times New Roman"/>
          <w:lang w:val="ru-RU"/>
        </w:rPr>
        <w:t xml:space="preserve"> </w:t>
      </w:r>
      <w:r w:rsidRPr="009E2167">
        <w:rPr>
          <w:rFonts w:ascii="Times New Roman" w:hAnsi="Times New Roman" w:cs="Times New Roman"/>
        </w:rPr>
        <w:t>le</w:t>
      </w:r>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lang w:val="ru-RU"/>
        </w:rPr>
        <w:t>é</w:t>
      </w:r>
      <w:proofErr w:type="spellStart"/>
      <w:r w:rsidRPr="009E2167">
        <w:rPr>
          <w:rFonts w:ascii="Times New Roman" w:hAnsi="Times New Roman" w:cs="Times New Roman"/>
        </w:rPr>
        <w:t>veloppement</w:t>
      </w:r>
      <w:proofErr w:type="spellEnd"/>
      <w:r w:rsidRPr="009E2167">
        <w:rPr>
          <w:rFonts w:ascii="Times New Roman" w:hAnsi="Times New Roman" w:cs="Times New Roman"/>
          <w:lang w:val="ru-RU"/>
        </w:rPr>
        <w:t xml:space="preserve">»  </w:t>
      </w:r>
      <w:r w:rsidRPr="009E2167">
        <w:rPr>
          <w:rFonts w:ascii="Times New Roman" w:hAnsi="Times New Roman" w:cs="Times New Roman"/>
          <w:lang w:val="ru-RU"/>
        </w:rPr>
        <w:br/>
        <w:t>(«местное производство в Того находится на серьёзном уровне поддержки проектов развития»).</w:t>
      </w:r>
    </w:p>
    <w:p w14:paraId="532D963A"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Тем не менее, отсутствие подробных данных указывает на необходимость даль</w:t>
      </w:r>
      <w:r w:rsidRPr="009E2167">
        <w:rPr>
          <w:rFonts w:ascii="Times New Roman" w:hAnsi="Times New Roman" w:cs="Times New Roman"/>
          <w:lang w:val="ru-RU"/>
        </w:rPr>
        <w:t>нейшего мониторинга и оценки состояния санитарии.</w:t>
      </w:r>
    </w:p>
    <w:p w14:paraId="16E90D0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Влияние на здоровье населения и социальные последствия</w:t>
      </w:r>
    </w:p>
    <w:p w14:paraId="05A5BD35"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В одном из сообщений обсуждается отказ страховой компании выплачивать компенсацию, что косвенно связано с вопросами здоровья и социальной защиты:  </w:t>
      </w:r>
      <w:r w:rsidRPr="009E2167">
        <w:rPr>
          <w:rFonts w:ascii="Times New Roman" w:hAnsi="Times New Roman" w:cs="Times New Roman"/>
          <w:lang w:val="ru-RU"/>
        </w:rPr>
        <w:br/>
        <w:t>«</w:t>
      </w:r>
      <w:r w:rsidRPr="009E2167">
        <w:rPr>
          <w:rFonts w:ascii="Times New Roman" w:hAnsi="Times New Roman" w:cs="Times New Roman"/>
        </w:rPr>
        <w:t>Le</w:t>
      </w:r>
      <w:r w:rsidRPr="009E2167">
        <w:rPr>
          <w:rFonts w:ascii="Times New Roman" w:hAnsi="Times New Roman" w:cs="Times New Roman"/>
          <w:lang w:val="ru-RU"/>
        </w:rPr>
        <w:t xml:space="preserve"> </w:t>
      </w:r>
      <w:r w:rsidRPr="009E2167">
        <w:rPr>
          <w:rFonts w:ascii="Times New Roman" w:hAnsi="Times New Roman" w:cs="Times New Roman"/>
        </w:rPr>
        <w:t>non</w:t>
      </w:r>
      <w:r w:rsidRPr="009E2167">
        <w:rPr>
          <w:rFonts w:ascii="Times New Roman" w:hAnsi="Times New Roman" w:cs="Times New Roman"/>
          <w:lang w:val="ru-RU"/>
        </w:rPr>
        <w:t>-</w:t>
      </w:r>
      <w:proofErr w:type="spellStart"/>
      <w:r w:rsidRPr="009E2167">
        <w:rPr>
          <w:rFonts w:ascii="Times New Roman" w:hAnsi="Times New Roman" w:cs="Times New Roman"/>
        </w:rPr>
        <w:t>paiement</w:t>
      </w:r>
      <w:proofErr w:type="spellEnd"/>
      <w:r w:rsidRPr="009E2167">
        <w:rPr>
          <w:rFonts w:ascii="Times New Roman" w:hAnsi="Times New Roman" w:cs="Times New Roman"/>
          <w:lang w:val="ru-RU"/>
        </w:rPr>
        <w:t xml:space="preserve"> </w:t>
      </w:r>
      <w:r w:rsidRPr="009E2167">
        <w:rPr>
          <w:rFonts w:ascii="Times New Roman" w:hAnsi="Times New Roman" w:cs="Times New Roman"/>
        </w:rPr>
        <w:t>des</w:t>
      </w:r>
      <w:r w:rsidRPr="009E2167">
        <w:rPr>
          <w:rFonts w:ascii="Times New Roman" w:hAnsi="Times New Roman" w:cs="Times New Roman"/>
          <w:lang w:val="ru-RU"/>
        </w:rPr>
        <w:t xml:space="preserve"> </w:t>
      </w:r>
      <w:r w:rsidRPr="009E2167">
        <w:rPr>
          <w:rFonts w:ascii="Times New Roman" w:hAnsi="Times New Roman" w:cs="Times New Roman"/>
        </w:rPr>
        <w:t>primes</w:t>
      </w:r>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lang w:val="ru-RU"/>
        </w:rPr>
        <w:t>’</w:t>
      </w:r>
      <w:r w:rsidRPr="009E2167">
        <w:rPr>
          <w:rFonts w:ascii="Times New Roman" w:hAnsi="Times New Roman" w:cs="Times New Roman"/>
        </w:rPr>
        <w:t>assurance</w:t>
      </w:r>
      <w:r w:rsidRPr="009E2167">
        <w:rPr>
          <w:rFonts w:ascii="Times New Roman" w:hAnsi="Times New Roman" w:cs="Times New Roman"/>
          <w:lang w:val="ru-RU"/>
        </w:rPr>
        <w:t xml:space="preserve"> </w:t>
      </w:r>
      <w:proofErr w:type="spellStart"/>
      <w:r w:rsidRPr="009E2167">
        <w:rPr>
          <w:rFonts w:ascii="Times New Roman" w:hAnsi="Times New Roman" w:cs="Times New Roman"/>
        </w:rPr>
        <w:t>peut</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avoir</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plusieurs</w:t>
      </w:r>
      <w:proofErr w:type="spellEnd"/>
      <w:r w:rsidRPr="009E2167">
        <w:rPr>
          <w:rFonts w:ascii="Times New Roman" w:hAnsi="Times New Roman" w:cs="Times New Roman"/>
          <w:lang w:val="ru-RU"/>
        </w:rPr>
        <w:t xml:space="preserve"> </w:t>
      </w:r>
      <w:proofErr w:type="gramStart"/>
      <w:r w:rsidRPr="009E2167">
        <w:rPr>
          <w:rFonts w:ascii="Times New Roman" w:hAnsi="Times New Roman" w:cs="Times New Roman"/>
        </w:rPr>
        <w:t>cons</w:t>
      </w:r>
      <w:r w:rsidRPr="009E2167">
        <w:rPr>
          <w:rFonts w:ascii="Times New Roman" w:hAnsi="Times New Roman" w:cs="Times New Roman"/>
          <w:lang w:val="ru-RU"/>
        </w:rPr>
        <w:t>é</w:t>
      </w:r>
      <w:proofErr w:type="spellStart"/>
      <w:r w:rsidRPr="009E2167">
        <w:rPr>
          <w:rFonts w:ascii="Times New Roman" w:hAnsi="Times New Roman" w:cs="Times New Roman"/>
        </w:rPr>
        <w:t>quences</w:t>
      </w:r>
      <w:proofErr w:type="spellEnd"/>
      <w:r w:rsidRPr="009E2167">
        <w:rPr>
          <w:rFonts w:ascii="Times New Roman" w:hAnsi="Times New Roman" w:cs="Times New Roman"/>
          <w:lang w:val="ru-RU"/>
        </w:rPr>
        <w:t xml:space="preserve"> :</w:t>
      </w:r>
      <w:proofErr w:type="gramEnd"/>
      <w:r w:rsidRPr="009E2167">
        <w:rPr>
          <w:rFonts w:ascii="Times New Roman" w:hAnsi="Times New Roman" w:cs="Times New Roman"/>
          <w:lang w:val="ru-RU"/>
        </w:rPr>
        <w:t xml:space="preserve"> </w:t>
      </w:r>
      <w:r w:rsidRPr="009E2167">
        <w:rPr>
          <w:rFonts w:ascii="Times New Roman" w:hAnsi="Times New Roman" w:cs="Times New Roman"/>
        </w:rPr>
        <w:t>suspension</w:t>
      </w:r>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r w:rsidRPr="009E2167">
        <w:rPr>
          <w:rFonts w:ascii="Times New Roman" w:hAnsi="Times New Roman" w:cs="Times New Roman"/>
        </w:rPr>
        <w:t>la</w:t>
      </w:r>
      <w:r w:rsidRPr="009E2167">
        <w:rPr>
          <w:rFonts w:ascii="Times New Roman" w:hAnsi="Times New Roman" w:cs="Times New Roman"/>
          <w:lang w:val="ru-RU"/>
        </w:rPr>
        <w:t xml:space="preserve"> </w:t>
      </w:r>
      <w:r w:rsidRPr="009E2167">
        <w:rPr>
          <w:rFonts w:ascii="Times New Roman" w:hAnsi="Times New Roman" w:cs="Times New Roman"/>
        </w:rPr>
        <w:t>couverture</w:t>
      </w:r>
      <w:r w:rsidRPr="009E2167">
        <w:rPr>
          <w:rFonts w:ascii="Times New Roman" w:hAnsi="Times New Roman" w:cs="Times New Roman"/>
          <w:lang w:val="ru-RU"/>
        </w:rPr>
        <w:t xml:space="preserve">, </w:t>
      </w:r>
      <w:r w:rsidRPr="009E2167">
        <w:rPr>
          <w:rFonts w:ascii="Times New Roman" w:hAnsi="Times New Roman" w:cs="Times New Roman"/>
        </w:rPr>
        <w:t>r</w:t>
      </w:r>
      <w:r w:rsidRPr="009E2167">
        <w:rPr>
          <w:rFonts w:ascii="Times New Roman" w:hAnsi="Times New Roman" w:cs="Times New Roman"/>
          <w:lang w:val="ru-RU"/>
        </w:rPr>
        <w:t>é</w:t>
      </w:r>
      <w:proofErr w:type="spellStart"/>
      <w:r w:rsidRPr="009E2167">
        <w:rPr>
          <w:rFonts w:ascii="Times New Roman" w:hAnsi="Times New Roman" w:cs="Times New Roman"/>
        </w:rPr>
        <w:t>s</w:t>
      </w:r>
      <w:r w:rsidRPr="009E2167">
        <w:rPr>
          <w:rFonts w:ascii="Times New Roman" w:hAnsi="Times New Roman" w:cs="Times New Roman"/>
        </w:rPr>
        <w:t>iliation</w:t>
      </w:r>
      <w:proofErr w:type="spellEnd"/>
      <w:r w:rsidRPr="009E2167">
        <w:rPr>
          <w:rFonts w:ascii="Times New Roman" w:hAnsi="Times New Roman" w:cs="Times New Roman"/>
          <w:lang w:val="ru-RU"/>
        </w:rPr>
        <w:t xml:space="preserve"> </w:t>
      </w:r>
      <w:r w:rsidRPr="009E2167">
        <w:rPr>
          <w:rFonts w:ascii="Times New Roman" w:hAnsi="Times New Roman" w:cs="Times New Roman"/>
        </w:rPr>
        <w:t>du</w:t>
      </w:r>
      <w:r w:rsidRPr="009E2167">
        <w:rPr>
          <w:rFonts w:ascii="Times New Roman" w:hAnsi="Times New Roman" w:cs="Times New Roman"/>
          <w:lang w:val="ru-RU"/>
        </w:rPr>
        <w:t xml:space="preserve"> </w:t>
      </w:r>
      <w:proofErr w:type="spellStart"/>
      <w:r w:rsidRPr="009E2167">
        <w:rPr>
          <w:rFonts w:ascii="Times New Roman" w:hAnsi="Times New Roman" w:cs="Times New Roman"/>
        </w:rPr>
        <w:t>contrat</w:t>
      </w:r>
      <w:proofErr w:type="spellEnd"/>
      <w:r w:rsidRPr="009E2167">
        <w:rPr>
          <w:rFonts w:ascii="Times New Roman" w:hAnsi="Times New Roman" w:cs="Times New Roman"/>
          <w:lang w:val="ru-RU"/>
        </w:rPr>
        <w:t xml:space="preserve">, </w:t>
      </w:r>
      <w:r w:rsidRPr="009E2167">
        <w:rPr>
          <w:rFonts w:ascii="Times New Roman" w:hAnsi="Times New Roman" w:cs="Times New Roman"/>
        </w:rPr>
        <w:t>impact</w:t>
      </w:r>
      <w:r w:rsidRPr="009E2167">
        <w:rPr>
          <w:rFonts w:ascii="Times New Roman" w:hAnsi="Times New Roman" w:cs="Times New Roman"/>
          <w:lang w:val="ru-RU"/>
        </w:rPr>
        <w:t xml:space="preserve"> </w:t>
      </w:r>
      <w:r w:rsidRPr="009E2167">
        <w:rPr>
          <w:rFonts w:ascii="Times New Roman" w:hAnsi="Times New Roman" w:cs="Times New Roman"/>
        </w:rPr>
        <w:t>sur</w:t>
      </w:r>
      <w:r w:rsidRPr="009E2167">
        <w:rPr>
          <w:rFonts w:ascii="Times New Roman" w:hAnsi="Times New Roman" w:cs="Times New Roman"/>
          <w:lang w:val="ru-RU"/>
        </w:rPr>
        <w:t xml:space="preserve"> </w:t>
      </w:r>
      <w:r w:rsidRPr="009E2167">
        <w:rPr>
          <w:rFonts w:ascii="Times New Roman" w:hAnsi="Times New Roman" w:cs="Times New Roman"/>
        </w:rPr>
        <w:t>les</w:t>
      </w:r>
      <w:r w:rsidRPr="009E2167">
        <w:rPr>
          <w:rFonts w:ascii="Times New Roman" w:hAnsi="Times New Roman" w:cs="Times New Roman"/>
          <w:lang w:val="ru-RU"/>
        </w:rPr>
        <w:t xml:space="preserve"> </w:t>
      </w:r>
      <w:r w:rsidRPr="009E2167">
        <w:rPr>
          <w:rFonts w:ascii="Times New Roman" w:hAnsi="Times New Roman" w:cs="Times New Roman"/>
        </w:rPr>
        <w:t>futures</w:t>
      </w:r>
      <w:r w:rsidRPr="009E2167">
        <w:rPr>
          <w:rFonts w:ascii="Times New Roman" w:hAnsi="Times New Roman" w:cs="Times New Roman"/>
          <w:lang w:val="ru-RU"/>
        </w:rPr>
        <w:t xml:space="preserve"> </w:t>
      </w:r>
      <w:proofErr w:type="spellStart"/>
      <w:r w:rsidRPr="009E2167">
        <w:rPr>
          <w:rFonts w:ascii="Times New Roman" w:hAnsi="Times New Roman" w:cs="Times New Roman"/>
        </w:rPr>
        <w:t>souscriptions</w:t>
      </w:r>
      <w:proofErr w:type="spellEnd"/>
      <w:r w:rsidRPr="009E2167">
        <w:rPr>
          <w:rFonts w:ascii="Times New Roman" w:hAnsi="Times New Roman" w:cs="Times New Roman"/>
          <w:lang w:val="ru-RU"/>
        </w:rPr>
        <w:t xml:space="preserve">...»  </w:t>
      </w:r>
      <w:r w:rsidRPr="009E2167">
        <w:rPr>
          <w:rFonts w:ascii="Times New Roman" w:hAnsi="Times New Roman" w:cs="Times New Roman"/>
          <w:lang w:val="ru-RU"/>
        </w:rPr>
        <w:br/>
      </w:r>
      <w:r w:rsidRPr="009E2167">
        <w:rPr>
          <w:rFonts w:ascii="Times New Roman" w:hAnsi="Times New Roman" w:cs="Times New Roman"/>
          <w:lang w:val="ru-RU"/>
        </w:rPr>
        <w:lastRenderedPageBreak/>
        <w:t>(«Неуплата страховых взносов может иметь несколько последствий: приостановка покрытия, расторжение контракта, влияние на будущие страховые подписки...»).</w:t>
      </w:r>
    </w:p>
    <w:p w14:paraId="425850CD"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Хотя это не напрямую связано с санитар</w:t>
      </w:r>
      <w:r w:rsidRPr="009E2167">
        <w:rPr>
          <w:rFonts w:ascii="Times New Roman" w:hAnsi="Times New Roman" w:cs="Times New Roman"/>
          <w:lang w:val="ru-RU"/>
        </w:rPr>
        <w:t>ией, оно отражает проблемы социальной защиты, которые усугубляют уязвимость населения в условиях плохой санитарии и здоровья.</w:t>
      </w:r>
    </w:p>
    <w:p w14:paraId="5120AB4D"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3. Наиболее затронутые группы населения</w:t>
      </w:r>
    </w:p>
    <w:p w14:paraId="6D589936"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Жители городов, особенно в столичных и крупных городских агломерациях, где проблемы с ут</w:t>
      </w:r>
      <w:r w:rsidRPr="009E2167">
        <w:rPr>
          <w:rFonts w:ascii="Times New Roman" w:hAnsi="Times New Roman" w:cs="Times New Roman"/>
          <w:lang w:val="ru-RU"/>
        </w:rPr>
        <w:t xml:space="preserve">илизацией отходов и санитарией наиболее острые.  </w:t>
      </w:r>
      <w:r w:rsidRPr="009E2167">
        <w:rPr>
          <w:rFonts w:ascii="Times New Roman" w:hAnsi="Times New Roman" w:cs="Times New Roman"/>
          <w:lang w:val="ru-RU"/>
        </w:rPr>
        <w:br/>
        <w:t xml:space="preserve">- Молодёжь и предприниматели, вовлечённые в сферу санитарии и экологии, как пример — </w:t>
      </w:r>
      <w:proofErr w:type="spellStart"/>
      <w:r w:rsidRPr="009E2167">
        <w:rPr>
          <w:rFonts w:ascii="Times New Roman" w:hAnsi="Times New Roman" w:cs="Times New Roman"/>
          <w:lang w:val="ru-RU"/>
        </w:rPr>
        <w:t>Ивон</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lang w:val="ru-RU"/>
        </w:rPr>
        <w:t>Каба</w:t>
      </w:r>
      <w:proofErr w:type="spellEnd"/>
      <w:r w:rsidRPr="009E2167">
        <w:rPr>
          <w:rFonts w:ascii="Times New Roman" w:hAnsi="Times New Roman" w:cs="Times New Roman"/>
          <w:lang w:val="ru-RU"/>
        </w:rPr>
        <w:t xml:space="preserve">, который является моделью для молодежи и инициатором изменений.  </w:t>
      </w:r>
      <w:r w:rsidRPr="009E2167">
        <w:rPr>
          <w:rFonts w:ascii="Times New Roman" w:hAnsi="Times New Roman" w:cs="Times New Roman"/>
          <w:lang w:val="ru-RU"/>
        </w:rPr>
        <w:br/>
        <w:t>- Уязвимые слои населения, которые страдают о</w:t>
      </w:r>
      <w:r w:rsidRPr="009E2167">
        <w:rPr>
          <w:rFonts w:ascii="Times New Roman" w:hAnsi="Times New Roman" w:cs="Times New Roman"/>
          <w:lang w:val="ru-RU"/>
        </w:rPr>
        <w:t>т недостатка санитарных услуг и ограниченного доступа к социальной защите, включая страхование здоровья.</w:t>
      </w:r>
    </w:p>
    <w:p w14:paraId="7AFAB090"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Выводы</w:t>
      </w:r>
    </w:p>
    <w:p w14:paraId="7E547F91"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Проблемы санитарии в регионе, включая Того и соседние страны, проявляются в недостаточной инфраструктуре, необходимости реформирования управлени</w:t>
      </w:r>
      <w:r w:rsidRPr="009E2167">
        <w:rPr>
          <w:rFonts w:ascii="Times New Roman" w:hAnsi="Times New Roman" w:cs="Times New Roman"/>
          <w:lang w:val="ru-RU"/>
        </w:rPr>
        <w:t xml:space="preserve">я санитарными службами и повышении осведомленности населения. Пример </w:t>
      </w:r>
      <w:proofErr w:type="spellStart"/>
      <w:r w:rsidRPr="009E2167">
        <w:rPr>
          <w:rFonts w:ascii="Times New Roman" w:hAnsi="Times New Roman" w:cs="Times New Roman"/>
          <w:lang w:val="ru-RU"/>
        </w:rPr>
        <w:t>Ивона</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lang w:val="ru-RU"/>
        </w:rPr>
        <w:t>Каба</w:t>
      </w:r>
      <w:proofErr w:type="spellEnd"/>
      <w:r w:rsidRPr="009E2167">
        <w:rPr>
          <w:rFonts w:ascii="Times New Roman" w:hAnsi="Times New Roman" w:cs="Times New Roman"/>
          <w:lang w:val="ru-RU"/>
        </w:rPr>
        <w:t xml:space="preserve"> из Конго демонстрирует, что предпринимаются конкретные шаги для решения этих проблем, однако масштабы вызовов остаются значительными. Особое внимание следует уделять поддержке </w:t>
      </w:r>
      <w:r w:rsidRPr="009E2167">
        <w:rPr>
          <w:rFonts w:ascii="Times New Roman" w:hAnsi="Times New Roman" w:cs="Times New Roman"/>
          <w:lang w:val="ru-RU"/>
        </w:rPr>
        <w:t xml:space="preserve">уязвимых групп и </w:t>
      </w:r>
      <w:proofErr w:type="spellStart"/>
      <w:r w:rsidRPr="009E2167">
        <w:rPr>
          <w:rFonts w:ascii="Times New Roman" w:hAnsi="Times New Roman" w:cs="Times New Roman"/>
          <w:lang w:val="ru-RU"/>
        </w:rPr>
        <w:t>интегра</w:t>
      </w:r>
      <w:proofErr w:type="spellEnd"/>
    </w:p>
    <w:p w14:paraId="0AAED63D"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Источники и материалы:</w:t>
      </w:r>
    </w:p>
    <w:p w14:paraId="705D9FAC"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youtube</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w:t>
      </w:r>
      <w:r w:rsidRPr="009E2167">
        <w:rPr>
          <w:rFonts w:ascii="Times New Roman" w:hAnsi="Times New Roman" w:cs="Times New Roman"/>
        </w:rPr>
        <w:t>watch</w:t>
      </w:r>
      <w:r w:rsidRPr="009E2167">
        <w:rPr>
          <w:rFonts w:ascii="Times New Roman" w:hAnsi="Times New Roman" w:cs="Times New Roman"/>
          <w:lang w:val="ru-RU"/>
        </w:rPr>
        <w:t>?</w:t>
      </w:r>
      <w:r w:rsidRPr="009E2167">
        <w:rPr>
          <w:rFonts w:ascii="Times New Roman" w:hAnsi="Times New Roman" w:cs="Times New Roman"/>
        </w:rPr>
        <w:t>v</w:t>
      </w:r>
      <w:r w:rsidRPr="009E2167">
        <w:rPr>
          <w:rFonts w:ascii="Times New Roman" w:hAnsi="Times New Roman" w:cs="Times New Roman"/>
          <w:lang w:val="ru-RU"/>
        </w:rPr>
        <w:t>=</w:t>
      </w:r>
      <w:r w:rsidRPr="009E2167">
        <w:rPr>
          <w:rFonts w:ascii="Times New Roman" w:hAnsi="Times New Roman" w:cs="Times New Roman"/>
        </w:rPr>
        <w:t>B</w:t>
      </w:r>
      <w:r w:rsidRPr="009E2167">
        <w:rPr>
          <w:rFonts w:ascii="Times New Roman" w:hAnsi="Times New Roman" w:cs="Times New Roman"/>
          <w:lang w:val="ru-RU"/>
        </w:rPr>
        <w:t>-</w:t>
      </w:r>
      <w:proofErr w:type="spellStart"/>
      <w:r w:rsidRPr="009E2167">
        <w:rPr>
          <w:rFonts w:ascii="Times New Roman" w:hAnsi="Times New Roman" w:cs="Times New Roman"/>
        </w:rPr>
        <w:t>cdfMhinYs</w:t>
      </w:r>
      <w:proofErr w:type="spellEnd"/>
    </w:p>
    <w:p w14:paraId="52C38E8E"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telegram</w:t>
      </w:r>
      <w:r w:rsidRPr="009E2167">
        <w:rPr>
          <w:rFonts w:ascii="Times New Roman" w:hAnsi="Times New Roman" w:cs="Times New Roman"/>
          <w:lang w:val="ru-RU"/>
        </w:rPr>
        <w:t>.</w:t>
      </w:r>
      <w:r w:rsidRPr="009E2167">
        <w:rPr>
          <w:rFonts w:ascii="Times New Roman" w:hAnsi="Times New Roman" w:cs="Times New Roman"/>
        </w:rPr>
        <w:t>me</w:t>
      </w:r>
      <w:r w:rsidRPr="009E2167">
        <w:rPr>
          <w:rFonts w:ascii="Times New Roman" w:hAnsi="Times New Roman" w:cs="Times New Roman"/>
          <w:lang w:val="ru-RU"/>
        </w:rPr>
        <w:t>/</w:t>
      </w:r>
      <w:proofErr w:type="spellStart"/>
      <w:r w:rsidRPr="009E2167">
        <w:rPr>
          <w:rFonts w:ascii="Times New Roman" w:hAnsi="Times New Roman" w:cs="Times New Roman"/>
        </w:rPr>
        <w:t>afriqueafrica</w:t>
      </w:r>
      <w:proofErr w:type="spellEnd"/>
      <w:r w:rsidRPr="009E2167">
        <w:rPr>
          <w:rFonts w:ascii="Times New Roman" w:hAnsi="Times New Roman" w:cs="Times New Roman"/>
          <w:lang w:val="ru-RU"/>
        </w:rPr>
        <w:t>/50839</w:t>
      </w:r>
    </w:p>
    <w:p w14:paraId="3340CE34"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youtube</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w:t>
      </w:r>
      <w:r w:rsidRPr="009E2167">
        <w:rPr>
          <w:rFonts w:ascii="Times New Roman" w:hAnsi="Times New Roman" w:cs="Times New Roman"/>
        </w:rPr>
        <w:t>watch</w:t>
      </w:r>
      <w:r w:rsidRPr="009E2167">
        <w:rPr>
          <w:rFonts w:ascii="Times New Roman" w:hAnsi="Times New Roman" w:cs="Times New Roman"/>
          <w:lang w:val="ru-RU"/>
        </w:rPr>
        <w:t>?</w:t>
      </w:r>
      <w:r w:rsidRPr="009E2167">
        <w:rPr>
          <w:rFonts w:ascii="Times New Roman" w:hAnsi="Times New Roman" w:cs="Times New Roman"/>
        </w:rPr>
        <w:t>v</w:t>
      </w:r>
      <w:r w:rsidRPr="009E2167">
        <w:rPr>
          <w:rFonts w:ascii="Times New Roman" w:hAnsi="Times New Roman" w:cs="Times New Roman"/>
          <w:lang w:val="ru-RU"/>
        </w:rPr>
        <w:t>=</w:t>
      </w:r>
      <w:proofErr w:type="spellStart"/>
      <w:r w:rsidRPr="009E2167">
        <w:rPr>
          <w:rFonts w:ascii="Times New Roman" w:hAnsi="Times New Roman" w:cs="Times New Roman"/>
        </w:rPr>
        <w:t>hXwdLF</w:t>
      </w:r>
      <w:proofErr w:type="spellEnd"/>
      <w:r w:rsidRPr="009E2167">
        <w:rPr>
          <w:rFonts w:ascii="Times New Roman" w:hAnsi="Times New Roman" w:cs="Times New Roman"/>
          <w:lang w:val="ru-RU"/>
        </w:rPr>
        <w:t>9</w:t>
      </w:r>
      <w:r w:rsidRPr="009E2167">
        <w:rPr>
          <w:rFonts w:ascii="Times New Roman" w:hAnsi="Times New Roman" w:cs="Times New Roman"/>
        </w:rPr>
        <w:t>DXLM</w:t>
      </w:r>
    </w:p>
    <w:p w14:paraId="49759F2A" w14:textId="77777777" w:rsidR="009E2167" w:rsidRPr="009E2167" w:rsidRDefault="009E2167" w:rsidP="009E2167">
      <w:pPr>
        <w:jc w:val="both"/>
        <w:rPr>
          <w:rFonts w:ascii="Times New Roman" w:eastAsiaTheme="majorEastAsia" w:hAnsi="Times New Roman" w:cs="Times New Roman"/>
          <w:b/>
          <w:bCs/>
          <w:color w:val="365F91" w:themeColor="accent1" w:themeShade="BF"/>
          <w:sz w:val="28"/>
          <w:szCs w:val="28"/>
        </w:rPr>
      </w:pPr>
      <w:r w:rsidRPr="009E2167">
        <w:rPr>
          <w:rFonts w:ascii="Times New Roman" w:hAnsi="Times New Roman" w:cs="Times New Roman"/>
          <w:sz w:val="28"/>
          <w:szCs w:val="28"/>
        </w:rPr>
        <w:br w:type="page"/>
      </w:r>
    </w:p>
    <w:p w14:paraId="58337AF4" w14:textId="3AFAFAD5" w:rsidR="00ED68C6" w:rsidRPr="009E2167" w:rsidRDefault="00B62980" w:rsidP="009E2167">
      <w:pPr>
        <w:pStyle w:val="1"/>
        <w:jc w:val="both"/>
        <w:rPr>
          <w:rFonts w:ascii="Times New Roman" w:hAnsi="Times New Roman" w:cs="Times New Roman"/>
          <w:lang w:val="ru-RU"/>
        </w:rPr>
      </w:pPr>
      <w:bookmarkStart w:id="17" w:name="_Toc206067839"/>
      <w:r w:rsidRPr="009E2167">
        <w:rPr>
          <w:rFonts w:ascii="Times New Roman" w:hAnsi="Times New Roman" w:cs="Times New Roman"/>
        </w:rPr>
        <w:lastRenderedPageBreak/>
        <w:t>Travail</w:t>
      </w:r>
      <w:r w:rsidRPr="009E2167">
        <w:rPr>
          <w:rFonts w:ascii="Times New Roman" w:hAnsi="Times New Roman" w:cs="Times New Roman"/>
          <w:lang w:val="ru-RU"/>
        </w:rPr>
        <w:t xml:space="preserve"> </w:t>
      </w:r>
      <w:r w:rsidRPr="009E2167">
        <w:rPr>
          <w:rFonts w:ascii="Times New Roman" w:hAnsi="Times New Roman" w:cs="Times New Roman"/>
        </w:rPr>
        <w:t>des</w:t>
      </w:r>
      <w:r w:rsidRPr="009E2167">
        <w:rPr>
          <w:rFonts w:ascii="Times New Roman" w:hAnsi="Times New Roman" w:cs="Times New Roman"/>
          <w:lang w:val="ru-RU"/>
        </w:rPr>
        <w:t xml:space="preserve"> </w:t>
      </w:r>
      <w:r w:rsidRPr="009E2167">
        <w:rPr>
          <w:rFonts w:ascii="Times New Roman" w:hAnsi="Times New Roman" w:cs="Times New Roman"/>
        </w:rPr>
        <w:t>enfants</w:t>
      </w:r>
      <w:r w:rsidRPr="009E2167">
        <w:rPr>
          <w:rFonts w:ascii="Times New Roman" w:hAnsi="Times New Roman" w:cs="Times New Roman"/>
          <w:lang w:val="ru-RU"/>
        </w:rPr>
        <w:t xml:space="preserve"> — Детский труд</w:t>
      </w:r>
      <w:bookmarkEnd w:id="17"/>
    </w:p>
    <w:p w14:paraId="4A00C938"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Анализ проблем детского труда в Того и регионе </w:t>
      </w:r>
      <w:r w:rsidRPr="009E2167">
        <w:rPr>
          <w:rFonts w:ascii="Times New Roman" w:hAnsi="Times New Roman" w:cs="Times New Roman"/>
          <w:lang w:val="ru-RU"/>
        </w:rPr>
        <w:t>на основе высказываний в соцсетях</w:t>
      </w:r>
    </w:p>
    <w:p w14:paraId="1B34365F"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1. Ключевые проблемы</w:t>
      </w:r>
    </w:p>
    <w:p w14:paraId="3D16A9DC"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Основная проблема, выявленная в высказываниях, — это массовое использование детского труда в сельском хозяйстве и промышленности, особенно в производстве какао и в военной промышленности. Детский труд </w:t>
      </w:r>
      <w:r w:rsidRPr="009E2167">
        <w:rPr>
          <w:rFonts w:ascii="Times New Roman" w:hAnsi="Times New Roman" w:cs="Times New Roman"/>
          <w:lang w:val="ru-RU"/>
        </w:rPr>
        <w:t>сопровождается нарушением прав детей, угрозой их здоровью и безопасности, а также лишением их образования и детства.</w:t>
      </w:r>
    </w:p>
    <w:p w14:paraId="297F447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 Проявления проблем</w:t>
      </w:r>
    </w:p>
    <w:p w14:paraId="1272B0D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2.1. Детский труд в производстве военной техники</w:t>
      </w:r>
    </w:p>
    <w:p w14:paraId="54F734F8"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В одном из сообщений говорится о том, что молодые африканские девушк</w:t>
      </w:r>
      <w:r w:rsidRPr="009E2167">
        <w:rPr>
          <w:rFonts w:ascii="Times New Roman" w:hAnsi="Times New Roman" w:cs="Times New Roman"/>
          <w:lang w:val="ru-RU"/>
        </w:rPr>
        <w:t>и в возрасте от 16 до 23 лет, в том числе из Того, обманом привлекаются в Россию под предлогом технологического обучения, а затем вынуждены работать на заводах по производству военных дронов с низкой оплатой и без подготовки. При этом они подвергаются опас</w:t>
      </w:r>
      <w:r w:rsidRPr="009E2167">
        <w:rPr>
          <w:rFonts w:ascii="Times New Roman" w:hAnsi="Times New Roman" w:cs="Times New Roman"/>
          <w:lang w:val="ru-RU"/>
        </w:rPr>
        <w:t>ности из-за возможных обстрелов и контакта с токсичными веществами:</w:t>
      </w:r>
    </w:p>
    <w:p w14:paraId="2AB7FA84"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 xml:space="preserve">«Les drones </w:t>
      </w:r>
      <w:proofErr w:type="spellStart"/>
      <w:r w:rsidRPr="009E2167">
        <w:rPr>
          <w:rFonts w:ascii="Times New Roman" w:hAnsi="Times New Roman" w:cs="Times New Roman"/>
        </w:rPr>
        <w:t>russes</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fabriqués</w:t>
      </w:r>
      <w:proofErr w:type="spellEnd"/>
      <w:r w:rsidRPr="009E2167">
        <w:rPr>
          <w:rFonts w:ascii="Times New Roman" w:hAnsi="Times New Roman" w:cs="Times New Roman"/>
        </w:rPr>
        <w:t xml:space="preserve"> par des esclaves </w:t>
      </w:r>
      <w:proofErr w:type="gramStart"/>
      <w:r w:rsidRPr="009E2167">
        <w:rPr>
          <w:rFonts w:ascii="Times New Roman" w:hAnsi="Times New Roman" w:cs="Times New Roman"/>
        </w:rPr>
        <w:t>africaines !</w:t>
      </w:r>
      <w:proofErr w:type="gramEnd"/>
      <w:r w:rsidRPr="009E2167">
        <w:rPr>
          <w:rFonts w:ascii="Times New Roman" w:hAnsi="Times New Roman" w:cs="Times New Roman"/>
        </w:rPr>
        <w:t xml:space="preserve"> ... Les jeunes africaines de 18 (et parfois même 16) à 23 ans, à qui les recruteurs font miroiter une formation technologique en </w:t>
      </w:r>
      <w:r w:rsidRPr="009E2167">
        <w:rPr>
          <w:rFonts w:ascii="Times New Roman" w:hAnsi="Times New Roman" w:cs="Times New Roman"/>
        </w:rPr>
        <w:t xml:space="preserve">Russie. Elles se retrouvent ensuite - sans formation et avec des salaires de misère - astreintes à travailler dans des usines militaires de drones, susceptibles d'être bombardées...»  </w:t>
      </w:r>
      <w:r w:rsidRPr="009E2167">
        <w:rPr>
          <w:rFonts w:ascii="Times New Roman" w:hAnsi="Times New Roman" w:cs="Times New Roman"/>
        </w:rPr>
        <w:br/>
      </w:r>
      <w:r w:rsidRPr="009E2167">
        <w:rPr>
          <w:rFonts w:ascii="Times New Roman" w:hAnsi="Times New Roman" w:cs="Times New Roman"/>
          <w:lang w:val="ru-RU"/>
        </w:rPr>
        <w:t>(Русские дроны, изготовленные африканскими рабами! ... Молодые африканс</w:t>
      </w:r>
      <w:r w:rsidRPr="009E2167">
        <w:rPr>
          <w:rFonts w:ascii="Times New Roman" w:hAnsi="Times New Roman" w:cs="Times New Roman"/>
          <w:lang w:val="ru-RU"/>
        </w:rPr>
        <w:t>кие девушки 18 (а иногда даже 16) до 23 лет, которым рекрутеры обещают технологическое обучение в России. Затем они оказываются — без обучения и с мизерной зарплатой — вынуждены работать на военных заводах по производству дронов, которые могут быть обстрел</w:t>
      </w:r>
      <w:r w:rsidRPr="009E2167">
        <w:rPr>
          <w:rFonts w:ascii="Times New Roman" w:hAnsi="Times New Roman" w:cs="Times New Roman"/>
          <w:lang w:val="ru-RU"/>
        </w:rPr>
        <w:t>яны...)</w:t>
      </w:r>
    </w:p>
    <w:p w14:paraId="6F126D6C"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2.2. Детский труд в сельском хозяйстве (производство какао)</w:t>
      </w:r>
    </w:p>
    <w:p w14:paraId="30FCAF6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В регионе Западной Африки, включая Того, дети массово привлекаются к работе на плантациях какао, что наносит вред их здоровью и лишает их образования:</w:t>
      </w:r>
    </w:p>
    <w:p w14:paraId="68E22DA0"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 xml:space="preserve">«Dans les plantations, les filles et </w:t>
      </w:r>
      <w:r w:rsidRPr="009E2167">
        <w:rPr>
          <w:rFonts w:ascii="Times New Roman" w:hAnsi="Times New Roman" w:cs="Times New Roman"/>
        </w:rPr>
        <w:t xml:space="preserve">les garçons ne connaissent toutefois du cacao que son goût </w:t>
      </w:r>
      <w:proofErr w:type="gramStart"/>
      <w:r w:rsidRPr="009E2167">
        <w:rPr>
          <w:rFonts w:ascii="Times New Roman" w:hAnsi="Times New Roman" w:cs="Times New Roman"/>
        </w:rPr>
        <w:t>amer :</w:t>
      </w:r>
      <w:proofErr w:type="gramEnd"/>
      <w:r w:rsidRPr="009E2167">
        <w:rPr>
          <w:rFonts w:ascii="Times New Roman" w:hAnsi="Times New Roman" w:cs="Times New Roman"/>
        </w:rPr>
        <w:t xml:space="preserve"> ils sont plus d’un million à travailler dans les champs au moment de la récolte et à mettre leur santé en danger... Les sacs et les récipients d’eau très lourds leur abîment le dos, les mach</w:t>
      </w:r>
      <w:r w:rsidRPr="009E2167">
        <w:rPr>
          <w:rFonts w:ascii="Times New Roman" w:hAnsi="Times New Roman" w:cs="Times New Roman"/>
        </w:rPr>
        <w:t xml:space="preserve">ettes et d’autres outils les blessent, les pesticides leur gonflent le visage...»  </w:t>
      </w:r>
      <w:r w:rsidRPr="009E2167">
        <w:rPr>
          <w:rFonts w:ascii="Times New Roman" w:hAnsi="Times New Roman" w:cs="Times New Roman"/>
        </w:rPr>
        <w:br/>
      </w:r>
      <w:r w:rsidRPr="009E2167">
        <w:rPr>
          <w:rFonts w:ascii="Times New Roman" w:hAnsi="Times New Roman" w:cs="Times New Roman"/>
          <w:lang w:val="ru-RU"/>
        </w:rPr>
        <w:t>(На плантациях девочки и мальчики знают какао только по его горькому вкусу: более миллиона детей работают в полях во время сбора урожая и подвергают свое здоровье опасности</w:t>
      </w:r>
      <w:r w:rsidRPr="009E2167">
        <w:rPr>
          <w:rFonts w:ascii="Times New Roman" w:hAnsi="Times New Roman" w:cs="Times New Roman"/>
          <w:lang w:val="ru-RU"/>
        </w:rPr>
        <w:t>... Тяжелые мешки и емкости с водой портят им спину, мачете и другие инструменты ранят их, пестициды вызывают отеки лица...)</w:t>
      </w:r>
    </w:p>
    <w:p w14:paraId="47FD5533"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Дети часто привозятся из соседних стран (Мали, Буркина-Фасо, Того) под предлогом лучшей жизни, что фактически является формой торго</w:t>
      </w:r>
      <w:r w:rsidRPr="009E2167">
        <w:rPr>
          <w:rFonts w:ascii="Times New Roman" w:hAnsi="Times New Roman" w:cs="Times New Roman"/>
          <w:lang w:val="ru-RU"/>
        </w:rPr>
        <w:t>вли детьми:</w:t>
      </w:r>
    </w:p>
    <w:p w14:paraId="5CBA6BF4"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 xml:space="preserve">«Les enfants </w:t>
      </w:r>
      <w:proofErr w:type="spellStart"/>
      <w:r w:rsidRPr="009E2167">
        <w:rPr>
          <w:rFonts w:ascii="Times New Roman" w:hAnsi="Times New Roman" w:cs="Times New Roman"/>
        </w:rPr>
        <w:t>ont</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été</w:t>
      </w:r>
      <w:proofErr w:type="spellEnd"/>
      <w:r w:rsidRPr="009E2167">
        <w:rPr>
          <w:rFonts w:ascii="Times New Roman" w:hAnsi="Times New Roman" w:cs="Times New Roman"/>
        </w:rPr>
        <w:t xml:space="preserve"> expédiés par milliers du Mali, du Burkina Faso, du Togo ou des régions du centre et du nord de la Côte d’Ivoire pour aller travailler dans les plantations sous prétexte qu’ils y trouveraient une vie </w:t>
      </w:r>
      <w:proofErr w:type="gramStart"/>
      <w:r w:rsidRPr="009E2167">
        <w:rPr>
          <w:rFonts w:ascii="Times New Roman" w:hAnsi="Times New Roman" w:cs="Times New Roman"/>
        </w:rPr>
        <w:t>meilleure.»</w:t>
      </w:r>
      <w:proofErr w:type="gramEnd"/>
      <w:r w:rsidRPr="009E2167">
        <w:rPr>
          <w:rFonts w:ascii="Times New Roman" w:hAnsi="Times New Roman" w:cs="Times New Roman"/>
        </w:rPr>
        <w:t xml:space="preserve">  </w:t>
      </w:r>
      <w:r w:rsidRPr="009E2167">
        <w:rPr>
          <w:rFonts w:ascii="Times New Roman" w:hAnsi="Times New Roman" w:cs="Times New Roman"/>
        </w:rPr>
        <w:br/>
      </w:r>
      <w:r w:rsidRPr="009E2167">
        <w:rPr>
          <w:rFonts w:ascii="Times New Roman" w:hAnsi="Times New Roman" w:cs="Times New Roman"/>
          <w:lang w:val="ru-RU"/>
        </w:rPr>
        <w:lastRenderedPageBreak/>
        <w:t>(Дети были</w:t>
      </w:r>
      <w:r w:rsidRPr="009E2167">
        <w:rPr>
          <w:rFonts w:ascii="Times New Roman" w:hAnsi="Times New Roman" w:cs="Times New Roman"/>
          <w:lang w:val="ru-RU"/>
        </w:rPr>
        <w:t xml:space="preserve"> отправлены тысячами из Мали, Буркина-Фасо, Того и центральных и северных регионов Кот-д’Ивуара работать на плантациях под предлогом поиска лучшей жизни.)</w:t>
      </w:r>
    </w:p>
    <w:p w14:paraId="76CC5517"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2.3. Масштабы и последствия</w:t>
      </w:r>
    </w:p>
    <w:p w14:paraId="17E95150"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В целом в мире насчитывается около 160 миллионов детей, вынужденных работ</w:t>
      </w:r>
      <w:r w:rsidRPr="009E2167">
        <w:rPr>
          <w:rFonts w:ascii="Times New Roman" w:hAnsi="Times New Roman" w:cs="Times New Roman"/>
          <w:lang w:val="ru-RU"/>
        </w:rPr>
        <w:t>ать, что сопоставимо с населением Канады, Великобритании и Франции вместе взятых. В Того и соседних странах значительная часть детей в возрасте 5-14 лет работает, при этом многие из них не посещают школу:</w:t>
      </w:r>
    </w:p>
    <w:p w14:paraId="6CE12A93" w14:textId="77777777" w:rsidR="00ED68C6" w:rsidRPr="009E2167" w:rsidRDefault="00B62980" w:rsidP="009E2167">
      <w:pPr>
        <w:jc w:val="both"/>
        <w:rPr>
          <w:rFonts w:ascii="Times New Roman" w:hAnsi="Times New Roman" w:cs="Times New Roman"/>
        </w:rPr>
      </w:pPr>
      <w:r w:rsidRPr="009E2167">
        <w:rPr>
          <w:rFonts w:ascii="Times New Roman" w:hAnsi="Times New Roman" w:cs="Times New Roman"/>
        </w:rPr>
        <w:t>«</w:t>
      </w:r>
      <w:proofErr w:type="gramStart"/>
      <w:r w:rsidRPr="009E2167">
        <w:rPr>
          <w:rFonts w:ascii="Times New Roman" w:hAnsi="Times New Roman" w:cs="Times New Roman"/>
        </w:rPr>
        <w:t>Plus</w:t>
      </w:r>
      <w:proofErr w:type="gramEnd"/>
      <w:r w:rsidRPr="009E2167">
        <w:rPr>
          <w:rFonts w:ascii="Times New Roman" w:hAnsi="Times New Roman" w:cs="Times New Roman"/>
        </w:rPr>
        <w:t xml:space="preserve"> d’un quart des enfants de 5 à 14 ans du pays </w:t>
      </w:r>
      <w:r w:rsidRPr="009E2167">
        <w:rPr>
          <w:rFonts w:ascii="Times New Roman" w:hAnsi="Times New Roman" w:cs="Times New Roman"/>
        </w:rPr>
        <w:t xml:space="preserve">travaillent pour contribuer au revenu de leur famille. La moitié d’entre eux ne vont pas à l’école.»  </w:t>
      </w:r>
      <w:r w:rsidRPr="009E2167">
        <w:rPr>
          <w:rFonts w:ascii="Times New Roman" w:hAnsi="Times New Roman" w:cs="Times New Roman"/>
        </w:rPr>
        <w:br/>
        <w:t>(Б</w:t>
      </w:r>
    </w:p>
    <w:p w14:paraId="152B324E" w14:textId="77777777" w:rsidR="00ED68C6" w:rsidRPr="009E2167" w:rsidRDefault="00B62980" w:rsidP="009E2167">
      <w:pPr>
        <w:jc w:val="both"/>
        <w:rPr>
          <w:rFonts w:ascii="Times New Roman" w:hAnsi="Times New Roman" w:cs="Times New Roman"/>
        </w:rPr>
      </w:pPr>
      <w:r w:rsidRPr="009E2167">
        <w:rPr>
          <w:rFonts w:ascii="Times New Roman" w:hAnsi="Times New Roman" w:cs="Times New Roman"/>
        </w:rPr>
        <w:t>Источники и материалы:</w:t>
      </w:r>
    </w:p>
    <w:p w14:paraId="35359934" w14:textId="77777777" w:rsidR="00ED68C6" w:rsidRPr="009E2167" w:rsidRDefault="00B62980" w:rsidP="009E2167">
      <w:pPr>
        <w:jc w:val="both"/>
        <w:rPr>
          <w:rFonts w:ascii="Times New Roman" w:hAnsi="Times New Roman" w:cs="Times New Roman"/>
        </w:rPr>
      </w:pPr>
      <w:r w:rsidRPr="009E2167">
        <w:rPr>
          <w:rFonts w:ascii="Times New Roman" w:hAnsi="Times New Roman" w:cs="Times New Roman"/>
        </w:rPr>
        <w:t>https://www.facebook.com/10233693545333461</w:t>
      </w:r>
    </w:p>
    <w:p w14:paraId="64432293" w14:textId="77777777" w:rsidR="00ED68C6" w:rsidRPr="009E2167" w:rsidRDefault="00B62980" w:rsidP="009E2167">
      <w:pPr>
        <w:jc w:val="both"/>
        <w:rPr>
          <w:rFonts w:ascii="Times New Roman" w:hAnsi="Times New Roman" w:cs="Times New Roman"/>
        </w:rPr>
      </w:pPr>
      <w:r w:rsidRPr="009E2167">
        <w:rPr>
          <w:rFonts w:ascii="Times New Roman" w:hAnsi="Times New Roman" w:cs="Times New Roman"/>
        </w:rPr>
        <w:t>https://www.facebook.com/186855764739409/posts/1230371029131823</w:t>
      </w:r>
    </w:p>
    <w:p w14:paraId="7E925490" w14:textId="77777777" w:rsidR="00ED68C6" w:rsidRPr="009E2167" w:rsidRDefault="00B62980" w:rsidP="009E2167">
      <w:pPr>
        <w:jc w:val="both"/>
        <w:rPr>
          <w:rFonts w:ascii="Times New Roman" w:hAnsi="Times New Roman" w:cs="Times New Roman"/>
        </w:rPr>
      </w:pPr>
      <w:r w:rsidRPr="009E2167">
        <w:rPr>
          <w:rFonts w:ascii="Times New Roman" w:hAnsi="Times New Roman" w:cs="Times New Roman"/>
        </w:rPr>
        <w:t>https://www.facebook.com/100001158804493/posts/9442717849110081</w:t>
      </w:r>
    </w:p>
    <w:p w14:paraId="6B2EF08C" w14:textId="77777777" w:rsidR="009E2167" w:rsidRPr="009E2167" w:rsidRDefault="009E2167" w:rsidP="009E2167">
      <w:pPr>
        <w:jc w:val="both"/>
        <w:rPr>
          <w:rFonts w:ascii="Times New Roman" w:eastAsiaTheme="majorEastAsia" w:hAnsi="Times New Roman" w:cs="Times New Roman"/>
          <w:b/>
          <w:bCs/>
          <w:color w:val="365F91" w:themeColor="accent1" w:themeShade="BF"/>
          <w:sz w:val="28"/>
          <w:szCs w:val="28"/>
        </w:rPr>
      </w:pPr>
      <w:r w:rsidRPr="009E2167">
        <w:rPr>
          <w:rFonts w:ascii="Times New Roman" w:hAnsi="Times New Roman" w:cs="Times New Roman"/>
          <w:sz w:val="28"/>
          <w:szCs w:val="28"/>
        </w:rPr>
        <w:br w:type="page"/>
      </w:r>
    </w:p>
    <w:p w14:paraId="4EC31F7C" w14:textId="4067DA4F" w:rsidR="00ED68C6" w:rsidRPr="009E2167" w:rsidRDefault="00B62980" w:rsidP="009E2167">
      <w:pPr>
        <w:pStyle w:val="1"/>
        <w:jc w:val="both"/>
        <w:rPr>
          <w:rFonts w:ascii="Times New Roman" w:hAnsi="Times New Roman" w:cs="Times New Roman"/>
          <w:lang w:val="ru-RU"/>
        </w:rPr>
      </w:pPr>
      <w:bookmarkStart w:id="18" w:name="_Toc206067840"/>
      <w:r w:rsidRPr="009E2167">
        <w:rPr>
          <w:rFonts w:ascii="Times New Roman" w:hAnsi="Times New Roman" w:cs="Times New Roman"/>
        </w:rPr>
        <w:lastRenderedPageBreak/>
        <w:t>Infrastructure</w:t>
      </w:r>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lang w:val="ru-RU"/>
        </w:rPr>
        <w:t>é</w:t>
      </w:r>
      <w:r w:rsidRPr="009E2167">
        <w:rPr>
          <w:rFonts w:ascii="Times New Roman" w:hAnsi="Times New Roman" w:cs="Times New Roman"/>
        </w:rPr>
        <w:t>grad</w:t>
      </w:r>
      <w:r w:rsidRPr="009E2167">
        <w:rPr>
          <w:rFonts w:ascii="Times New Roman" w:hAnsi="Times New Roman" w:cs="Times New Roman"/>
          <w:lang w:val="ru-RU"/>
        </w:rPr>
        <w:t>é</w:t>
      </w:r>
      <w:r w:rsidRPr="009E2167">
        <w:rPr>
          <w:rFonts w:ascii="Times New Roman" w:hAnsi="Times New Roman" w:cs="Times New Roman"/>
        </w:rPr>
        <w:t>e</w:t>
      </w:r>
      <w:r w:rsidRPr="009E2167">
        <w:rPr>
          <w:rFonts w:ascii="Times New Roman" w:hAnsi="Times New Roman" w:cs="Times New Roman"/>
          <w:lang w:val="ru-RU"/>
        </w:rPr>
        <w:t xml:space="preserve"> — Разрушенная инфраструктура</w:t>
      </w:r>
      <w:bookmarkEnd w:id="18"/>
    </w:p>
    <w:p w14:paraId="2E9BA59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Анализ проблем разрушенной инфраструктуры в Того на основе высказываний жит</w:t>
      </w:r>
      <w:r w:rsidRPr="009E2167">
        <w:rPr>
          <w:rFonts w:ascii="Times New Roman" w:hAnsi="Times New Roman" w:cs="Times New Roman"/>
          <w:lang w:val="ru-RU"/>
        </w:rPr>
        <w:t>елей и официальных сообщений</w:t>
      </w:r>
    </w:p>
    <w:p w14:paraId="242CB85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1. Ключевые проблемы</w:t>
      </w:r>
    </w:p>
    <w:p w14:paraId="62A8F90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Основные проблемы, выявленные в анализируемых текстах, связаны с разрушенной и недостаточно развитой инфраструктурой, особенно в сфере образования и энергетики. Отмечается критическое состояние дорог, отсут</w:t>
      </w:r>
      <w:r w:rsidRPr="009E2167">
        <w:rPr>
          <w:rFonts w:ascii="Times New Roman" w:hAnsi="Times New Roman" w:cs="Times New Roman"/>
          <w:lang w:val="ru-RU"/>
        </w:rPr>
        <w:t>ствие современных условий в школах, нехватка квалифицированных кадров и технических средств, а также проблемы с электроснабжением.</w:t>
      </w:r>
    </w:p>
    <w:p w14:paraId="0766ABC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 Проявления проблем</w:t>
      </w:r>
    </w:p>
    <w:p w14:paraId="08D8E583"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2.1. Разрушение и недостаток инфраструктуры в образовании</w:t>
      </w:r>
    </w:p>
    <w:p w14:paraId="03E97B81"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В городе </w:t>
      </w:r>
      <w:proofErr w:type="spellStart"/>
      <w:r w:rsidRPr="009E2167">
        <w:rPr>
          <w:rFonts w:ascii="Times New Roman" w:hAnsi="Times New Roman" w:cs="Times New Roman"/>
          <w:lang w:val="ru-RU"/>
        </w:rPr>
        <w:t>Амптимон</w:t>
      </w:r>
      <w:proofErr w:type="spellEnd"/>
      <w:r w:rsidRPr="009E2167">
        <w:rPr>
          <w:rFonts w:ascii="Times New Roman" w:hAnsi="Times New Roman" w:cs="Times New Roman"/>
          <w:lang w:val="ru-RU"/>
        </w:rPr>
        <w:t xml:space="preserve"> наблюдается сильное ухудшен</w:t>
      </w:r>
      <w:r w:rsidRPr="009E2167">
        <w:rPr>
          <w:rFonts w:ascii="Times New Roman" w:hAnsi="Times New Roman" w:cs="Times New Roman"/>
          <w:lang w:val="ru-RU"/>
        </w:rPr>
        <w:t xml:space="preserve">ие состояния дорог и отсутствие современной инфраструктуры в образовательных учреждениях. Например, в лицее </w:t>
      </w:r>
      <w:proofErr w:type="spellStart"/>
      <w:r w:rsidRPr="009E2167">
        <w:rPr>
          <w:rFonts w:ascii="Times New Roman" w:hAnsi="Times New Roman" w:cs="Times New Roman"/>
          <w:lang w:val="ru-RU"/>
        </w:rPr>
        <w:t>агропасторального</w:t>
      </w:r>
      <w:proofErr w:type="spellEnd"/>
      <w:r w:rsidRPr="009E2167">
        <w:rPr>
          <w:rFonts w:ascii="Times New Roman" w:hAnsi="Times New Roman" w:cs="Times New Roman"/>
          <w:lang w:val="ru-RU"/>
        </w:rPr>
        <w:t xml:space="preserve"> направления, который является одним из престижных в регионе, отсутствует электричество, компьютерное оборудование, библиотека и ла</w:t>
      </w:r>
      <w:r w:rsidRPr="009E2167">
        <w:rPr>
          <w:rFonts w:ascii="Times New Roman" w:hAnsi="Times New Roman" w:cs="Times New Roman"/>
          <w:lang w:val="ru-RU"/>
        </w:rPr>
        <w:t>боратории. Кроме того, имеется дефицит преподавателей по ряду дисциплин, а классы часто переполнены или находятся в плохом состоянии.</w:t>
      </w:r>
    </w:p>
    <w:p w14:paraId="2F33BE15" w14:textId="77777777" w:rsidR="00ED68C6" w:rsidRPr="009E2167" w:rsidRDefault="00B62980" w:rsidP="009E2167">
      <w:pPr>
        <w:jc w:val="both"/>
        <w:rPr>
          <w:rFonts w:ascii="Times New Roman" w:hAnsi="Times New Roman" w:cs="Times New Roman"/>
          <w:lang w:val="ru-RU"/>
        </w:rPr>
      </w:pPr>
      <w:proofErr w:type="spellStart"/>
      <w:r w:rsidRPr="009E2167">
        <w:rPr>
          <w:rFonts w:ascii="Times New Roman" w:hAnsi="Times New Roman" w:cs="Times New Roman"/>
        </w:rPr>
        <w:t>Цитата</w:t>
      </w:r>
      <w:proofErr w:type="spellEnd"/>
      <w:r w:rsidRPr="009E2167">
        <w:rPr>
          <w:rFonts w:ascii="Times New Roman" w:hAnsi="Times New Roman" w:cs="Times New Roman"/>
        </w:rPr>
        <w:t xml:space="preserve">: «...la ville d'Amptimon souffre cruellement de problèmes d'infrastructure moderne ici c'est le lycée Agropastoral </w:t>
      </w:r>
      <w:r w:rsidRPr="009E2167">
        <w:rPr>
          <w:rFonts w:ascii="Times New Roman" w:hAnsi="Times New Roman" w:cs="Times New Roman"/>
        </w:rPr>
        <w:t xml:space="preserve">cet établissement colonial l'une des écoles de renommée de la localité fonctionne en dessin manque de tout il y a pas l'électricité il y a pas les matériel informatiques... il y a pas de bibliothèque pour les enfants il y a pas de laboratoires... il y </w:t>
      </w:r>
      <w:proofErr w:type="gramStart"/>
      <w:r w:rsidRPr="009E2167">
        <w:rPr>
          <w:rFonts w:ascii="Times New Roman" w:hAnsi="Times New Roman" w:cs="Times New Roman"/>
        </w:rPr>
        <w:t>a</w:t>
      </w:r>
      <w:proofErr w:type="gramEnd"/>
      <w:r w:rsidRPr="009E2167">
        <w:rPr>
          <w:rFonts w:ascii="Times New Roman" w:hAnsi="Times New Roman" w:cs="Times New Roman"/>
        </w:rPr>
        <w:t xml:space="preserve"> au</w:t>
      </w:r>
      <w:r w:rsidRPr="009E2167">
        <w:rPr>
          <w:rFonts w:ascii="Times New Roman" w:hAnsi="Times New Roman" w:cs="Times New Roman"/>
        </w:rPr>
        <w:t xml:space="preserve">ssi des manques de professeurs dans certaines disciplines...»  </w:t>
      </w:r>
      <w:r w:rsidRPr="009E2167">
        <w:rPr>
          <w:rFonts w:ascii="Times New Roman" w:hAnsi="Times New Roman" w:cs="Times New Roman"/>
        </w:rPr>
        <w:br/>
      </w:r>
      <w:r w:rsidRPr="009E2167">
        <w:rPr>
          <w:rFonts w:ascii="Times New Roman" w:hAnsi="Times New Roman" w:cs="Times New Roman"/>
          <w:lang w:val="ru-RU"/>
        </w:rPr>
        <w:t xml:space="preserve">(«Город </w:t>
      </w:r>
      <w:proofErr w:type="spellStart"/>
      <w:r w:rsidRPr="009E2167">
        <w:rPr>
          <w:rFonts w:ascii="Times New Roman" w:hAnsi="Times New Roman" w:cs="Times New Roman"/>
          <w:lang w:val="ru-RU"/>
        </w:rPr>
        <w:t>Амптимон</w:t>
      </w:r>
      <w:proofErr w:type="spellEnd"/>
      <w:r w:rsidRPr="009E2167">
        <w:rPr>
          <w:rFonts w:ascii="Times New Roman" w:hAnsi="Times New Roman" w:cs="Times New Roman"/>
          <w:lang w:val="ru-RU"/>
        </w:rPr>
        <w:t xml:space="preserve"> остро страдает от проблем современной инфраструктуры, здесь лицей </w:t>
      </w:r>
      <w:proofErr w:type="spellStart"/>
      <w:r w:rsidRPr="009E2167">
        <w:rPr>
          <w:rFonts w:ascii="Times New Roman" w:hAnsi="Times New Roman" w:cs="Times New Roman"/>
          <w:lang w:val="ru-RU"/>
        </w:rPr>
        <w:t>агропасторального</w:t>
      </w:r>
      <w:proofErr w:type="spellEnd"/>
      <w:r w:rsidRPr="009E2167">
        <w:rPr>
          <w:rFonts w:ascii="Times New Roman" w:hAnsi="Times New Roman" w:cs="Times New Roman"/>
          <w:lang w:val="ru-RU"/>
        </w:rPr>
        <w:t xml:space="preserve"> направления, одно из известных учебных заведений местности, работает в условиях дефицита вс</w:t>
      </w:r>
      <w:r w:rsidRPr="009E2167">
        <w:rPr>
          <w:rFonts w:ascii="Times New Roman" w:hAnsi="Times New Roman" w:cs="Times New Roman"/>
          <w:lang w:val="ru-RU"/>
        </w:rPr>
        <w:t>его: нет электричества, нет компьютерного оборудования, нет библиотеки для детей, нет лабораторий... также не хватает преподавателей по некоторым дисциплинам...»)</w:t>
      </w:r>
    </w:p>
    <w:p w14:paraId="6F100AA3"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Также отмечается, что из 314 начальных школ в провинции функционируют только 184, остальные з</w:t>
      </w:r>
      <w:r w:rsidRPr="009E2167">
        <w:rPr>
          <w:rFonts w:ascii="Times New Roman" w:hAnsi="Times New Roman" w:cs="Times New Roman"/>
          <w:lang w:val="ru-RU"/>
        </w:rPr>
        <w:t>акрыты из-за различных трудностей. Многие школы являются общественными, и учителя, являющиеся местными жителями, часто бросают работу из-за задержек в выплате зарплаты.</w:t>
      </w:r>
    </w:p>
    <w:p w14:paraId="5574F557" w14:textId="77777777" w:rsidR="00ED68C6" w:rsidRPr="009E2167" w:rsidRDefault="00B62980" w:rsidP="009E2167">
      <w:pPr>
        <w:jc w:val="both"/>
        <w:rPr>
          <w:rFonts w:ascii="Times New Roman" w:hAnsi="Times New Roman" w:cs="Times New Roman"/>
          <w:lang w:val="ru-RU"/>
        </w:rPr>
      </w:pPr>
      <w:proofErr w:type="spellStart"/>
      <w:r w:rsidRPr="009E2167">
        <w:rPr>
          <w:rFonts w:ascii="Times New Roman" w:hAnsi="Times New Roman" w:cs="Times New Roman"/>
        </w:rPr>
        <w:t>Цитата</w:t>
      </w:r>
      <w:proofErr w:type="spellEnd"/>
      <w:r w:rsidRPr="009E2167">
        <w:rPr>
          <w:rFonts w:ascii="Times New Roman" w:hAnsi="Times New Roman" w:cs="Times New Roman"/>
        </w:rPr>
        <w:t>: «...nous avons au total 314 écoles dans la province 314 écoles primaires dans l</w:t>
      </w:r>
      <w:r w:rsidRPr="009E2167">
        <w:rPr>
          <w:rFonts w:ascii="Times New Roman" w:hAnsi="Times New Roman" w:cs="Times New Roman"/>
        </w:rPr>
        <w:t xml:space="preserve">a province parmi lesquels les 184 qui fonctionnent compte tenu des difficultés les autres n'ont pas fonctionné... les maîtres communautaires quand il y a lenteur dans le paiement de leur subsite beaucoup abandonnent à mi-chemin...»  </w:t>
      </w:r>
      <w:r w:rsidRPr="009E2167">
        <w:rPr>
          <w:rFonts w:ascii="Times New Roman" w:hAnsi="Times New Roman" w:cs="Times New Roman"/>
        </w:rPr>
        <w:br/>
      </w:r>
      <w:r w:rsidRPr="009E2167">
        <w:rPr>
          <w:rFonts w:ascii="Times New Roman" w:hAnsi="Times New Roman" w:cs="Times New Roman"/>
          <w:lang w:val="ru-RU"/>
        </w:rPr>
        <w:t>(«Всего в провинции 31</w:t>
      </w:r>
      <w:r w:rsidRPr="009E2167">
        <w:rPr>
          <w:rFonts w:ascii="Times New Roman" w:hAnsi="Times New Roman" w:cs="Times New Roman"/>
          <w:lang w:val="ru-RU"/>
        </w:rPr>
        <w:t>4 начальных школ, из которых 184 функционируют, учитывая трудности, остальные не работают... учителя в общественных школах при задержках в выплате зарплаты многие бросают работу на полпути...»)</w:t>
      </w:r>
    </w:p>
    <w:p w14:paraId="02F4FAA1"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2.2. Энергетическая инфраструктура</w:t>
      </w:r>
    </w:p>
    <w:p w14:paraId="0B3F94CF"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В официальном сообщении Сов</w:t>
      </w:r>
      <w:r w:rsidRPr="009E2167">
        <w:rPr>
          <w:rFonts w:ascii="Times New Roman" w:hAnsi="Times New Roman" w:cs="Times New Roman"/>
          <w:lang w:val="ru-RU"/>
        </w:rPr>
        <w:t>ета министров Мали упоминается проект строительства линии электропередачи 225 киловольт и подстанций, финансируемый Западноафриканским банком развития. Хотя это относится к соседнему государству, упоминание о таком проекте косвенно указывает на актуальност</w:t>
      </w:r>
      <w:r w:rsidRPr="009E2167">
        <w:rPr>
          <w:rFonts w:ascii="Times New Roman" w:hAnsi="Times New Roman" w:cs="Times New Roman"/>
          <w:lang w:val="ru-RU"/>
        </w:rPr>
        <w:t>ь проблем с энергетической инфраструктурой в регионе.</w:t>
      </w:r>
    </w:p>
    <w:p w14:paraId="213C8406" w14:textId="77777777" w:rsidR="00ED68C6" w:rsidRPr="009E2167" w:rsidRDefault="00B62980" w:rsidP="009E2167">
      <w:pPr>
        <w:jc w:val="both"/>
        <w:rPr>
          <w:rFonts w:ascii="Times New Roman" w:hAnsi="Times New Roman" w:cs="Times New Roman"/>
          <w:lang w:val="ru-RU"/>
        </w:rPr>
      </w:pPr>
      <w:proofErr w:type="spellStart"/>
      <w:r w:rsidRPr="009E2167">
        <w:rPr>
          <w:rFonts w:ascii="Times New Roman" w:hAnsi="Times New Roman" w:cs="Times New Roman"/>
        </w:rPr>
        <w:lastRenderedPageBreak/>
        <w:t>Цитата</w:t>
      </w:r>
      <w:proofErr w:type="spellEnd"/>
      <w:r w:rsidRPr="009E2167">
        <w:rPr>
          <w:rFonts w:ascii="Times New Roman" w:hAnsi="Times New Roman" w:cs="Times New Roman"/>
        </w:rPr>
        <w:t>: «...</w:t>
      </w:r>
      <w:proofErr w:type="spellStart"/>
      <w:r w:rsidRPr="009E2167">
        <w:rPr>
          <w:rFonts w:ascii="Times New Roman" w:hAnsi="Times New Roman" w:cs="Times New Roman"/>
        </w:rPr>
        <w:t>projet</w:t>
      </w:r>
      <w:proofErr w:type="spellEnd"/>
      <w:r w:rsidRPr="009E2167">
        <w:rPr>
          <w:rFonts w:ascii="Times New Roman" w:hAnsi="Times New Roman" w:cs="Times New Roman"/>
        </w:rPr>
        <w:t xml:space="preserve"> de construction du tronçon Nord de la boucle Nord 225 kilovolts autour de Bamako et des postes électriques...»  </w:t>
      </w:r>
      <w:r w:rsidRPr="009E2167">
        <w:rPr>
          <w:rFonts w:ascii="Times New Roman" w:hAnsi="Times New Roman" w:cs="Times New Roman"/>
        </w:rPr>
        <w:br/>
      </w:r>
      <w:r w:rsidRPr="009E2167">
        <w:rPr>
          <w:rFonts w:ascii="Times New Roman" w:hAnsi="Times New Roman" w:cs="Times New Roman"/>
          <w:lang w:val="ru-RU"/>
        </w:rPr>
        <w:t>(«проект строительства северного участка кольцевой линии 225 киловольт</w:t>
      </w:r>
      <w:r w:rsidRPr="009E2167">
        <w:rPr>
          <w:rFonts w:ascii="Times New Roman" w:hAnsi="Times New Roman" w:cs="Times New Roman"/>
          <w:lang w:val="ru-RU"/>
        </w:rPr>
        <w:t xml:space="preserve"> вокруг Бамако и электроподстанций...»)</w:t>
      </w:r>
    </w:p>
    <w:p w14:paraId="29A194D7"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2.3. Социальные и климатические аспекты</w:t>
      </w:r>
    </w:p>
    <w:p w14:paraId="36D7CF50"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В одном из сообщений говорится о национальном диалоге, направленном на укрепление устойчивости к климатическим вызовам, что также связано с инфраструктурными проблемами, так ка</w:t>
      </w:r>
      <w:r w:rsidRPr="009E2167">
        <w:rPr>
          <w:rFonts w:ascii="Times New Roman" w:hAnsi="Times New Roman" w:cs="Times New Roman"/>
          <w:lang w:val="ru-RU"/>
        </w:rPr>
        <w:t>к климатические изменения усугубляют доступность и состояние инфраструктуры.</w:t>
      </w:r>
    </w:p>
    <w:p w14:paraId="1039120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3. Наиболее пострадавшие группы</w:t>
      </w:r>
    </w:p>
    <w:p w14:paraId="78759684"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 Ученики и преподаватели в сельских и отдалённых районах, особенно в </w:t>
      </w:r>
      <w:proofErr w:type="spellStart"/>
      <w:r w:rsidRPr="009E2167">
        <w:rPr>
          <w:rFonts w:ascii="Times New Roman" w:hAnsi="Times New Roman" w:cs="Times New Roman"/>
          <w:lang w:val="ru-RU"/>
        </w:rPr>
        <w:t>Амптимоне</w:t>
      </w:r>
      <w:proofErr w:type="spellEnd"/>
      <w:r w:rsidRPr="009E2167">
        <w:rPr>
          <w:rFonts w:ascii="Times New Roman" w:hAnsi="Times New Roman" w:cs="Times New Roman"/>
          <w:lang w:val="ru-RU"/>
        </w:rPr>
        <w:t xml:space="preserve"> и провинции, где школы страдают от отсутствия базовых условий и кад</w:t>
      </w:r>
      <w:r w:rsidRPr="009E2167">
        <w:rPr>
          <w:rFonts w:ascii="Times New Roman" w:hAnsi="Times New Roman" w:cs="Times New Roman"/>
          <w:lang w:val="ru-RU"/>
        </w:rPr>
        <w:t xml:space="preserve">рового дефицита.  </w:t>
      </w:r>
      <w:r w:rsidRPr="009E2167">
        <w:rPr>
          <w:rFonts w:ascii="Times New Roman" w:hAnsi="Times New Roman" w:cs="Times New Roman"/>
          <w:lang w:val="ru-RU"/>
        </w:rPr>
        <w:br/>
        <w:t xml:space="preserve">- Местные сообщества, испытывающие трудности с доступом к образованию из-за разрушенных дорог и отсутствия транспорта.  </w:t>
      </w:r>
      <w:r w:rsidRPr="009E2167">
        <w:rPr>
          <w:rFonts w:ascii="Times New Roman" w:hAnsi="Times New Roman" w:cs="Times New Roman"/>
          <w:lang w:val="ru-RU"/>
        </w:rPr>
        <w:br/>
        <w:t>- Население, зависящее от</w:t>
      </w:r>
    </w:p>
    <w:p w14:paraId="521C4F72"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Источники и материалы:</w:t>
      </w:r>
    </w:p>
    <w:p w14:paraId="2320AE3E"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youtube</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w:t>
      </w:r>
      <w:r w:rsidRPr="009E2167">
        <w:rPr>
          <w:rFonts w:ascii="Times New Roman" w:hAnsi="Times New Roman" w:cs="Times New Roman"/>
        </w:rPr>
        <w:t>watch</w:t>
      </w:r>
      <w:r w:rsidRPr="009E2167">
        <w:rPr>
          <w:rFonts w:ascii="Times New Roman" w:hAnsi="Times New Roman" w:cs="Times New Roman"/>
          <w:lang w:val="ru-RU"/>
        </w:rPr>
        <w:t>?</w:t>
      </w:r>
      <w:r w:rsidRPr="009E2167">
        <w:rPr>
          <w:rFonts w:ascii="Times New Roman" w:hAnsi="Times New Roman" w:cs="Times New Roman"/>
        </w:rPr>
        <w:t>v</w:t>
      </w:r>
      <w:r w:rsidRPr="009E2167">
        <w:rPr>
          <w:rFonts w:ascii="Times New Roman" w:hAnsi="Times New Roman" w:cs="Times New Roman"/>
          <w:lang w:val="ru-RU"/>
        </w:rPr>
        <w:t>=</w:t>
      </w:r>
      <w:proofErr w:type="spellStart"/>
      <w:r w:rsidRPr="009E2167">
        <w:rPr>
          <w:rFonts w:ascii="Times New Roman" w:hAnsi="Times New Roman" w:cs="Times New Roman"/>
        </w:rPr>
        <w:t>xwB</w:t>
      </w:r>
      <w:proofErr w:type="spellEnd"/>
      <w:r w:rsidRPr="009E2167">
        <w:rPr>
          <w:rFonts w:ascii="Times New Roman" w:hAnsi="Times New Roman" w:cs="Times New Roman"/>
          <w:lang w:val="ru-RU"/>
        </w:rPr>
        <w:t>138</w:t>
      </w:r>
      <w:proofErr w:type="spellStart"/>
      <w:r w:rsidRPr="009E2167">
        <w:rPr>
          <w:rFonts w:ascii="Times New Roman" w:hAnsi="Times New Roman" w:cs="Times New Roman"/>
        </w:rPr>
        <w:t>HrOCE</w:t>
      </w:r>
      <w:proofErr w:type="spellEnd"/>
    </w:p>
    <w:p w14:paraId="37C95498"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facebook</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/1563859540601792/</w:t>
      </w:r>
      <w:r w:rsidRPr="009E2167">
        <w:rPr>
          <w:rFonts w:ascii="Times New Roman" w:hAnsi="Times New Roman" w:cs="Times New Roman"/>
        </w:rPr>
        <w:t>posts</w:t>
      </w:r>
      <w:r w:rsidRPr="009E2167">
        <w:rPr>
          <w:rFonts w:ascii="Times New Roman" w:hAnsi="Times New Roman" w:cs="Times New Roman"/>
          <w:lang w:val="ru-RU"/>
        </w:rPr>
        <w:t>/4160949760892744</w:t>
      </w:r>
    </w:p>
    <w:p w14:paraId="41BF1D6A"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youtube</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w:t>
      </w:r>
      <w:r w:rsidRPr="009E2167">
        <w:rPr>
          <w:rFonts w:ascii="Times New Roman" w:hAnsi="Times New Roman" w:cs="Times New Roman"/>
        </w:rPr>
        <w:t>watch</w:t>
      </w:r>
      <w:r w:rsidRPr="009E2167">
        <w:rPr>
          <w:rFonts w:ascii="Times New Roman" w:hAnsi="Times New Roman" w:cs="Times New Roman"/>
          <w:lang w:val="ru-RU"/>
        </w:rPr>
        <w:t>?</w:t>
      </w:r>
      <w:r w:rsidRPr="009E2167">
        <w:rPr>
          <w:rFonts w:ascii="Times New Roman" w:hAnsi="Times New Roman" w:cs="Times New Roman"/>
        </w:rPr>
        <w:t>v</w:t>
      </w:r>
      <w:r w:rsidRPr="009E2167">
        <w:rPr>
          <w:rFonts w:ascii="Times New Roman" w:hAnsi="Times New Roman" w:cs="Times New Roman"/>
          <w:lang w:val="ru-RU"/>
        </w:rPr>
        <w:t>=</w:t>
      </w:r>
      <w:proofErr w:type="spellStart"/>
      <w:r w:rsidRPr="009E2167">
        <w:rPr>
          <w:rFonts w:ascii="Times New Roman" w:hAnsi="Times New Roman" w:cs="Times New Roman"/>
        </w:rPr>
        <w:t>og</w:t>
      </w:r>
      <w:proofErr w:type="spellEnd"/>
      <w:r w:rsidRPr="009E2167">
        <w:rPr>
          <w:rFonts w:ascii="Times New Roman" w:hAnsi="Times New Roman" w:cs="Times New Roman"/>
          <w:lang w:val="ru-RU"/>
        </w:rPr>
        <w:t>_</w:t>
      </w:r>
      <w:r w:rsidRPr="009E2167">
        <w:rPr>
          <w:rFonts w:ascii="Times New Roman" w:hAnsi="Times New Roman" w:cs="Times New Roman"/>
        </w:rPr>
        <w:t>Q</w:t>
      </w:r>
      <w:r w:rsidRPr="009E2167">
        <w:rPr>
          <w:rFonts w:ascii="Times New Roman" w:hAnsi="Times New Roman" w:cs="Times New Roman"/>
          <w:lang w:val="ru-RU"/>
        </w:rPr>
        <w:t>9</w:t>
      </w:r>
      <w:proofErr w:type="spellStart"/>
      <w:r w:rsidRPr="009E2167">
        <w:rPr>
          <w:rFonts w:ascii="Times New Roman" w:hAnsi="Times New Roman" w:cs="Times New Roman"/>
        </w:rPr>
        <w:t>GwTWKM</w:t>
      </w:r>
      <w:proofErr w:type="spellEnd"/>
    </w:p>
    <w:p w14:paraId="5F49A6DA" w14:textId="77777777" w:rsidR="009E2167" w:rsidRPr="009E2167" w:rsidRDefault="009E2167" w:rsidP="009E2167">
      <w:pPr>
        <w:jc w:val="both"/>
        <w:rPr>
          <w:rFonts w:ascii="Times New Roman" w:eastAsiaTheme="majorEastAsia" w:hAnsi="Times New Roman" w:cs="Times New Roman"/>
          <w:b/>
          <w:bCs/>
          <w:color w:val="365F91" w:themeColor="accent1" w:themeShade="BF"/>
          <w:sz w:val="28"/>
          <w:szCs w:val="28"/>
        </w:rPr>
      </w:pPr>
      <w:r w:rsidRPr="009E2167">
        <w:rPr>
          <w:rFonts w:ascii="Times New Roman" w:hAnsi="Times New Roman" w:cs="Times New Roman"/>
          <w:sz w:val="28"/>
          <w:szCs w:val="28"/>
        </w:rPr>
        <w:br w:type="page"/>
      </w:r>
    </w:p>
    <w:p w14:paraId="5BD84F50" w14:textId="02CF21A0" w:rsidR="00ED68C6" w:rsidRPr="009E2167" w:rsidRDefault="00B62980" w:rsidP="009E2167">
      <w:pPr>
        <w:pStyle w:val="1"/>
        <w:jc w:val="both"/>
        <w:rPr>
          <w:rFonts w:ascii="Times New Roman" w:hAnsi="Times New Roman" w:cs="Times New Roman"/>
          <w:lang w:val="ru-RU"/>
        </w:rPr>
      </w:pPr>
      <w:bookmarkStart w:id="19" w:name="_Toc206067841"/>
      <w:r w:rsidRPr="009E2167">
        <w:rPr>
          <w:rFonts w:ascii="Times New Roman" w:hAnsi="Times New Roman" w:cs="Times New Roman"/>
        </w:rPr>
        <w:lastRenderedPageBreak/>
        <w:t>Malnutrition</w:t>
      </w:r>
      <w:r w:rsidRPr="009E2167">
        <w:rPr>
          <w:rFonts w:ascii="Times New Roman" w:hAnsi="Times New Roman" w:cs="Times New Roman"/>
          <w:lang w:val="ru-RU"/>
        </w:rPr>
        <w:t xml:space="preserve"> — Недостаточное питание</w:t>
      </w:r>
      <w:bookmarkEnd w:id="19"/>
    </w:p>
    <w:p w14:paraId="146787CE"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Анализ проблем недостаточного питания в Того на основе высказываний жителей и официальных источников</w:t>
      </w:r>
    </w:p>
    <w:p w14:paraId="62D1B836"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1. Ключевы</w:t>
      </w:r>
      <w:r w:rsidRPr="009E2167">
        <w:rPr>
          <w:rFonts w:ascii="Times New Roman" w:hAnsi="Times New Roman" w:cs="Times New Roman"/>
          <w:lang w:val="ru-RU"/>
        </w:rPr>
        <w:t>е проблемы недостаточного питания в Того</w:t>
      </w:r>
    </w:p>
    <w:p w14:paraId="2294C94F"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Основной проблемой, выявленной в анализируемых материалах, является высокая распространённость и тяжесть детской и общей </w:t>
      </w:r>
      <w:proofErr w:type="spellStart"/>
      <w:r w:rsidRPr="009E2167">
        <w:rPr>
          <w:rFonts w:ascii="Times New Roman" w:hAnsi="Times New Roman" w:cs="Times New Roman"/>
          <w:lang w:val="ru-RU"/>
        </w:rPr>
        <w:t>малнутриции</w:t>
      </w:r>
      <w:proofErr w:type="spellEnd"/>
      <w:r w:rsidRPr="009E2167">
        <w:rPr>
          <w:rFonts w:ascii="Times New Roman" w:hAnsi="Times New Roman" w:cs="Times New Roman"/>
          <w:lang w:val="ru-RU"/>
        </w:rPr>
        <w:t xml:space="preserve"> (недостаточного питания), особенно в северных регионах страны. Недостаток своеврем</w:t>
      </w:r>
      <w:r w:rsidRPr="009E2167">
        <w:rPr>
          <w:rFonts w:ascii="Times New Roman" w:hAnsi="Times New Roman" w:cs="Times New Roman"/>
          <w:lang w:val="ru-RU"/>
        </w:rPr>
        <w:t>енной диагностики и комплексной поддержки усугубляет ситуацию, приводя к серьёзным последствиям для здоровья и развития детей. Кроме того, отмечается недостаточная информированность населения и необходимость усиления координации между государственными орга</w:t>
      </w:r>
      <w:r w:rsidRPr="009E2167">
        <w:rPr>
          <w:rFonts w:ascii="Times New Roman" w:hAnsi="Times New Roman" w:cs="Times New Roman"/>
          <w:lang w:val="ru-RU"/>
        </w:rPr>
        <w:t xml:space="preserve">нами, международными организациями и СМИ для эффективной борьбы с </w:t>
      </w:r>
      <w:proofErr w:type="spellStart"/>
      <w:r w:rsidRPr="009E2167">
        <w:rPr>
          <w:rFonts w:ascii="Times New Roman" w:hAnsi="Times New Roman" w:cs="Times New Roman"/>
          <w:lang w:val="ru-RU"/>
        </w:rPr>
        <w:t>малнутрицией</w:t>
      </w:r>
      <w:proofErr w:type="spellEnd"/>
      <w:r w:rsidRPr="009E2167">
        <w:rPr>
          <w:rFonts w:ascii="Times New Roman" w:hAnsi="Times New Roman" w:cs="Times New Roman"/>
          <w:lang w:val="ru-RU"/>
        </w:rPr>
        <w:t>.</w:t>
      </w:r>
    </w:p>
    <w:p w14:paraId="40FB9F6F"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2. Проявления проблем и яркие примеры</w:t>
      </w:r>
    </w:p>
    <w:p w14:paraId="102046F6"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 Тяжёлое состояние детей из-за </w:t>
      </w:r>
      <w:proofErr w:type="spellStart"/>
      <w:r w:rsidRPr="009E2167">
        <w:rPr>
          <w:rFonts w:ascii="Times New Roman" w:hAnsi="Times New Roman" w:cs="Times New Roman"/>
          <w:lang w:val="ru-RU"/>
        </w:rPr>
        <w:t>малнутриции</w:t>
      </w:r>
      <w:proofErr w:type="spellEnd"/>
      <w:r w:rsidRPr="009E2167">
        <w:rPr>
          <w:rFonts w:ascii="Times New Roman" w:hAnsi="Times New Roman" w:cs="Times New Roman"/>
          <w:lang w:val="ru-RU"/>
        </w:rPr>
        <w:t xml:space="preserve">: В маленьком селе </w:t>
      </w:r>
      <w:proofErr w:type="spellStart"/>
      <w:r w:rsidRPr="009E2167">
        <w:rPr>
          <w:rFonts w:ascii="Times New Roman" w:hAnsi="Times New Roman" w:cs="Times New Roman"/>
          <w:lang w:val="ru-RU"/>
        </w:rPr>
        <w:t>Нассьете</w:t>
      </w:r>
      <w:proofErr w:type="spellEnd"/>
      <w:r w:rsidRPr="009E2167">
        <w:rPr>
          <w:rFonts w:ascii="Times New Roman" w:hAnsi="Times New Roman" w:cs="Times New Roman"/>
          <w:lang w:val="ru-RU"/>
        </w:rPr>
        <w:t xml:space="preserve"> (регион Саваны) женщина Колгу </w:t>
      </w:r>
      <w:proofErr w:type="spellStart"/>
      <w:r w:rsidRPr="009E2167">
        <w:rPr>
          <w:rFonts w:ascii="Times New Roman" w:hAnsi="Times New Roman" w:cs="Times New Roman"/>
          <w:lang w:val="ru-RU"/>
        </w:rPr>
        <w:t>Лабанеме</w:t>
      </w:r>
      <w:proofErr w:type="spellEnd"/>
      <w:r w:rsidRPr="009E2167">
        <w:rPr>
          <w:rFonts w:ascii="Times New Roman" w:hAnsi="Times New Roman" w:cs="Times New Roman"/>
          <w:lang w:val="ru-RU"/>
        </w:rPr>
        <w:t xml:space="preserve"> вспоминает, как её сын стал «вялым, неспособным играть и просыпаться к жизни», что отражает тяжёлое влияние недостаточного питания на детей:  </w:t>
      </w:r>
      <w:r w:rsidRPr="009E2167">
        <w:rPr>
          <w:rFonts w:ascii="Times New Roman" w:hAnsi="Times New Roman" w:cs="Times New Roman"/>
          <w:lang w:val="ru-RU"/>
        </w:rPr>
        <w:br/>
        <w:t>«</w:t>
      </w:r>
      <w:r w:rsidRPr="009E2167">
        <w:rPr>
          <w:rFonts w:ascii="Times New Roman" w:hAnsi="Times New Roman" w:cs="Times New Roman"/>
        </w:rPr>
        <w:t>L</w:t>
      </w:r>
      <w:r w:rsidRPr="009E2167">
        <w:rPr>
          <w:rFonts w:ascii="Times New Roman" w:hAnsi="Times New Roman" w:cs="Times New Roman"/>
          <w:lang w:val="ru-RU"/>
        </w:rPr>
        <w:t>'</w:t>
      </w:r>
      <w:r w:rsidRPr="009E2167">
        <w:rPr>
          <w:rFonts w:ascii="Times New Roman" w:hAnsi="Times New Roman" w:cs="Times New Roman"/>
        </w:rPr>
        <w:t>enfant</w:t>
      </w:r>
      <w:r w:rsidRPr="009E2167">
        <w:rPr>
          <w:rFonts w:ascii="Times New Roman" w:hAnsi="Times New Roman" w:cs="Times New Roman"/>
          <w:lang w:val="ru-RU"/>
        </w:rPr>
        <w:t xml:space="preserve">, </w:t>
      </w:r>
      <w:r w:rsidRPr="009E2167">
        <w:rPr>
          <w:rFonts w:ascii="Times New Roman" w:hAnsi="Times New Roman" w:cs="Times New Roman"/>
        </w:rPr>
        <w:t>qui</w:t>
      </w:r>
      <w:r w:rsidRPr="009E2167">
        <w:rPr>
          <w:rFonts w:ascii="Times New Roman" w:hAnsi="Times New Roman" w:cs="Times New Roman"/>
          <w:lang w:val="ru-RU"/>
        </w:rPr>
        <w:t xml:space="preserve"> </w:t>
      </w:r>
      <w:r w:rsidRPr="009E2167">
        <w:rPr>
          <w:rFonts w:ascii="Times New Roman" w:hAnsi="Times New Roman" w:cs="Times New Roman"/>
        </w:rPr>
        <w:t>autrefois</w:t>
      </w:r>
      <w:r w:rsidRPr="009E2167">
        <w:rPr>
          <w:rFonts w:ascii="Times New Roman" w:hAnsi="Times New Roman" w:cs="Times New Roman"/>
          <w:lang w:val="ru-RU"/>
        </w:rPr>
        <w:t xml:space="preserve"> </w:t>
      </w:r>
      <w:proofErr w:type="spellStart"/>
      <w:r w:rsidRPr="009E2167">
        <w:rPr>
          <w:rFonts w:ascii="Times New Roman" w:hAnsi="Times New Roman" w:cs="Times New Roman"/>
        </w:rPr>
        <w:t>courait</w:t>
      </w:r>
      <w:proofErr w:type="spellEnd"/>
      <w:r w:rsidRPr="009E2167">
        <w:rPr>
          <w:rFonts w:ascii="Times New Roman" w:hAnsi="Times New Roman" w:cs="Times New Roman"/>
          <w:lang w:val="ru-RU"/>
        </w:rPr>
        <w:t xml:space="preserve"> </w:t>
      </w:r>
      <w:r w:rsidRPr="009E2167">
        <w:rPr>
          <w:rFonts w:ascii="Times New Roman" w:hAnsi="Times New Roman" w:cs="Times New Roman"/>
        </w:rPr>
        <w:t>et</w:t>
      </w:r>
      <w:r w:rsidRPr="009E2167">
        <w:rPr>
          <w:rFonts w:ascii="Times New Roman" w:hAnsi="Times New Roman" w:cs="Times New Roman"/>
          <w:lang w:val="ru-RU"/>
        </w:rPr>
        <w:t xml:space="preserve"> </w:t>
      </w:r>
      <w:proofErr w:type="spellStart"/>
      <w:r w:rsidRPr="009E2167">
        <w:rPr>
          <w:rFonts w:ascii="Times New Roman" w:hAnsi="Times New Roman" w:cs="Times New Roman"/>
        </w:rPr>
        <w:t>riait</w:t>
      </w:r>
      <w:proofErr w:type="spellEnd"/>
      <w:r w:rsidRPr="009E2167">
        <w:rPr>
          <w:rFonts w:ascii="Times New Roman" w:hAnsi="Times New Roman" w:cs="Times New Roman"/>
          <w:lang w:val="ru-RU"/>
        </w:rPr>
        <w:t>, é</w:t>
      </w:r>
      <w:proofErr w:type="spellStart"/>
      <w:r w:rsidRPr="009E2167">
        <w:rPr>
          <w:rFonts w:ascii="Times New Roman" w:hAnsi="Times New Roman" w:cs="Times New Roman"/>
        </w:rPr>
        <w:t>tait</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devenu</w:t>
      </w:r>
      <w:proofErr w:type="spellEnd"/>
      <w:r w:rsidRPr="009E2167">
        <w:rPr>
          <w:rFonts w:ascii="Times New Roman" w:hAnsi="Times New Roman" w:cs="Times New Roman"/>
          <w:lang w:val="ru-RU"/>
        </w:rPr>
        <w:t xml:space="preserve"> </w:t>
      </w:r>
      <w:r w:rsidRPr="009E2167">
        <w:rPr>
          <w:rFonts w:ascii="Times New Roman" w:hAnsi="Times New Roman" w:cs="Times New Roman"/>
        </w:rPr>
        <w:t>l</w:t>
      </w:r>
      <w:r w:rsidRPr="009E2167">
        <w:rPr>
          <w:rFonts w:ascii="Times New Roman" w:hAnsi="Times New Roman" w:cs="Times New Roman"/>
          <w:lang w:val="ru-RU"/>
        </w:rPr>
        <w:t>é</w:t>
      </w:r>
      <w:proofErr w:type="spellStart"/>
      <w:r w:rsidRPr="009E2167">
        <w:rPr>
          <w:rFonts w:ascii="Times New Roman" w:hAnsi="Times New Roman" w:cs="Times New Roman"/>
        </w:rPr>
        <w:t>thargique</w:t>
      </w:r>
      <w:proofErr w:type="spellEnd"/>
      <w:r w:rsidRPr="009E2167">
        <w:rPr>
          <w:rFonts w:ascii="Times New Roman" w:hAnsi="Times New Roman" w:cs="Times New Roman"/>
          <w:lang w:val="ru-RU"/>
        </w:rPr>
        <w:t xml:space="preserve">, </w:t>
      </w:r>
      <w:r w:rsidRPr="009E2167">
        <w:rPr>
          <w:rFonts w:ascii="Times New Roman" w:hAnsi="Times New Roman" w:cs="Times New Roman"/>
        </w:rPr>
        <w:t>incapable</w:t>
      </w:r>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proofErr w:type="spellStart"/>
      <w:r w:rsidRPr="009E2167">
        <w:rPr>
          <w:rFonts w:ascii="Times New Roman" w:hAnsi="Times New Roman" w:cs="Times New Roman"/>
        </w:rPr>
        <w:t>jouer</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ou</w:t>
      </w:r>
      <w:proofErr w:type="spellEnd"/>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r w:rsidRPr="009E2167">
        <w:rPr>
          <w:rFonts w:ascii="Times New Roman" w:hAnsi="Times New Roman" w:cs="Times New Roman"/>
        </w:rPr>
        <w:t>s</w:t>
      </w:r>
      <w:r w:rsidRPr="009E2167">
        <w:rPr>
          <w:rFonts w:ascii="Times New Roman" w:hAnsi="Times New Roman" w:cs="Times New Roman"/>
          <w:lang w:val="ru-RU"/>
        </w:rPr>
        <w:t>'é</w:t>
      </w:r>
      <w:proofErr w:type="spellStart"/>
      <w:r w:rsidRPr="009E2167">
        <w:rPr>
          <w:rFonts w:ascii="Times New Roman" w:hAnsi="Times New Roman" w:cs="Times New Roman"/>
        </w:rPr>
        <w:t>veiller</w:t>
      </w:r>
      <w:proofErr w:type="spellEnd"/>
      <w:r w:rsidRPr="009E2167">
        <w:rPr>
          <w:rFonts w:ascii="Times New Roman" w:hAnsi="Times New Roman" w:cs="Times New Roman"/>
          <w:lang w:val="ru-RU"/>
        </w:rPr>
        <w:t xml:space="preserve"> à </w:t>
      </w:r>
      <w:r w:rsidRPr="009E2167">
        <w:rPr>
          <w:rFonts w:ascii="Times New Roman" w:hAnsi="Times New Roman" w:cs="Times New Roman"/>
        </w:rPr>
        <w:t>la</w:t>
      </w:r>
      <w:r w:rsidRPr="009E2167">
        <w:rPr>
          <w:rFonts w:ascii="Times New Roman" w:hAnsi="Times New Roman" w:cs="Times New Roman"/>
          <w:lang w:val="ru-RU"/>
        </w:rPr>
        <w:t xml:space="preserve"> </w:t>
      </w:r>
      <w:r w:rsidRPr="009E2167">
        <w:rPr>
          <w:rFonts w:ascii="Times New Roman" w:hAnsi="Times New Roman" w:cs="Times New Roman"/>
        </w:rPr>
        <w:t>vie</w:t>
      </w:r>
      <w:r w:rsidRPr="009E2167">
        <w:rPr>
          <w:rFonts w:ascii="Times New Roman" w:hAnsi="Times New Roman" w:cs="Times New Roman"/>
          <w:lang w:val="ru-RU"/>
        </w:rPr>
        <w:t xml:space="preserve">.»  </w:t>
      </w:r>
      <w:r w:rsidRPr="009E2167">
        <w:rPr>
          <w:rFonts w:ascii="Times New Roman" w:hAnsi="Times New Roman" w:cs="Times New Roman"/>
          <w:lang w:val="ru-RU"/>
        </w:rPr>
        <w:br/>
        <w:t>(Ребёнок, который раньше бегал и смеялся, стал вялым, неспособным играть или просыпаться к жизни.)</w:t>
      </w:r>
    </w:p>
    <w:p w14:paraId="414EF27B"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Важность ранней диагностики и поддержки:</w:t>
      </w:r>
      <w:r w:rsidRPr="009E2167">
        <w:rPr>
          <w:rFonts w:ascii="Times New Roman" w:hAnsi="Times New Roman" w:cs="Times New Roman"/>
          <w:lang w:val="ru-RU"/>
        </w:rPr>
        <w:t xml:space="preserve"> Благодаря работе агентов общественного здравоохранения и поддержке </w:t>
      </w:r>
      <w:r w:rsidRPr="009E2167">
        <w:rPr>
          <w:rFonts w:ascii="Times New Roman" w:hAnsi="Times New Roman" w:cs="Times New Roman"/>
        </w:rPr>
        <w:t>UNICEF</w:t>
      </w:r>
      <w:r w:rsidRPr="009E2167">
        <w:rPr>
          <w:rFonts w:ascii="Times New Roman" w:hAnsi="Times New Roman" w:cs="Times New Roman"/>
          <w:lang w:val="ru-RU"/>
        </w:rPr>
        <w:t xml:space="preserve"> удалось вовремя диагностировать и лечить </w:t>
      </w:r>
      <w:proofErr w:type="spellStart"/>
      <w:r w:rsidRPr="009E2167">
        <w:rPr>
          <w:rFonts w:ascii="Times New Roman" w:hAnsi="Times New Roman" w:cs="Times New Roman"/>
          <w:lang w:val="ru-RU"/>
        </w:rPr>
        <w:t>малнутрицию</w:t>
      </w:r>
      <w:proofErr w:type="spellEnd"/>
      <w:r w:rsidRPr="009E2167">
        <w:rPr>
          <w:rFonts w:ascii="Times New Roman" w:hAnsi="Times New Roman" w:cs="Times New Roman"/>
          <w:lang w:val="ru-RU"/>
        </w:rPr>
        <w:t xml:space="preserve"> у ребёнка по имени Эстер из северного Того, что спасло её жизнь:  </w:t>
      </w:r>
      <w:r w:rsidRPr="009E2167">
        <w:rPr>
          <w:rFonts w:ascii="Times New Roman" w:hAnsi="Times New Roman" w:cs="Times New Roman"/>
          <w:lang w:val="ru-RU"/>
        </w:rPr>
        <w:br/>
        <w:t>«</w:t>
      </w:r>
      <w:proofErr w:type="spellStart"/>
      <w:r w:rsidRPr="009E2167">
        <w:rPr>
          <w:rFonts w:ascii="Times New Roman" w:hAnsi="Times New Roman" w:cs="Times New Roman"/>
        </w:rPr>
        <w:t>En</w:t>
      </w:r>
      <w:proofErr w:type="spellEnd"/>
      <w:r w:rsidRPr="009E2167">
        <w:rPr>
          <w:rFonts w:ascii="Times New Roman" w:hAnsi="Times New Roman" w:cs="Times New Roman"/>
          <w:lang w:val="ru-RU"/>
        </w:rPr>
        <w:t xml:space="preserve"> 2024 </w:t>
      </w:r>
      <w:r w:rsidRPr="009E2167">
        <w:rPr>
          <w:rFonts w:ascii="Times New Roman" w:hAnsi="Times New Roman" w:cs="Times New Roman"/>
        </w:rPr>
        <w:t>Esther</w:t>
      </w:r>
      <w:r w:rsidRPr="009E2167">
        <w:rPr>
          <w:rFonts w:ascii="Times New Roman" w:hAnsi="Times New Roman" w:cs="Times New Roman"/>
          <w:lang w:val="ru-RU"/>
        </w:rPr>
        <w:t xml:space="preserve"> </w:t>
      </w:r>
      <w:proofErr w:type="spellStart"/>
      <w:r w:rsidRPr="009E2167">
        <w:rPr>
          <w:rFonts w:ascii="Times New Roman" w:hAnsi="Times New Roman" w:cs="Times New Roman"/>
        </w:rPr>
        <w:t>alors</w:t>
      </w:r>
      <w:proofErr w:type="spellEnd"/>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3 </w:t>
      </w:r>
      <w:proofErr w:type="spellStart"/>
      <w:r w:rsidRPr="009E2167">
        <w:rPr>
          <w:rFonts w:ascii="Times New Roman" w:hAnsi="Times New Roman" w:cs="Times New Roman"/>
        </w:rPr>
        <w:t>ans</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vivait</w:t>
      </w:r>
      <w:proofErr w:type="spellEnd"/>
      <w:r w:rsidRPr="009E2167">
        <w:rPr>
          <w:rFonts w:ascii="Times New Roman" w:hAnsi="Times New Roman" w:cs="Times New Roman"/>
          <w:lang w:val="ru-RU"/>
        </w:rPr>
        <w:t xml:space="preserve"> à </w:t>
      </w:r>
      <w:proofErr w:type="spellStart"/>
      <w:r w:rsidRPr="009E2167">
        <w:rPr>
          <w:rFonts w:ascii="Times New Roman" w:hAnsi="Times New Roman" w:cs="Times New Roman"/>
        </w:rPr>
        <w:t>Bombaka</w:t>
      </w:r>
      <w:proofErr w:type="spellEnd"/>
      <w:r w:rsidRPr="009E2167">
        <w:rPr>
          <w:rFonts w:ascii="Times New Roman" w:hAnsi="Times New Roman" w:cs="Times New Roman"/>
          <w:lang w:val="ru-RU"/>
        </w:rPr>
        <w:t xml:space="preserve"> </w:t>
      </w:r>
      <w:r w:rsidRPr="009E2167">
        <w:rPr>
          <w:rFonts w:ascii="Times New Roman" w:hAnsi="Times New Roman" w:cs="Times New Roman"/>
        </w:rPr>
        <w:t>dans</w:t>
      </w:r>
      <w:r w:rsidRPr="009E2167">
        <w:rPr>
          <w:rFonts w:ascii="Times New Roman" w:hAnsi="Times New Roman" w:cs="Times New Roman"/>
          <w:lang w:val="ru-RU"/>
        </w:rPr>
        <w:t xml:space="preserve"> </w:t>
      </w:r>
      <w:r w:rsidRPr="009E2167">
        <w:rPr>
          <w:rFonts w:ascii="Times New Roman" w:hAnsi="Times New Roman" w:cs="Times New Roman"/>
        </w:rPr>
        <w:t>le</w:t>
      </w:r>
      <w:r w:rsidRPr="009E2167">
        <w:rPr>
          <w:rFonts w:ascii="Times New Roman" w:hAnsi="Times New Roman" w:cs="Times New Roman"/>
          <w:lang w:val="ru-RU"/>
        </w:rPr>
        <w:t xml:space="preserve"> </w:t>
      </w:r>
      <w:proofErr w:type="spellStart"/>
      <w:r w:rsidRPr="009E2167">
        <w:rPr>
          <w:rFonts w:ascii="Times New Roman" w:hAnsi="Times New Roman" w:cs="Times New Roman"/>
        </w:rPr>
        <w:t>nord</w:t>
      </w:r>
      <w:proofErr w:type="spellEnd"/>
      <w:r w:rsidRPr="009E2167">
        <w:rPr>
          <w:rFonts w:ascii="Times New Roman" w:hAnsi="Times New Roman" w:cs="Times New Roman"/>
          <w:lang w:val="ru-RU"/>
        </w:rPr>
        <w:t xml:space="preserve"> </w:t>
      </w:r>
      <w:r w:rsidRPr="009E2167">
        <w:rPr>
          <w:rFonts w:ascii="Times New Roman" w:hAnsi="Times New Roman" w:cs="Times New Roman"/>
        </w:rPr>
        <w:t>du</w:t>
      </w:r>
      <w:r w:rsidRPr="009E2167">
        <w:rPr>
          <w:rFonts w:ascii="Times New Roman" w:hAnsi="Times New Roman" w:cs="Times New Roman"/>
          <w:lang w:val="ru-RU"/>
        </w:rPr>
        <w:t xml:space="preserve"> </w:t>
      </w:r>
      <w:r w:rsidRPr="009E2167">
        <w:rPr>
          <w:rFonts w:ascii="Times New Roman" w:hAnsi="Times New Roman" w:cs="Times New Roman"/>
        </w:rPr>
        <w:t>Togo</w:t>
      </w:r>
      <w:r w:rsidRPr="009E2167">
        <w:rPr>
          <w:rFonts w:ascii="Times New Roman" w:hAnsi="Times New Roman" w:cs="Times New Roman"/>
          <w:lang w:val="ru-RU"/>
        </w:rPr>
        <w:t xml:space="preserve">... </w:t>
      </w:r>
      <w:r w:rsidRPr="009E2167">
        <w:rPr>
          <w:rFonts w:ascii="Times New Roman" w:hAnsi="Times New Roman" w:cs="Times New Roman"/>
        </w:rPr>
        <w:t>gr</w:t>
      </w:r>
      <w:r w:rsidRPr="009E2167">
        <w:rPr>
          <w:rFonts w:ascii="Times New Roman" w:hAnsi="Times New Roman" w:cs="Times New Roman"/>
          <w:lang w:val="ru-RU"/>
        </w:rPr>
        <w:t>â</w:t>
      </w:r>
      <w:proofErr w:type="spellStart"/>
      <w:r w:rsidRPr="009E2167">
        <w:rPr>
          <w:rFonts w:ascii="Times New Roman" w:hAnsi="Times New Roman" w:cs="Times New Roman"/>
        </w:rPr>
        <w:t>ce</w:t>
      </w:r>
      <w:proofErr w:type="spellEnd"/>
      <w:r w:rsidRPr="009E2167">
        <w:rPr>
          <w:rFonts w:ascii="Times New Roman" w:hAnsi="Times New Roman" w:cs="Times New Roman"/>
          <w:lang w:val="ru-RU"/>
        </w:rPr>
        <w:t xml:space="preserve"> à </w:t>
      </w:r>
      <w:r w:rsidRPr="009E2167">
        <w:rPr>
          <w:rFonts w:ascii="Times New Roman" w:hAnsi="Times New Roman" w:cs="Times New Roman"/>
        </w:rPr>
        <w:t>l</w:t>
      </w:r>
      <w:r w:rsidRPr="009E2167">
        <w:rPr>
          <w:rFonts w:ascii="Times New Roman" w:hAnsi="Times New Roman" w:cs="Times New Roman"/>
          <w:lang w:val="ru-RU"/>
        </w:rPr>
        <w:t>'</w:t>
      </w:r>
      <w:r w:rsidRPr="009E2167">
        <w:rPr>
          <w:rFonts w:ascii="Times New Roman" w:hAnsi="Times New Roman" w:cs="Times New Roman"/>
        </w:rPr>
        <w:t>intervention</w:t>
      </w:r>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lang w:val="ru-RU"/>
        </w:rPr>
        <w:t>'</w:t>
      </w:r>
      <w:r w:rsidRPr="009E2167">
        <w:rPr>
          <w:rFonts w:ascii="Times New Roman" w:hAnsi="Times New Roman" w:cs="Times New Roman"/>
        </w:rPr>
        <w:t>un</w:t>
      </w:r>
      <w:r w:rsidRPr="009E2167">
        <w:rPr>
          <w:rFonts w:ascii="Times New Roman" w:hAnsi="Times New Roman" w:cs="Times New Roman"/>
          <w:lang w:val="ru-RU"/>
        </w:rPr>
        <w:t xml:space="preserve"> </w:t>
      </w:r>
      <w:r w:rsidRPr="009E2167">
        <w:rPr>
          <w:rFonts w:ascii="Times New Roman" w:hAnsi="Times New Roman" w:cs="Times New Roman"/>
        </w:rPr>
        <w:t>agent</w:t>
      </w:r>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proofErr w:type="spellStart"/>
      <w:r w:rsidRPr="009E2167">
        <w:rPr>
          <w:rFonts w:ascii="Times New Roman" w:hAnsi="Times New Roman" w:cs="Times New Roman"/>
        </w:rPr>
        <w:t>sant</w:t>
      </w:r>
      <w:proofErr w:type="spellEnd"/>
      <w:r w:rsidRPr="009E2167">
        <w:rPr>
          <w:rFonts w:ascii="Times New Roman" w:hAnsi="Times New Roman" w:cs="Times New Roman"/>
          <w:lang w:val="ru-RU"/>
        </w:rPr>
        <w:t xml:space="preserve">é </w:t>
      </w:r>
      <w:proofErr w:type="spellStart"/>
      <w:r w:rsidRPr="009E2167">
        <w:rPr>
          <w:rFonts w:ascii="Times New Roman" w:hAnsi="Times New Roman" w:cs="Times New Roman"/>
        </w:rPr>
        <w:t>communautaire</w:t>
      </w:r>
      <w:proofErr w:type="spellEnd"/>
      <w:r w:rsidRPr="009E2167">
        <w:rPr>
          <w:rFonts w:ascii="Times New Roman" w:hAnsi="Times New Roman" w:cs="Times New Roman"/>
          <w:lang w:val="ru-RU"/>
        </w:rPr>
        <w:t xml:space="preserve"> </w:t>
      </w:r>
      <w:r w:rsidRPr="009E2167">
        <w:rPr>
          <w:rFonts w:ascii="Times New Roman" w:hAnsi="Times New Roman" w:cs="Times New Roman"/>
        </w:rPr>
        <w:t>la</w:t>
      </w:r>
      <w:r w:rsidRPr="009E2167">
        <w:rPr>
          <w:rFonts w:ascii="Times New Roman" w:hAnsi="Times New Roman" w:cs="Times New Roman"/>
          <w:lang w:val="ru-RU"/>
        </w:rPr>
        <w:t xml:space="preserve"> </w:t>
      </w:r>
      <w:r w:rsidRPr="009E2167">
        <w:rPr>
          <w:rFonts w:ascii="Times New Roman" w:hAnsi="Times New Roman" w:cs="Times New Roman"/>
        </w:rPr>
        <w:t>malnutrition</w:t>
      </w:r>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lang w:val="ru-RU"/>
        </w:rPr>
        <w:t>'</w:t>
      </w:r>
      <w:r w:rsidRPr="009E2167">
        <w:rPr>
          <w:rFonts w:ascii="Times New Roman" w:hAnsi="Times New Roman" w:cs="Times New Roman"/>
        </w:rPr>
        <w:t>Esther</w:t>
      </w:r>
      <w:r w:rsidRPr="009E2167">
        <w:rPr>
          <w:rFonts w:ascii="Times New Roman" w:hAnsi="Times New Roman" w:cs="Times New Roman"/>
          <w:lang w:val="ru-RU"/>
        </w:rPr>
        <w:t xml:space="preserve"> </w:t>
      </w:r>
      <w:r w:rsidRPr="009E2167">
        <w:rPr>
          <w:rFonts w:ascii="Times New Roman" w:hAnsi="Times New Roman" w:cs="Times New Roman"/>
        </w:rPr>
        <w:t>a</w:t>
      </w:r>
      <w:r w:rsidRPr="009E2167">
        <w:rPr>
          <w:rFonts w:ascii="Times New Roman" w:hAnsi="Times New Roman" w:cs="Times New Roman"/>
          <w:lang w:val="ru-RU"/>
        </w:rPr>
        <w:t xml:space="preserve"> é</w:t>
      </w:r>
      <w:r w:rsidRPr="009E2167">
        <w:rPr>
          <w:rFonts w:ascii="Times New Roman" w:hAnsi="Times New Roman" w:cs="Times New Roman"/>
        </w:rPr>
        <w:t>t</w:t>
      </w:r>
      <w:r w:rsidRPr="009E2167">
        <w:rPr>
          <w:rFonts w:ascii="Times New Roman" w:hAnsi="Times New Roman" w:cs="Times New Roman"/>
          <w:lang w:val="ru-RU"/>
        </w:rPr>
        <w:t xml:space="preserve">é </w:t>
      </w:r>
      <w:r w:rsidRPr="009E2167">
        <w:rPr>
          <w:rFonts w:ascii="Times New Roman" w:hAnsi="Times New Roman" w:cs="Times New Roman"/>
        </w:rPr>
        <w:t>d</w:t>
      </w:r>
      <w:r w:rsidRPr="009E2167">
        <w:rPr>
          <w:rFonts w:ascii="Times New Roman" w:hAnsi="Times New Roman" w:cs="Times New Roman"/>
          <w:lang w:val="ru-RU"/>
        </w:rPr>
        <w:t>é</w:t>
      </w:r>
      <w:proofErr w:type="spellStart"/>
      <w:r w:rsidRPr="009E2167">
        <w:rPr>
          <w:rFonts w:ascii="Times New Roman" w:hAnsi="Times New Roman" w:cs="Times New Roman"/>
        </w:rPr>
        <w:t>tect</w:t>
      </w:r>
      <w:proofErr w:type="spellEnd"/>
      <w:r w:rsidRPr="009E2167">
        <w:rPr>
          <w:rFonts w:ascii="Times New Roman" w:hAnsi="Times New Roman" w:cs="Times New Roman"/>
          <w:lang w:val="ru-RU"/>
        </w:rPr>
        <w:t>é</w:t>
      </w:r>
      <w:r w:rsidRPr="009E2167">
        <w:rPr>
          <w:rFonts w:ascii="Times New Roman" w:hAnsi="Times New Roman" w:cs="Times New Roman"/>
        </w:rPr>
        <w:t>e</w:t>
      </w:r>
      <w:r w:rsidRPr="009E2167">
        <w:rPr>
          <w:rFonts w:ascii="Times New Roman" w:hAnsi="Times New Roman" w:cs="Times New Roman"/>
          <w:lang w:val="ru-RU"/>
        </w:rPr>
        <w:t xml:space="preserve"> à </w:t>
      </w:r>
      <w:r w:rsidRPr="009E2167">
        <w:rPr>
          <w:rFonts w:ascii="Times New Roman" w:hAnsi="Times New Roman" w:cs="Times New Roman"/>
        </w:rPr>
        <w:t>temps</w:t>
      </w:r>
      <w:r w:rsidRPr="009E2167">
        <w:rPr>
          <w:rFonts w:ascii="Times New Roman" w:hAnsi="Times New Roman" w:cs="Times New Roman"/>
          <w:lang w:val="ru-RU"/>
        </w:rPr>
        <w:t xml:space="preserve">.»  </w:t>
      </w:r>
      <w:r w:rsidRPr="009E2167">
        <w:rPr>
          <w:rFonts w:ascii="Times New Roman" w:hAnsi="Times New Roman" w:cs="Times New Roman"/>
          <w:lang w:val="ru-RU"/>
        </w:rPr>
        <w:br/>
        <w:t xml:space="preserve">(В 2024 году трёхлетняя Эстер из </w:t>
      </w:r>
      <w:proofErr w:type="spellStart"/>
      <w:r w:rsidRPr="009E2167">
        <w:rPr>
          <w:rFonts w:ascii="Times New Roman" w:hAnsi="Times New Roman" w:cs="Times New Roman"/>
          <w:lang w:val="ru-RU"/>
        </w:rPr>
        <w:t>Бомбака</w:t>
      </w:r>
      <w:proofErr w:type="spellEnd"/>
      <w:r w:rsidRPr="009E2167">
        <w:rPr>
          <w:rFonts w:ascii="Times New Roman" w:hAnsi="Times New Roman" w:cs="Times New Roman"/>
          <w:lang w:val="ru-RU"/>
        </w:rPr>
        <w:t xml:space="preserve"> на севере Того... благодаря вмешательству агента общественного здравоохранения </w:t>
      </w:r>
      <w:proofErr w:type="spellStart"/>
      <w:r w:rsidRPr="009E2167">
        <w:rPr>
          <w:rFonts w:ascii="Times New Roman" w:hAnsi="Times New Roman" w:cs="Times New Roman"/>
          <w:lang w:val="ru-RU"/>
        </w:rPr>
        <w:t>малнутриция</w:t>
      </w:r>
      <w:proofErr w:type="spellEnd"/>
      <w:r w:rsidRPr="009E2167">
        <w:rPr>
          <w:rFonts w:ascii="Times New Roman" w:hAnsi="Times New Roman" w:cs="Times New Roman"/>
          <w:lang w:val="ru-RU"/>
        </w:rPr>
        <w:t xml:space="preserve"> Эсте</w:t>
      </w:r>
      <w:r w:rsidRPr="009E2167">
        <w:rPr>
          <w:rFonts w:ascii="Times New Roman" w:hAnsi="Times New Roman" w:cs="Times New Roman"/>
          <w:lang w:val="ru-RU"/>
        </w:rPr>
        <w:t>р была выявлена вовремя.)</w:t>
      </w:r>
    </w:p>
    <w:p w14:paraId="0CB92B7C"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Региональные и международные усилия: Комиссия Экономического сообщества западноафриканских государств (</w:t>
      </w:r>
      <w:r w:rsidRPr="009E2167">
        <w:rPr>
          <w:rFonts w:ascii="Times New Roman" w:hAnsi="Times New Roman" w:cs="Times New Roman"/>
        </w:rPr>
        <w:t>CEDEAO</w:t>
      </w:r>
      <w:r w:rsidRPr="009E2167">
        <w:rPr>
          <w:rFonts w:ascii="Times New Roman" w:hAnsi="Times New Roman" w:cs="Times New Roman"/>
          <w:lang w:val="ru-RU"/>
        </w:rPr>
        <w:t>) организовала технический семинар для разработки региональной программы обогащения продуктов питания, что свидетельств</w:t>
      </w:r>
      <w:r w:rsidRPr="009E2167">
        <w:rPr>
          <w:rFonts w:ascii="Times New Roman" w:hAnsi="Times New Roman" w:cs="Times New Roman"/>
          <w:lang w:val="ru-RU"/>
        </w:rPr>
        <w:t xml:space="preserve">ует о признании проблемы на уровне региона и необходимости масштабных мер:  </w:t>
      </w:r>
      <w:r w:rsidRPr="009E2167">
        <w:rPr>
          <w:rFonts w:ascii="Times New Roman" w:hAnsi="Times New Roman" w:cs="Times New Roman"/>
          <w:lang w:val="ru-RU"/>
        </w:rPr>
        <w:br/>
        <w:t>«</w:t>
      </w:r>
      <w:r w:rsidRPr="009E2167">
        <w:rPr>
          <w:rFonts w:ascii="Times New Roman" w:hAnsi="Times New Roman" w:cs="Times New Roman"/>
        </w:rPr>
        <w:t>La</w:t>
      </w:r>
      <w:r w:rsidRPr="009E2167">
        <w:rPr>
          <w:rFonts w:ascii="Times New Roman" w:hAnsi="Times New Roman" w:cs="Times New Roman"/>
          <w:lang w:val="ru-RU"/>
        </w:rPr>
        <w:t xml:space="preserve"> </w:t>
      </w:r>
      <w:r w:rsidRPr="009E2167">
        <w:rPr>
          <w:rFonts w:ascii="Times New Roman" w:hAnsi="Times New Roman" w:cs="Times New Roman"/>
        </w:rPr>
        <w:t>CEDEAO</w:t>
      </w:r>
      <w:r w:rsidRPr="009E2167">
        <w:rPr>
          <w:rFonts w:ascii="Times New Roman" w:hAnsi="Times New Roman" w:cs="Times New Roman"/>
          <w:lang w:val="ru-RU"/>
        </w:rPr>
        <w:t xml:space="preserve"> </w:t>
      </w:r>
      <w:proofErr w:type="spellStart"/>
      <w:r w:rsidRPr="009E2167">
        <w:rPr>
          <w:rFonts w:ascii="Times New Roman" w:hAnsi="Times New Roman" w:cs="Times New Roman"/>
        </w:rPr>
        <w:t>renforce</w:t>
      </w:r>
      <w:proofErr w:type="spellEnd"/>
      <w:r w:rsidRPr="009E2167">
        <w:rPr>
          <w:rFonts w:ascii="Times New Roman" w:hAnsi="Times New Roman" w:cs="Times New Roman"/>
          <w:lang w:val="ru-RU"/>
        </w:rPr>
        <w:t xml:space="preserve"> </w:t>
      </w:r>
      <w:r w:rsidRPr="009E2167">
        <w:rPr>
          <w:rFonts w:ascii="Times New Roman" w:hAnsi="Times New Roman" w:cs="Times New Roman"/>
        </w:rPr>
        <w:t>la</w:t>
      </w:r>
      <w:r w:rsidRPr="009E2167">
        <w:rPr>
          <w:rFonts w:ascii="Times New Roman" w:hAnsi="Times New Roman" w:cs="Times New Roman"/>
          <w:lang w:val="ru-RU"/>
        </w:rPr>
        <w:t xml:space="preserve"> </w:t>
      </w:r>
      <w:proofErr w:type="spellStart"/>
      <w:r w:rsidRPr="009E2167">
        <w:rPr>
          <w:rFonts w:ascii="Times New Roman" w:hAnsi="Times New Roman" w:cs="Times New Roman"/>
        </w:rPr>
        <w:t>lutte</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contre</w:t>
      </w:r>
      <w:proofErr w:type="spellEnd"/>
      <w:r w:rsidRPr="009E2167">
        <w:rPr>
          <w:rFonts w:ascii="Times New Roman" w:hAnsi="Times New Roman" w:cs="Times New Roman"/>
          <w:lang w:val="ru-RU"/>
        </w:rPr>
        <w:t xml:space="preserve"> </w:t>
      </w:r>
      <w:r w:rsidRPr="009E2167">
        <w:rPr>
          <w:rFonts w:ascii="Times New Roman" w:hAnsi="Times New Roman" w:cs="Times New Roman"/>
        </w:rPr>
        <w:t>la</w:t>
      </w:r>
      <w:r w:rsidRPr="009E2167">
        <w:rPr>
          <w:rFonts w:ascii="Times New Roman" w:hAnsi="Times New Roman" w:cs="Times New Roman"/>
          <w:lang w:val="ru-RU"/>
        </w:rPr>
        <w:t xml:space="preserve"> </w:t>
      </w:r>
      <w:r w:rsidRPr="009E2167">
        <w:rPr>
          <w:rFonts w:ascii="Times New Roman" w:hAnsi="Times New Roman" w:cs="Times New Roman"/>
        </w:rPr>
        <w:t>malnutrition</w:t>
      </w:r>
      <w:r w:rsidRPr="009E2167">
        <w:rPr>
          <w:rFonts w:ascii="Times New Roman" w:hAnsi="Times New Roman" w:cs="Times New Roman"/>
          <w:lang w:val="ru-RU"/>
        </w:rPr>
        <w:t xml:space="preserve"> </w:t>
      </w:r>
      <w:proofErr w:type="spellStart"/>
      <w:r w:rsidRPr="009E2167">
        <w:rPr>
          <w:rFonts w:ascii="Times New Roman" w:hAnsi="Times New Roman" w:cs="Times New Roman"/>
        </w:rPr>
        <w:t>en</w:t>
      </w:r>
      <w:proofErr w:type="spellEnd"/>
      <w:r w:rsidRPr="009E2167">
        <w:rPr>
          <w:rFonts w:ascii="Times New Roman" w:hAnsi="Times New Roman" w:cs="Times New Roman"/>
          <w:lang w:val="ru-RU"/>
        </w:rPr>
        <w:t xml:space="preserve"> </w:t>
      </w:r>
      <w:r w:rsidRPr="009E2167">
        <w:rPr>
          <w:rFonts w:ascii="Times New Roman" w:hAnsi="Times New Roman" w:cs="Times New Roman"/>
        </w:rPr>
        <w:t>Afrique</w:t>
      </w:r>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r w:rsidRPr="009E2167">
        <w:rPr>
          <w:rFonts w:ascii="Times New Roman" w:hAnsi="Times New Roman" w:cs="Times New Roman"/>
        </w:rPr>
        <w:t>l</w:t>
      </w:r>
      <w:r w:rsidRPr="009E2167">
        <w:rPr>
          <w:rFonts w:ascii="Times New Roman" w:hAnsi="Times New Roman" w:cs="Times New Roman"/>
          <w:lang w:val="ru-RU"/>
        </w:rPr>
        <w:t>’</w:t>
      </w:r>
      <w:r w:rsidRPr="009E2167">
        <w:rPr>
          <w:rFonts w:ascii="Times New Roman" w:hAnsi="Times New Roman" w:cs="Times New Roman"/>
        </w:rPr>
        <w:t>Ouest</w:t>
      </w:r>
      <w:r w:rsidRPr="009E2167">
        <w:rPr>
          <w:rFonts w:ascii="Times New Roman" w:hAnsi="Times New Roman" w:cs="Times New Roman"/>
          <w:lang w:val="ru-RU"/>
        </w:rPr>
        <w:t xml:space="preserve">.»  </w:t>
      </w:r>
      <w:r w:rsidRPr="009E2167">
        <w:rPr>
          <w:rFonts w:ascii="Times New Roman" w:hAnsi="Times New Roman" w:cs="Times New Roman"/>
          <w:lang w:val="ru-RU"/>
        </w:rPr>
        <w:br/>
        <w:t>(</w:t>
      </w:r>
      <w:r w:rsidRPr="009E2167">
        <w:rPr>
          <w:rFonts w:ascii="Times New Roman" w:hAnsi="Times New Roman" w:cs="Times New Roman"/>
        </w:rPr>
        <w:t>CEDEAO</w:t>
      </w:r>
      <w:r w:rsidRPr="009E2167">
        <w:rPr>
          <w:rFonts w:ascii="Times New Roman" w:hAnsi="Times New Roman" w:cs="Times New Roman"/>
          <w:lang w:val="ru-RU"/>
        </w:rPr>
        <w:t xml:space="preserve"> усиливает борьбу с </w:t>
      </w:r>
      <w:proofErr w:type="spellStart"/>
      <w:r w:rsidRPr="009E2167">
        <w:rPr>
          <w:rFonts w:ascii="Times New Roman" w:hAnsi="Times New Roman" w:cs="Times New Roman"/>
          <w:lang w:val="ru-RU"/>
        </w:rPr>
        <w:t>малнутрицией</w:t>
      </w:r>
      <w:proofErr w:type="spellEnd"/>
      <w:r w:rsidRPr="009E2167">
        <w:rPr>
          <w:rFonts w:ascii="Times New Roman" w:hAnsi="Times New Roman" w:cs="Times New Roman"/>
          <w:lang w:val="ru-RU"/>
        </w:rPr>
        <w:t xml:space="preserve"> в Западной Африке.)</w:t>
      </w:r>
    </w:p>
    <w:p w14:paraId="36C5DC82"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Роль СМИ и общественного информирования</w:t>
      </w:r>
      <w:r w:rsidRPr="009E2167">
        <w:rPr>
          <w:rFonts w:ascii="Times New Roman" w:hAnsi="Times New Roman" w:cs="Times New Roman"/>
          <w:lang w:val="ru-RU"/>
        </w:rPr>
        <w:t xml:space="preserve">: </w:t>
      </w:r>
      <w:r w:rsidRPr="009E2167">
        <w:rPr>
          <w:rFonts w:ascii="Times New Roman" w:hAnsi="Times New Roman" w:cs="Times New Roman"/>
        </w:rPr>
        <w:t>UNICEF</w:t>
      </w:r>
      <w:r w:rsidRPr="009E2167">
        <w:rPr>
          <w:rFonts w:ascii="Times New Roman" w:hAnsi="Times New Roman" w:cs="Times New Roman"/>
          <w:lang w:val="ru-RU"/>
        </w:rPr>
        <w:t xml:space="preserve"> в Того активно сотрудничает с медиа для повышения осведомлённости о правах детей и проблемах питания, подчёркивая, что «медиа играют ключевую роль в информировании и мобилизации общества»:  </w:t>
      </w:r>
      <w:r w:rsidRPr="009E2167">
        <w:rPr>
          <w:rFonts w:ascii="Times New Roman" w:hAnsi="Times New Roman" w:cs="Times New Roman"/>
          <w:lang w:val="ru-RU"/>
        </w:rPr>
        <w:br/>
        <w:t>«</w:t>
      </w:r>
      <w:r w:rsidRPr="009E2167">
        <w:rPr>
          <w:rFonts w:ascii="Times New Roman" w:hAnsi="Times New Roman" w:cs="Times New Roman"/>
        </w:rPr>
        <w:t>Les</w:t>
      </w:r>
      <w:r w:rsidRPr="009E2167">
        <w:rPr>
          <w:rFonts w:ascii="Times New Roman" w:hAnsi="Times New Roman" w:cs="Times New Roman"/>
          <w:lang w:val="ru-RU"/>
        </w:rPr>
        <w:t xml:space="preserve"> </w:t>
      </w:r>
      <w:r w:rsidRPr="009E2167">
        <w:rPr>
          <w:rFonts w:ascii="Times New Roman" w:hAnsi="Times New Roman" w:cs="Times New Roman"/>
        </w:rPr>
        <w:t>m</w:t>
      </w:r>
      <w:r w:rsidRPr="009E2167">
        <w:rPr>
          <w:rFonts w:ascii="Times New Roman" w:hAnsi="Times New Roman" w:cs="Times New Roman"/>
          <w:lang w:val="ru-RU"/>
        </w:rPr>
        <w:t>é</w:t>
      </w:r>
      <w:proofErr w:type="spellStart"/>
      <w:r w:rsidRPr="009E2167">
        <w:rPr>
          <w:rFonts w:ascii="Times New Roman" w:hAnsi="Times New Roman" w:cs="Times New Roman"/>
        </w:rPr>
        <w:t>dias</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en</w:t>
      </w:r>
      <w:proofErr w:type="spellEnd"/>
      <w:r w:rsidRPr="009E2167">
        <w:rPr>
          <w:rFonts w:ascii="Times New Roman" w:hAnsi="Times New Roman" w:cs="Times New Roman"/>
          <w:lang w:val="ru-RU"/>
        </w:rPr>
        <w:t xml:space="preserve"> </w:t>
      </w:r>
      <w:r w:rsidRPr="009E2167">
        <w:rPr>
          <w:rFonts w:ascii="Times New Roman" w:hAnsi="Times New Roman" w:cs="Times New Roman"/>
        </w:rPr>
        <w:t>tant</w:t>
      </w:r>
      <w:r w:rsidRPr="009E2167">
        <w:rPr>
          <w:rFonts w:ascii="Times New Roman" w:hAnsi="Times New Roman" w:cs="Times New Roman"/>
          <w:lang w:val="ru-RU"/>
        </w:rPr>
        <w:t xml:space="preserve"> </w:t>
      </w:r>
      <w:proofErr w:type="spellStart"/>
      <w:r w:rsidRPr="009E2167">
        <w:rPr>
          <w:rFonts w:ascii="Times New Roman" w:hAnsi="Times New Roman" w:cs="Times New Roman"/>
        </w:rPr>
        <w:t>qu</w:t>
      </w:r>
      <w:proofErr w:type="spellEnd"/>
      <w:r w:rsidRPr="009E2167">
        <w:rPr>
          <w:rFonts w:ascii="Times New Roman" w:hAnsi="Times New Roman" w:cs="Times New Roman"/>
          <w:lang w:val="ru-RU"/>
        </w:rPr>
        <w:t>'</w:t>
      </w:r>
      <w:proofErr w:type="spellStart"/>
      <w:r w:rsidRPr="009E2167">
        <w:rPr>
          <w:rFonts w:ascii="Times New Roman" w:hAnsi="Times New Roman" w:cs="Times New Roman"/>
        </w:rPr>
        <w:t>acteur</w:t>
      </w:r>
      <w:proofErr w:type="spellEnd"/>
      <w:r w:rsidRPr="009E2167">
        <w:rPr>
          <w:rFonts w:ascii="Times New Roman" w:hAnsi="Times New Roman" w:cs="Times New Roman"/>
          <w:lang w:val="ru-RU"/>
        </w:rPr>
        <w:t xml:space="preserve"> </w:t>
      </w:r>
      <w:proofErr w:type="spellStart"/>
      <w:r w:rsidRPr="009E2167">
        <w:rPr>
          <w:rFonts w:ascii="Times New Roman" w:hAnsi="Times New Roman" w:cs="Times New Roman"/>
        </w:rPr>
        <w:t>majeur</w:t>
      </w:r>
      <w:proofErr w:type="spellEnd"/>
      <w:r w:rsidRPr="009E2167">
        <w:rPr>
          <w:rFonts w:ascii="Times New Roman" w:hAnsi="Times New Roman" w:cs="Times New Roman"/>
          <w:lang w:val="ru-RU"/>
        </w:rPr>
        <w:t xml:space="preserve"> </w:t>
      </w:r>
      <w:r w:rsidRPr="009E2167">
        <w:rPr>
          <w:rFonts w:ascii="Times New Roman" w:hAnsi="Times New Roman" w:cs="Times New Roman"/>
        </w:rPr>
        <w:t>de</w:t>
      </w:r>
      <w:r w:rsidRPr="009E2167">
        <w:rPr>
          <w:rFonts w:ascii="Times New Roman" w:hAnsi="Times New Roman" w:cs="Times New Roman"/>
          <w:lang w:val="ru-RU"/>
        </w:rPr>
        <w:t xml:space="preserve"> </w:t>
      </w:r>
      <w:proofErr w:type="spellStart"/>
      <w:r w:rsidRPr="009E2167">
        <w:rPr>
          <w:rFonts w:ascii="Times New Roman" w:hAnsi="Times New Roman" w:cs="Times New Roman"/>
        </w:rPr>
        <w:t>sensibilisation</w:t>
      </w:r>
      <w:proofErr w:type="spellEnd"/>
      <w:r w:rsidRPr="009E2167">
        <w:rPr>
          <w:rFonts w:ascii="Times New Roman" w:hAnsi="Times New Roman" w:cs="Times New Roman"/>
          <w:lang w:val="ru-RU"/>
        </w:rPr>
        <w:t xml:space="preserve"> </w:t>
      </w:r>
      <w:r w:rsidRPr="009E2167">
        <w:rPr>
          <w:rFonts w:ascii="Times New Roman" w:hAnsi="Times New Roman" w:cs="Times New Roman"/>
        </w:rPr>
        <w:t>et</w:t>
      </w:r>
      <w:r w:rsidRPr="009E2167">
        <w:rPr>
          <w:rFonts w:ascii="Times New Roman" w:hAnsi="Times New Roman" w:cs="Times New Roman"/>
          <w:lang w:val="ru-RU"/>
        </w:rPr>
        <w:t xml:space="preserve"> </w:t>
      </w:r>
      <w:r w:rsidRPr="009E2167">
        <w:rPr>
          <w:rFonts w:ascii="Times New Roman" w:hAnsi="Times New Roman" w:cs="Times New Roman"/>
        </w:rPr>
        <w:t>d</w:t>
      </w:r>
      <w:r w:rsidRPr="009E2167">
        <w:rPr>
          <w:rFonts w:ascii="Times New Roman" w:hAnsi="Times New Roman" w:cs="Times New Roman"/>
          <w:lang w:val="ru-RU"/>
        </w:rPr>
        <w:t>'</w:t>
      </w:r>
      <w:r w:rsidRPr="009E2167">
        <w:rPr>
          <w:rFonts w:ascii="Times New Roman" w:hAnsi="Times New Roman" w:cs="Times New Roman"/>
        </w:rPr>
        <w:t>information</w:t>
      </w:r>
      <w:r w:rsidRPr="009E2167">
        <w:rPr>
          <w:rFonts w:ascii="Times New Roman" w:hAnsi="Times New Roman" w:cs="Times New Roman"/>
          <w:lang w:val="ru-RU"/>
        </w:rPr>
        <w:t xml:space="preserve"> </w:t>
      </w:r>
      <w:proofErr w:type="spellStart"/>
      <w:r w:rsidRPr="009E2167">
        <w:rPr>
          <w:rFonts w:ascii="Times New Roman" w:hAnsi="Times New Roman" w:cs="Times New Roman"/>
        </w:rPr>
        <w:t>ont</w:t>
      </w:r>
      <w:proofErr w:type="spellEnd"/>
      <w:r w:rsidRPr="009E2167">
        <w:rPr>
          <w:rFonts w:ascii="Times New Roman" w:hAnsi="Times New Roman" w:cs="Times New Roman"/>
          <w:lang w:val="ru-RU"/>
        </w:rPr>
        <w:t xml:space="preserve"> </w:t>
      </w:r>
      <w:r w:rsidRPr="009E2167">
        <w:rPr>
          <w:rFonts w:ascii="Times New Roman" w:hAnsi="Times New Roman" w:cs="Times New Roman"/>
        </w:rPr>
        <w:t>un</w:t>
      </w:r>
      <w:r w:rsidRPr="009E2167">
        <w:rPr>
          <w:rFonts w:ascii="Times New Roman" w:hAnsi="Times New Roman" w:cs="Times New Roman"/>
          <w:lang w:val="ru-RU"/>
        </w:rPr>
        <w:t xml:space="preserve"> </w:t>
      </w:r>
      <w:r w:rsidRPr="009E2167">
        <w:rPr>
          <w:rFonts w:ascii="Times New Roman" w:hAnsi="Times New Roman" w:cs="Times New Roman"/>
        </w:rPr>
        <w:t>r</w:t>
      </w:r>
      <w:r w:rsidRPr="009E2167">
        <w:rPr>
          <w:rFonts w:ascii="Times New Roman" w:hAnsi="Times New Roman" w:cs="Times New Roman"/>
          <w:lang w:val="ru-RU"/>
        </w:rPr>
        <w:t>ô</w:t>
      </w:r>
      <w:r w:rsidRPr="009E2167">
        <w:rPr>
          <w:rFonts w:ascii="Times New Roman" w:hAnsi="Times New Roman" w:cs="Times New Roman"/>
        </w:rPr>
        <w:t>le</w:t>
      </w:r>
      <w:r w:rsidRPr="009E2167">
        <w:rPr>
          <w:rFonts w:ascii="Times New Roman" w:hAnsi="Times New Roman" w:cs="Times New Roman"/>
          <w:lang w:val="ru-RU"/>
        </w:rPr>
        <w:t xml:space="preserve"> </w:t>
      </w:r>
      <w:r w:rsidRPr="009E2167">
        <w:rPr>
          <w:rFonts w:ascii="Times New Roman" w:hAnsi="Times New Roman" w:cs="Times New Roman"/>
        </w:rPr>
        <w:t>central</w:t>
      </w:r>
      <w:r w:rsidRPr="009E2167">
        <w:rPr>
          <w:rFonts w:ascii="Times New Roman" w:hAnsi="Times New Roman" w:cs="Times New Roman"/>
          <w:lang w:val="ru-RU"/>
        </w:rPr>
        <w:t xml:space="preserve"> </w:t>
      </w:r>
      <w:r w:rsidRPr="009E2167">
        <w:rPr>
          <w:rFonts w:ascii="Times New Roman" w:hAnsi="Times New Roman" w:cs="Times New Roman"/>
        </w:rPr>
        <w:t>dans</w:t>
      </w:r>
      <w:r w:rsidRPr="009E2167">
        <w:rPr>
          <w:rFonts w:ascii="Times New Roman" w:hAnsi="Times New Roman" w:cs="Times New Roman"/>
          <w:lang w:val="ru-RU"/>
        </w:rPr>
        <w:t xml:space="preserve"> </w:t>
      </w:r>
      <w:proofErr w:type="spellStart"/>
      <w:r w:rsidRPr="009E2167">
        <w:rPr>
          <w:rFonts w:ascii="Times New Roman" w:hAnsi="Times New Roman" w:cs="Times New Roman"/>
        </w:rPr>
        <w:t>ce</w:t>
      </w:r>
      <w:proofErr w:type="spellEnd"/>
      <w:r w:rsidRPr="009E2167">
        <w:rPr>
          <w:rFonts w:ascii="Times New Roman" w:hAnsi="Times New Roman" w:cs="Times New Roman"/>
          <w:lang w:val="ru-RU"/>
        </w:rPr>
        <w:t xml:space="preserve"> </w:t>
      </w:r>
      <w:r w:rsidRPr="009E2167">
        <w:rPr>
          <w:rFonts w:ascii="Times New Roman" w:hAnsi="Times New Roman" w:cs="Times New Roman"/>
        </w:rPr>
        <w:t>combat</w:t>
      </w:r>
      <w:r w:rsidRPr="009E2167">
        <w:rPr>
          <w:rFonts w:ascii="Times New Roman" w:hAnsi="Times New Roman" w:cs="Times New Roman"/>
          <w:lang w:val="ru-RU"/>
        </w:rPr>
        <w:t xml:space="preserve">.»  </w:t>
      </w:r>
      <w:r w:rsidRPr="009E2167">
        <w:rPr>
          <w:rFonts w:ascii="Times New Roman" w:hAnsi="Times New Roman" w:cs="Times New Roman"/>
          <w:lang w:val="ru-RU"/>
        </w:rPr>
        <w:br/>
        <w:t xml:space="preserve">(Медиа как ключевой </w:t>
      </w:r>
      <w:proofErr w:type="spellStart"/>
      <w:r w:rsidRPr="009E2167">
        <w:rPr>
          <w:rFonts w:ascii="Times New Roman" w:hAnsi="Times New Roman" w:cs="Times New Roman"/>
          <w:lang w:val="ru-RU"/>
        </w:rPr>
        <w:t>актор</w:t>
      </w:r>
      <w:proofErr w:type="spellEnd"/>
      <w:r w:rsidRPr="009E2167">
        <w:rPr>
          <w:rFonts w:ascii="Times New Roman" w:hAnsi="Times New Roman" w:cs="Times New Roman"/>
          <w:lang w:val="ru-RU"/>
        </w:rPr>
        <w:t xml:space="preserve"> в информировании и повышении осведомлённости играют центральную роль в этой борьбе.)</w:t>
      </w:r>
    </w:p>
    <w:p w14:paraId="5FA9445C"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3. Наиболее пострадавшие группы</w:t>
      </w:r>
    </w:p>
    <w:p w14:paraId="7BB07527"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Дети, особенно в северных регионах Того (например, в ре</w:t>
      </w:r>
      <w:r w:rsidRPr="009E2167">
        <w:rPr>
          <w:rFonts w:ascii="Times New Roman" w:hAnsi="Times New Roman" w:cs="Times New Roman"/>
          <w:lang w:val="ru-RU"/>
        </w:rPr>
        <w:t xml:space="preserve">гионе Саваны и селе </w:t>
      </w:r>
      <w:proofErr w:type="spellStart"/>
      <w:r w:rsidRPr="009E2167">
        <w:rPr>
          <w:rFonts w:ascii="Times New Roman" w:hAnsi="Times New Roman" w:cs="Times New Roman"/>
          <w:lang w:val="ru-RU"/>
        </w:rPr>
        <w:t>Нассьете</w:t>
      </w:r>
      <w:proofErr w:type="spellEnd"/>
      <w:r w:rsidRPr="009E2167">
        <w:rPr>
          <w:rFonts w:ascii="Times New Roman" w:hAnsi="Times New Roman" w:cs="Times New Roman"/>
          <w:lang w:val="ru-RU"/>
        </w:rPr>
        <w:t xml:space="preserve">), страдают от острой и хронической </w:t>
      </w:r>
      <w:proofErr w:type="spellStart"/>
      <w:r w:rsidRPr="009E2167">
        <w:rPr>
          <w:rFonts w:ascii="Times New Roman" w:hAnsi="Times New Roman" w:cs="Times New Roman"/>
          <w:lang w:val="ru-RU"/>
        </w:rPr>
        <w:t>малнутриции</w:t>
      </w:r>
      <w:proofErr w:type="spellEnd"/>
      <w:r w:rsidRPr="009E2167">
        <w:rPr>
          <w:rFonts w:ascii="Times New Roman" w:hAnsi="Times New Roman" w:cs="Times New Roman"/>
          <w:lang w:val="ru-RU"/>
        </w:rPr>
        <w:t>, что угрожает их жизни и развитию.</w:t>
      </w:r>
      <w:r w:rsidRPr="009E2167">
        <w:rPr>
          <w:rFonts w:ascii="Times New Roman" w:hAnsi="Times New Roman" w:cs="Times New Roman"/>
          <w:lang w:val="ru-RU"/>
        </w:rPr>
        <w:br/>
        <w:t xml:space="preserve">- Женщины и семьи в сельских и отдалённых районах, которые испытывают трудности с доступом к </w:t>
      </w:r>
      <w:r w:rsidRPr="009E2167">
        <w:rPr>
          <w:rFonts w:ascii="Times New Roman" w:hAnsi="Times New Roman" w:cs="Times New Roman"/>
          <w:lang w:val="ru-RU"/>
        </w:rPr>
        <w:lastRenderedPageBreak/>
        <w:t>медицинской помощи и информации.</w:t>
      </w:r>
      <w:r w:rsidRPr="009E2167">
        <w:rPr>
          <w:rFonts w:ascii="Times New Roman" w:hAnsi="Times New Roman" w:cs="Times New Roman"/>
          <w:lang w:val="ru-RU"/>
        </w:rPr>
        <w:br/>
        <w:t>- Сообщество в цело</w:t>
      </w:r>
      <w:r w:rsidRPr="009E2167">
        <w:rPr>
          <w:rFonts w:ascii="Times New Roman" w:hAnsi="Times New Roman" w:cs="Times New Roman"/>
          <w:lang w:val="ru-RU"/>
        </w:rPr>
        <w:t xml:space="preserve">м, поскольку </w:t>
      </w:r>
      <w:proofErr w:type="spellStart"/>
      <w:r w:rsidRPr="009E2167">
        <w:rPr>
          <w:rFonts w:ascii="Times New Roman" w:hAnsi="Times New Roman" w:cs="Times New Roman"/>
          <w:lang w:val="ru-RU"/>
        </w:rPr>
        <w:t>малнутриция</w:t>
      </w:r>
      <w:proofErr w:type="spellEnd"/>
      <w:r w:rsidRPr="009E2167">
        <w:rPr>
          <w:rFonts w:ascii="Times New Roman" w:hAnsi="Times New Roman" w:cs="Times New Roman"/>
          <w:lang w:val="ru-RU"/>
        </w:rPr>
        <w:t xml:space="preserve"> снижает потенциал будущих поколений и требует коллективных усилий для решения.</w:t>
      </w:r>
    </w:p>
    <w:p w14:paraId="3B8B636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Выводы</w:t>
      </w:r>
    </w:p>
    <w:p w14:paraId="6D7191ED"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Проблема недостаточного питания в Того остаётся острой, особенно среди детей в северных регионах. Раннее выявление и лечение </w:t>
      </w:r>
      <w:proofErr w:type="spellStart"/>
      <w:r w:rsidRPr="009E2167">
        <w:rPr>
          <w:rFonts w:ascii="Times New Roman" w:hAnsi="Times New Roman" w:cs="Times New Roman"/>
          <w:lang w:val="ru-RU"/>
        </w:rPr>
        <w:t>малнутриции</w:t>
      </w:r>
      <w:proofErr w:type="spellEnd"/>
      <w:r w:rsidRPr="009E2167">
        <w:rPr>
          <w:rFonts w:ascii="Times New Roman" w:hAnsi="Times New Roman" w:cs="Times New Roman"/>
          <w:lang w:val="ru-RU"/>
        </w:rPr>
        <w:t>, поддерж</w:t>
      </w:r>
      <w:r w:rsidRPr="009E2167">
        <w:rPr>
          <w:rFonts w:ascii="Times New Roman" w:hAnsi="Times New Roman" w:cs="Times New Roman"/>
          <w:lang w:val="ru-RU"/>
        </w:rPr>
        <w:t>ка со стороны международных организаций (</w:t>
      </w:r>
      <w:r w:rsidRPr="009E2167">
        <w:rPr>
          <w:rFonts w:ascii="Times New Roman" w:hAnsi="Times New Roman" w:cs="Times New Roman"/>
        </w:rPr>
        <w:t>UNICEF</w:t>
      </w:r>
      <w:r w:rsidRPr="009E2167">
        <w:rPr>
          <w:rFonts w:ascii="Times New Roman" w:hAnsi="Times New Roman" w:cs="Times New Roman"/>
          <w:lang w:val="ru-RU"/>
        </w:rPr>
        <w:t xml:space="preserve">, </w:t>
      </w:r>
      <w:r w:rsidRPr="009E2167">
        <w:rPr>
          <w:rFonts w:ascii="Times New Roman" w:hAnsi="Times New Roman" w:cs="Times New Roman"/>
        </w:rPr>
        <w:t>CEDEAO</w:t>
      </w:r>
      <w:r w:rsidRPr="009E2167">
        <w:rPr>
          <w:rFonts w:ascii="Times New Roman" w:hAnsi="Times New Roman" w:cs="Times New Roman"/>
          <w:lang w:val="ru-RU"/>
        </w:rPr>
        <w:t xml:space="preserve">), а также активное участие СМИ и местных сообществ являются ключевыми элементами борьбы с этой проблемой. Примеры из жизни, такие как история Эстер и сына Колгу </w:t>
      </w:r>
      <w:proofErr w:type="spellStart"/>
      <w:r w:rsidRPr="009E2167">
        <w:rPr>
          <w:rFonts w:ascii="Times New Roman" w:hAnsi="Times New Roman" w:cs="Times New Roman"/>
          <w:lang w:val="ru-RU"/>
        </w:rPr>
        <w:t>Лабанеме</w:t>
      </w:r>
      <w:proofErr w:type="spellEnd"/>
      <w:r w:rsidRPr="009E2167">
        <w:rPr>
          <w:rFonts w:ascii="Times New Roman" w:hAnsi="Times New Roman" w:cs="Times New Roman"/>
          <w:lang w:val="ru-RU"/>
        </w:rPr>
        <w:t>, на</w:t>
      </w:r>
    </w:p>
    <w:p w14:paraId="38F828AF"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Источники и материалы:</w:t>
      </w:r>
    </w:p>
    <w:p w14:paraId="233D9785"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w:t>
      </w:r>
      <w:r w:rsidRPr="009E2167">
        <w:rPr>
          <w:rFonts w:ascii="Times New Roman" w:hAnsi="Times New Roman" w:cs="Times New Roman"/>
        </w:rPr>
        <w:t>ps</w:t>
      </w:r>
      <w:r w:rsidRPr="009E2167">
        <w:rPr>
          <w:rFonts w:ascii="Times New Roman" w:hAnsi="Times New Roman" w:cs="Times New Roman"/>
          <w:lang w:val="ru-RU"/>
        </w:rPr>
        <w:t>://</w:t>
      </w:r>
      <w:r w:rsidRPr="009E2167">
        <w:rPr>
          <w:rFonts w:ascii="Times New Roman" w:hAnsi="Times New Roman" w:cs="Times New Roman"/>
        </w:rPr>
        <w:t>telegram</w:t>
      </w:r>
      <w:r w:rsidRPr="009E2167">
        <w:rPr>
          <w:rFonts w:ascii="Times New Roman" w:hAnsi="Times New Roman" w:cs="Times New Roman"/>
          <w:lang w:val="ru-RU"/>
        </w:rPr>
        <w:t>.</w:t>
      </w:r>
      <w:r w:rsidRPr="009E2167">
        <w:rPr>
          <w:rFonts w:ascii="Times New Roman" w:hAnsi="Times New Roman" w:cs="Times New Roman"/>
        </w:rPr>
        <w:t>me</w:t>
      </w:r>
      <w:r w:rsidRPr="009E2167">
        <w:rPr>
          <w:rFonts w:ascii="Times New Roman" w:hAnsi="Times New Roman" w:cs="Times New Roman"/>
          <w:lang w:val="ru-RU"/>
        </w:rPr>
        <w:t>/</w:t>
      </w:r>
      <w:proofErr w:type="spellStart"/>
      <w:r w:rsidRPr="009E2167">
        <w:rPr>
          <w:rFonts w:ascii="Times New Roman" w:hAnsi="Times New Roman" w:cs="Times New Roman"/>
        </w:rPr>
        <w:t>afriqueafrica</w:t>
      </w:r>
      <w:proofErr w:type="spellEnd"/>
      <w:r w:rsidRPr="009E2167">
        <w:rPr>
          <w:rFonts w:ascii="Times New Roman" w:hAnsi="Times New Roman" w:cs="Times New Roman"/>
          <w:lang w:val="ru-RU"/>
        </w:rPr>
        <w:t>/51596</w:t>
      </w:r>
    </w:p>
    <w:p w14:paraId="0CEA89E8"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youtube</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w:t>
      </w:r>
      <w:r w:rsidRPr="009E2167">
        <w:rPr>
          <w:rFonts w:ascii="Times New Roman" w:hAnsi="Times New Roman" w:cs="Times New Roman"/>
        </w:rPr>
        <w:t>watch</w:t>
      </w:r>
      <w:r w:rsidRPr="009E2167">
        <w:rPr>
          <w:rFonts w:ascii="Times New Roman" w:hAnsi="Times New Roman" w:cs="Times New Roman"/>
          <w:lang w:val="ru-RU"/>
        </w:rPr>
        <w:t>?</w:t>
      </w:r>
      <w:r w:rsidRPr="009E2167">
        <w:rPr>
          <w:rFonts w:ascii="Times New Roman" w:hAnsi="Times New Roman" w:cs="Times New Roman"/>
        </w:rPr>
        <w:t>v</w:t>
      </w:r>
      <w:r w:rsidRPr="009E2167">
        <w:rPr>
          <w:rFonts w:ascii="Times New Roman" w:hAnsi="Times New Roman" w:cs="Times New Roman"/>
          <w:lang w:val="ru-RU"/>
        </w:rPr>
        <w:t>=</w:t>
      </w:r>
      <w:proofErr w:type="spellStart"/>
      <w:r w:rsidRPr="009E2167">
        <w:rPr>
          <w:rFonts w:ascii="Times New Roman" w:hAnsi="Times New Roman" w:cs="Times New Roman"/>
        </w:rPr>
        <w:t>mFdC</w:t>
      </w:r>
      <w:proofErr w:type="spellEnd"/>
      <w:r w:rsidRPr="009E2167">
        <w:rPr>
          <w:rFonts w:ascii="Times New Roman" w:hAnsi="Times New Roman" w:cs="Times New Roman"/>
          <w:lang w:val="ru-RU"/>
        </w:rPr>
        <w:t>4</w:t>
      </w:r>
      <w:proofErr w:type="spellStart"/>
      <w:r w:rsidRPr="009E2167">
        <w:rPr>
          <w:rFonts w:ascii="Times New Roman" w:hAnsi="Times New Roman" w:cs="Times New Roman"/>
        </w:rPr>
        <w:t>sXT</w:t>
      </w:r>
      <w:proofErr w:type="spellEnd"/>
      <w:r w:rsidRPr="009E2167">
        <w:rPr>
          <w:rFonts w:ascii="Times New Roman" w:hAnsi="Times New Roman" w:cs="Times New Roman"/>
          <w:lang w:val="ru-RU"/>
        </w:rPr>
        <w:t>2</w:t>
      </w:r>
      <w:r w:rsidRPr="009E2167">
        <w:rPr>
          <w:rFonts w:ascii="Times New Roman" w:hAnsi="Times New Roman" w:cs="Times New Roman"/>
        </w:rPr>
        <w:t>QM</w:t>
      </w:r>
    </w:p>
    <w:p w14:paraId="1CB952CA"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youtube</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w:t>
      </w:r>
      <w:r w:rsidRPr="009E2167">
        <w:rPr>
          <w:rFonts w:ascii="Times New Roman" w:hAnsi="Times New Roman" w:cs="Times New Roman"/>
        </w:rPr>
        <w:t>watch</w:t>
      </w:r>
      <w:r w:rsidRPr="009E2167">
        <w:rPr>
          <w:rFonts w:ascii="Times New Roman" w:hAnsi="Times New Roman" w:cs="Times New Roman"/>
          <w:lang w:val="ru-RU"/>
        </w:rPr>
        <w:t>?</w:t>
      </w:r>
      <w:r w:rsidRPr="009E2167">
        <w:rPr>
          <w:rFonts w:ascii="Times New Roman" w:hAnsi="Times New Roman" w:cs="Times New Roman"/>
        </w:rPr>
        <w:t>v</w:t>
      </w:r>
      <w:r w:rsidRPr="009E2167">
        <w:rPr>
          <w:rFonts w:ascii="Times New Roman" w:hAnsi="Times New Roman" w:cs="Times New Roman"/>
          <w:lang w:val="ru-RU"/>
        </w:rPr>
        <w:t>=</w:t>
      </w:r>
      <w:proofErr w:type="spellStart"/>
      <w:r w:rsidRPr="009E2167">
        <w:rPr>
          <w:rFonts w:ascii="Times New Roman" w:hAnsi="Times New Roman" w:cs="Times New Roman"/>
        </w:rPr>
        <w:t>fRKAC</w:t>
      </w:r>
      <w:proofErr w:type="spellEnd"/>
      <w:r w:rsidRPr="009E2167">
        <w:rPr>
          <w:rFonts w:ascii="Times New Roman" w:hAnsi="Times New Roman" w:cs="Times New Roman"/>
          <w:lang w:val="ru-RU"/>
        </w:rPr>
        <w:t>35</w:t>
      </w:r>
      <w:proofErr w:type="spellStart"/>
      <w:r w:rsidRPr="009E2167">
        <w:rPr>
          <w:rFonts w:ascii="Times New Roman" w:hAnsi="Times New Roman" w:cs="Times New Roman"/>
        </w:rPr>
        <w:t>Oc</w:t>
      </w:r>
      <w:proofErr w:type="spellEnd"/>
      <w:r w:rsidRPr="009E2167">
        <w:rPr>
          <w:rFonts w:ascii="Times New Roman" w:hAnsi="Times New Roman" w:cs="Times New Roman"/>
          <w:lang w:val="ru-RU"/>
        </w:rPr>
        <w:t>9</w:t>
      </w:r>
      <w:r w:rsidRPr="009E2167">
        <w:rPr>
          <w:rFonts w:ascii="Times New Roman" w:hAnsi="Times New Roman" w:cs="Times New Roman"/>
        </w:rPr>
        <w:t>M</w:t>
      </w:r>
    </w:p>
    <w:p w14:paraId="4AC49A42" w14:textId="77777777" w:rsidR="009E2167" w:rsidRPr="009E2167" w:rsidRDefault="009E2167" w:rsidP="009E2167">
      <w:pPr>
        <w:jc w:val="both"/>
        <w:rPr>
          <w:rFonts w:ascii="Times New Roman" w:eastAsiaTheme="majorEastAsia" w:hAnsi="Times New Roman" w:cs="Times New Roman"/>
          <w:b/>
          <w:bCs/>
          <w:color w:val="365F91" w:themeColor="accent1" w:themeShade="BF"/>
          <w:sz w:val="28"/>
          <w:szCs w:val="28"/>
        </w:rPr>
      </w:pPr>
      <w:r w:rsidRPr="009E2167">
        <w:rPr>
          <w:rFonts w:ascii="Times New Roman" w:hAnsi="Times New Roman" w:cs="Times New Roman"/>
          <w:sz w:val="28"/>
          <w:szCs w:val="28"/>
        </w:rPr>
        <w:br w:type="page"/>
      </w:r>
    </w:p>
    <w:p w14:paraId="0CA9CA21" w14:textId="2792EE16" w:rsidR="00ED68C6" w:rsidRPr="009E2167" w:rsidRDefault="00B62980" w:rsidP="009E2167">
      <w:pPr>
        <w:pStyle w:val="1"/>
        <w:jc w:val="both"/>
        <w:rPr>
          <w:rFonts w:ascii="Times New Roman" w:hAnsi="Times New Roman" w:cs="Times New Roman"/>
          <w:lang w:val="ru-RU"/>
        </w:rPr>
      </w:pPr>
      <w:bookmarkStart w:id="20" w:name="_Toc206067842"/>
      <w:r w:rsidRPr="009E2167">
        <w:rPr>
          <w:rFonts w:ascii="Times New Roman" w:hAnsi="Times New Roman" w:cs="Times New Roman"/>
        </w:rPr>
        <w:lastRenderedPageBreak/>
        <w:t>Discrimination</w:t>
      </w:r>
      <w:r w:rsidRPr="009E2167">
        <w:rPr>
          <w:rFonts w:ascii="Times New Roman" w:hAnsi="Times New Roman" w:cs="Times New Roman"/>
          <w:lang w:val="ru-RU"/>
        </w:rPr>
        <w:t xml:space="preserve"> — Дискриминация</w:t>
      </w:r>
      <w:bookmarkEnd w:id="20"/>
    </w:p>
    <w:p w14:paraId="68BC170C"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Анализ проблем дискриминации в Того на основе высказываний в соцсетях</w:t>
      </w:r>
    </w:p>
    <w:p w14:paraId="12CD1701"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1. Суть ключевых проблем</w:t>
      </w:r>
    </w:p>
    <w:p w14:paraId="60F84D90"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В </w:t>
      </w:r>
      <w:r w:rsidRPr="009E2167">
        <w:rPr>
          <w:rFonts w:ascii="Times New Roman" w:hAnsi="Times New Roman" w:cs="Times New Roman"/>
          <w:lang w:val="ru-RU"/>
        </w:rPr>
        <w:t>представленных высказываниях жители Того поднимают две основные проблемы, связанные с дискриминацией:</w:t>
      </w:r>
    </w:p>
    <w:p w14:paraId="30C4831A"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**Дискриминация на международном уровне и в публичных высказываниях** — выраженная в критике заявления президента Франции Эммануэля Макрона, которое вос</w:t>
      </w:r>
      <w:r w:rsidRPr="009E2167">
        <w:rPr>
          <w:rFonts w:ascii="Times New Roman" w:hAnsi="Times New Roman" w:cs="Times New Roman"/>
          <w:lang w:val="ru-RU"/>
        </w:rPr>
        <w:t>принимается как оскорбительное и дискриминационное в отношении африканцев.</w:t>
      </w:r>
      <w:r w:rsidRPr="009E2167">
        <w:rPr>
          <w:rFonts w:ascii="Times New Roman" w:hAnsi="Times New Roman" w:cs="Times New Roman"/>
          <w:lang w:val="ru-RU"/>
        </w:rPr>
        <w:br/>
        <w:t>- **Дискриминация в сфере занятости и трудоустройства** — проявляющаяся в требованиях работодателей, которые ограничивают доступ к вакансиям по признакам пола, внешности и цвета кож</w:t>
      </w:r>
      <w:r w:rsidRPr="009E2167">
        <w:rPr>
          <w:rFonts w:ascii="Times New Roman" w:hAnsi="Times New Roman" w:cs="Times New Roman"/>
          <w:lang w:val="ru-RU"/>
        </w:rPr>
        <w:t>и.</w:t>
      </w:r>
    </w:p>
    <w:p w14:paraId="7DE6449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2. Проявления проблем и яркие примеры</w:t>
      </w:r>
    </w:p>
    <w:p w14:paraId="05E29EB7"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Дискриминация в публичных высказываниях и международных отношениях</w:t>
      </w:r>
    </w:p>
    <w:p w14:paraId="61EF9324"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Жители Того активно обсуждают заявление президента Франции Эммануэля Макрона, в котором он связал африканцев с понятием «неблагодарности». Эт</w:t>
      </w:r>
      <w:r w:rsidRPr="009E2167">
        <w:rPr>
          <w:rFonts w:ascii="Times New Roman" w:hAnsi="Times New Roman" w:cs="Times New Roman"/>
          <w:lang w:val="ru-RU"/>
        </w:rPr>
        <w:t>о вызвало широкий резонанс и критику, в том числе со стороны африканских экспертов и блогеров.</w:t>
      </w:r>
    </w:p>
    <w:p w14:paraId="3EECC2EA" w14:textId="77777777" w:rsidR="00ED68C6" w:rsidRPr="009E2167" w:rsidRDefault="00B62980" w:rsidP="009E2167">
      <w:pPr>
        <w:jc w:val="both"/>
        <w:rPr>
          <w:rFonts w:ascii="Times New Roman" w:hAnsi="Times New Roman" w:cs="Times New Roman"/>
          <w:lang w:val="ru-RU"/>
        </w:rPr>
      </w:pPr>
      <w:proofErr w:type="spellStart"/>
      <w:r w:rsidRPr="009E2167">
        <w:rPr>
          <w:rFonts w:ascii="Times New Roman" w:hAnsi="Times New Roman" w:cs="Times New Roman"/>
        </w:rPr>
        <w:t>Цитата</w:t>
      </w:r>
      <w:proofErr w:type="spellEnd"/>
      <w:r w:rsidRPr="009E2167">
        <w:rPr>
          <w:rFonts w:ascii="Times New Roman" w:hAnsi="Times New Roman" w:cs="Times New Roman"/>
        </w:rPr>
        <w:t xml:space="preserve">:  </w:t>
      </w:r>
      <w:r w:rsidRPr="009E2167">
        <w:rPr>
          <w:rFonts w:ascii="Times New Roman" w:hAnsi="Times New Roman" w:cs="Times New Roman"/>
        </w:rPr>
        <w:br/>
        <w:t xml:space="preserve">&gt; «Le </w:t>
      </w:r>
      <w:proofErr w:type="spellStart"/>
      <w:r w:rsidRPr="009E2167">
        <w:rPr>
          <w:rFonts w:ascii="Times New Roman" w:hAnsi="Times New Roman" w:cs="Times New Roman"/>
        </w:rPr>
        <w:t>président</w:t>
      </w:r>
      <w:proofErr w:type="spellEnd"/>
      <w:r w:rsidRPr="009E2167">
        <w:rPr>
          <w:rFonts w:ascii="Times New Roman" w:hAnsi="Times New Roman" w:cs="Times New Roman"/>
        </w:rPr>
        <w:t xml:space="preserve"> Macron a dit que les africain avait oublié de dire merci à la France et il a ajouté que l'ingratitude est une maladie non transmissible</w:t>
      </w:r>
      <w:r w:rsidRPr="009E2167">
        <w:rPr>
          <w:rFonts w:ascii="Times New Roman" w:hAnsi="Times New Roman" w:cs="Times New Roman"/>
        </w:rPr>
        <w:t xml:space="preserve"> aux </w:t>
      </w:r>
      <w:proofErr w:type="gramStart"/>
      <w:r w:rsidRPr="009E2167">
        <w:rPr>
          <w:rFonts w:ascii="Times New Roman" w:hAnsi="Times New Roman" w:cs="Times New Roman"/>
        </w:rPr>
        <w:t>humains.»</w:t>
      </w:r>
      <w:proofErr w:type="gramEnd"/>
      <w:r w:rsidRPr="009E2167">
        <w:rPr>
          <w:rFonts w:ascii="Times New Roman" w:hAnsi="Times New Roman" w:cs="Times New Roman"/>
        </w:rPr>
        <w:t xml:space="preserve">  </w:t>
      </w:r>
      <w:r w:rsidRPr="009E2167">
        <w:rPr>
          <w:rFonts w:ascii="Times New Roman" w:hAnsi="Times New Roman" w:cs="Times New Roman"/>
        </w:rPr>
        <w:br/>
      </w:r>
      <w:r w:rsidRPr="009E2167">
        <w:rPr>
          <w:rFonts w:ascii="Times New Roman" w:hAnsi="Times New Roman" w:cs="Times New Roman"/>
          <w:lang w:val="ru-RU"/>
        </w:rPr>
        <w:t>&gt; (Президент Макрон сказал, что африканцы забыли сказать «спасибо» Франции и добавил, что неблагодарность — это болезнь, не передающаяся людям.)</w:t>
      </w:r>
    </w:p>
    <w:p w14:paraId="1BFE67FF"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Дальнейший анализ высказывания показывает, что, по мнению критиков, такое утверждение фактичес</w:t>
      </w:r>
      <w:r w:rsidRPr="009E2167">
        <w:rPr>
          <w:rFonts w:ascii="Times New Roman" w:hAnsi="Times New Roman" w:cs="Times New Roman"/>
          <w:lang w:val="ru-RU"/>
        </w:rPr>
        <w:t>ки ставит под сомнение человечность африканцев, что воспринимается как дискриминация и оскорбление.</w:t>
      </w:r>
    </w:p>
    <w:p w14:paraId="09E86513"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Дискриминация в трудоустройстве и требованиях работодателей</w:t>
      </w:r>
    </w:p>
    <w:p w14:paraId="337A4FA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Вторая проблема — дискриминация при найме на работу, особенно в коммерческом секторе. В соцс</w:t>
      </w:r>
      <w:r w:rsidRPr="009E2167">
        <w:rPr>
          <w:rFonts w:ascii="Times New Roman" w:hAnsi="Times New Roman" w:cs="Times New Roman"/>
          <w:lang w:val="ru-RU"/>
        </w:rPr>
        <w:t>етях был опубликован пример объявления от кадрового агентства, которое ищет «</w:t>
      </w:r>
      <w:proofErr w:type="spellStart"/>
      <w:r w:rsidRPr="009E2167">
        <w:rPr>
          <w:rFonts w:ascii="Times New Roman" w:hAnsi="Times New Roman" w:cs="Times New Roman"/>
          <w:lang w:val="ru-RU"/>
        </w:rPr>
        <w:t>хостесс</w:t>
      </w:r>
      <w:proofErr w:type="spellEnd"/>
      <w:r w:rsidRPr="009E2167">
        <w:rPr>
          <w:rFonts w:ascii="Times New Roman" w:hAnsi="Times New Roman" w:cs="Times New Roman"/>
          <w:lang w:val="ru-RU"/>
        </w:rPr>
        <w:t xml:space="preserve"> коммерческих» с жесткими и дискриминационными требованиями:</w:t>
      </w:r>
    </w:p>
    <w:p w14:paraId="764EE45A" w14:textId="77777777" w:rsidR="00ED68C6" w:rsidRPr="009E2167" w:rsidRDefault="00B62980" w:rsidP="009E2167">
      <w:pPr>
        <w:jc w:val="both"/>
        <w:rPr>
          <w:rFonts w:ascii="Times New Roman" w:hAnsi="Times New Roman" w:cs="Times New Roman"/>
          <w:lang w:val="ru-RU"/>
        </w:rPr>
      </w:pPr>
      <w:proofErr w:type="spellStart"/>
      <w:r w:rsidRPr="009E2167">
        <w:rPr>
          <w:rFonts w:ascii="Times New Roman" w:hAnsi="Times New Roman" w:cs="Times New Roman"/>
        </w:rPr>
        <w:t>Цитата</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из</w:t>
      </w:r>
      <w:proofErr w:type="spellEnd"/>
      <w:r w:rsidRPr="009E2167">
        <w:rPr>
          <w:rFonts w:ascii="Times New Roman" w:hAnsi="Times New Roman" w:cs="Times New Roman"/>
        </w:rPr>
        <w:t xml:space="preserve"> </w:t>
      </w:r>
      <w:proofErr w:type="spellStart"/>
      <w:r w:rsidRPr="009E2167">
        <w:rPr>
          <w:rFonts w:ascii="Times New Roman" w:hAnsi="Times New Roman" w:cs="Times New Roman"/>
        </w:rPr>
        <w:t>объявления</w:t>
      </w:r>
      <w:proofErr w:type="spellEnd"/>
      <w:r w:rsidRPr="009E2167">
        <w:rPr>
          <w:rFonts w:ascii="Times New Roman" w:hAnsi="Times New Roman" w:cs="Times New Roman"/>
        </w:rPr>
        <w:t xml:space="preserve">:  </w:t>
      </w:r>
      <w:r w:rsidRPr="009E2167">
        <w:rPr>
          <w:rFonts w:ascii="Times New Roman" w:hAnsi="Times New Roman" w:cs="Times New Roman"/>
        </w:rPr>
        <w:br/>
        <w:t>&gt; «Recruite des hotesses commerciales (filles uniquement) conditions obligatoires: être</w:t>
      </w:r>
      <w:r w:rsidRPr="009E2167">
        <w:rPr>
          <w:rFonts w:ascii="Times New Roman" w:hAnsi="Times New Roman" w:cs="Times New Roman"/>
        </w:rPr>
        <w:t xml:space="preserve"> une fille teint clair, taille minimum 1.65m, être très belle...»  </w:t>
      </w:r>
      <w:r w:rsidRPr="009E2167">
        <w:rPr>
          <w:rFonts w:ascii="Times New Roman" w:hAnsi="Times New Roman" w:cs="Times New Roman"/>
        </w:rPr>
        <w:br/>
      </w:r>
      <w:r w:rsidRPr="009E2167">
        <w:rPr>
          <w:rFonts w:ascii="Times New Roman" w:hAnsi="Times New Roman" w:cs="Times New Roman"/>
          <w:lang w:val="ru-RU"/>
        </w:rPr>
        <w:t xml:space="preserve">&gt; (Набираются коммерческие </w:t>
      </w:r>
      <w:proofErr w:type="spellStart"/>
      <w:r w:rsidRPr="009E2167">
        <w:rPr>
          <w:rFonts w:ascii="Times New Roman" w:hAnsi="Times New Roman" w:cs="Times New Roman"/>
          <w:lang w:val="ru-RU"/>
        </w:rPr>
        <w:t>хостессы</w:t>
      </w:r>
      <w:proofErr w:type="spellEnd"/>
      <w:r w:rsidRPr="009E2167">
        <w:rPr>
          <w:rFonts w:ascii="Times New Roman" w:hAnsi="Times New Roman" w:cs="Times New Roman"/>
          <w:lang w:val="ru-RU"/>
        </w:rPr>
        <w:t xml:space="preserve"> (только девушки), обязательные условия: быть девушкой со светлой кожей, рост не менее 1,65 м, быть очень красивой...)</w:t>
      </w:r>
    </w:p>
    <w:p w14:paraId="4B9B485B"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Автор публикации выражает шок и во</w:t>
      </w:r>
      <w:r w:rsidRPr="009E2167">
        <w:rPr>
          <w:rFonts w:ascii="Times New Roman" w:hAnsi="Times New Roman" w:cs="Times New Roman"/>
          <w:lang w:val="ru-RU"/>
        </w:rPr>
        <w:t>змущение, отмечая, что такие требования противоречат трудовому законодательству, которое запрещает дискриминацию по признакам пола и внешности.</w:t>
      </w:r>
    </w:p>
    <w:p w14:paraId="1F33A80C"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3. Наиболее пострадавшие группы</w:t>
      </w:r>
    </w:p>
    <w:p w14:paraId="1BC297CC"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В первом случае — **африканское население в целом**, особенно молодёжь и ак</w:t>
      </w:r>
      <w:r w:rsidRPr="009E2167">
        <w:rPr>
          <w:rFonts w:ascii="Times New Roman" w:hAnsi="Times New Roman" w:cs="Times New Roman"/>
          <w:lang w:val="ru-RU"/>
        </w:rPr>
        <w:t xml:space="preserve">тивистов, которые воспринимают подобные высказывания как оскорбительные и дискриминационные на уровне </w:t>
      </w:r>
      <w:r w:rsidRPr="009E2167">
        <w:rPr>
          <w:rFonts w:ascii="Times New Roman" w:hAnsi="Times New Roman" w:cs="Times New Roman"/>
          <w:lang w:val="ru-RU"/>
        </w:rPr>
        <w:lastRenderedPageBreak/>
        <w:t>международных отношений.</w:t>
      </w:r>
      <w:r w:rsidRPr="009E2167">
        <w:rPr>
          <w:rFonts w:ascii="Times New Roman" w:hAnsi="Times New Roman" w:cs="Times New Roman"/>
          <w:lang w:val="ru-RU"/>
        </w:rPr>
        <w:br/>
        <w:t>- Во втором случае — **женщины, ищущие работу**, особенно те, кто не соответствует узким критериям внешности (цвет кожи, рост, кр</w:t>
      </w:r>
      <w:r w:rsidRPr="009E2167">
        <w:rPr>
          <w:rFonts w:ascii="Times New Roman" w:hAnsi="Times New Roman" w:cs="Times New Roman"/>
          <w:lang w:val="ru-RU"/>
        </w:rPr>
        <w:t>асота), что ограничивает их возможности трудоустройства и нарушает их права.</w:t>
      </w:r>
    </w:p>
    <w:p w14:paraId="134632DF"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w:t>
      </w:r>
    </w:p>
    <w:p w14:paraId="071A4C9D"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Выводы</w:t>
      </w:r>
    </w:p>
    <w:p w14:paraId="16F9CDF9"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Жители Того в соцсетях выражают обеспокоенность двумя формами дискриминации:</w:t>
      </w:r>
    </w:p>
    <w:p w14:paraId="085F8002"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 xml:space="preserve">1. **Международная дискриминация и стигматизация африканцев**, проявленная в публичных заявлениях политиков, которые воспринимаются как оскорбительные и умаляющие достоинство африканских народов.  </w:t>
      </w:r>
      <w:r w:rsidRPr="009E2167">
        <w:rPr>
          <w:rFonts w:ascii="Times New Roman" w:hAnsi="Times New Roman" w:cs="Times New Roman"/>
          <w:lang w:val="ru-RU"/>
        </w:rPr>
        <w:br/>
        <w:t>2. **Дискриминация в сфере занятости**, когда работодатели</w:t>
      </w:r>
      <w:r w:rsidRPr="009E2167">
        <w:rPr>
          <w:rFonts w:ascii="Times New Roman" w:hAnsi="Times New Roman" w:cs="Times New Roman"/>
          <w:lang w:val="ru-RU"/>
        </w:rPr>
        <w:t xml:space="preserve"> открыто предъявляют дискриминационные требования по признакам пола и внешности, что противоречит трудовому законодательству и ограничивает равные возможности для женщин.</w:t>
      </w:r>
    </w:p>
    <w:p w14:paraId="52BE8931"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Эти проблемы затрагивают широкие слои населения, вызывая общественный резонанс и треб</w:t>
      </w:r>
      <w:r w:rsidRPr="009E2167">
        <w:rPr>
          <w:rFonts w:ascii="Times New Roman" w:hAnsi="Times New Roman" w:cs="Times New Roman"/>
          <w:lang w:val="ru-RU"/>
        </w:rPr>
        <w:t>уя внимания со стороны государственных и международных институтов.</w:t>
      </w:r>
    </w:p>
    <w:p w14:paraId="72A20D0A"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lang w:val="ru-RU"/>
        </w:rPr>
        <w:t>Источники и материалы:</w:t>
      </w:r>
    </w:p>
    <w:p w14:paraId="4DDB3C95"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youtube</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w:t>
      </w:r>
      <w:r w:rsidRPr="009E2167">
        <w:rPr>
          <w:rFonts w:ascii="Times New Roman" w:hAnsi="Times New Roman" w:cs="Times New Roman"/>
        </w:rPr>
        <w:t>watch</w:t>
      </w:r>
      <w:r w:rsidRPr="009E2167">
        <w:rPr>
          <w:rFonts w:ascii="Times New Roman" w:hAnsi="Times New Roman" w:cs="Times New Roman"/>
          <w:lang w:val="ru-RU"/>
        </w:rPr>
        <w:t>?</w:t>
      </w:r>
      <w:r w:rsidRPr="009E2167">
        <w:rPr>
          <w:rFonts w:ascii="Times New Roman" w:hAnsi="Times New Roman" w:cs="Times New Roman"/>
        </w:rPr>
        <w:t>v</w:t>
      </w:r>
      <w:r w:rsidRPr="009E2167">
        <w:rPr>
          <w:rFonts w:ascii="Times New Roman" w:hAnsi="Times New Roman" w:cs="Times New Roman"/>
          <w:lang w:val="ru-RU"/>
        </w:rPr>
        <w:t>=</w:t>
      </w:r>
      <w:proofErr w:type="spellStart"/>
      <w:r w:rsidRPr="009E2167">
        <w:rPr>
          <w:rFonts w:ascii="Times New Roman" w:hAnsi="Times New Roman" w:cs="Times New Roman"/>
        </w:rPr>
        <w:t>UuchX</w:t>
      </w:r>
      <w:proofErr w:type="spellEnd"/>
      <w:r w:rsidRPr="009E2167">
        <w:rPr>
          <w:rFonts w:ascii="Times New Roman" w:hAnsi="Times New Roman" w:cs="Times New Roman"/>
          <w:lang w:val="ru-RU"/>
        </w:rPr>
        <w:t>2</w:t>
      </w:r>
      <w:r w:rsidRPr="009E2167">
        <w:rPr>
          <w:rFonts w:ascii="Times New Roman" w:hAnsi="Times New Roman" w:cs="Times New Roman"/>
        </w:rPr>
        <w:t>co</w:t>
      </w:r>
      <w:r w:rsidRPr="009E2167">
        <w:rPr>
          <w:rFonts w:ascii="Times New Roman" w:hAnsi="Times New Roman" w:cs="Times New Roman"/>
          <w:lang w:val="ru-RU"/>
        </w:rPr>
        <w:t>3</w:t>
      </w:r>
      <w:r w:rsidRPr="009E2167">
        <w:rPr>
          <w:rFonts w:ascii="Times New Roman" w:hAnsi="Times New Roman" w:cs="Times New Roman"/>
        </w:rPr>
        <w:t>ng</w:t>
      </w:r>
    </w:p>
    <w:p w14:paraId="6EAFF505" w14:textId="77777777" w:rsidR="00ED68C6" w:rsidRPr="009E2167" w:rsidRDefault="00B62980" w:rsidP="009E2167">
      <w:pPr>
        <w:jc w:val="both"/>
        <w:rPr>
          <w:rFonts w:ascii="Times New Roman" w:hAnsi="Times New Roman" w:cs="Times New Roman"/>
          <w:lang w:val="ru-RU"/>
        </w:rPr>
      </w:pPr>
      <w:r w:rsidRPr="009E2167">
        <w:rPr>
          <w:rFonts w:ascii="Times New Roman" w:hAnsi="Times New Roman" w:cs="Times New Roman"/>
        </w:rPr>
        <w:t>https</w:t>
      </w:r>
      <w:r w:rsidRPr="009E2167">
        <w:rPr>
          <w:rFonts w:ascii="Times New Roman" w:hAnsi="Times New Roman" w:cs="Times New Roman"/>
          <w:lang w:val="ru-RU"/>
        </w:rPr>
        <w:t>://</w:t>
      </w:r>
      <w:r w:rsidRPr="009E2167">
        <w:rPr>
          <w:rFonts w:ascii="Times New Roman" w:hAnsi="Times New Roman" w:cs="Times New Roman"/>
        </w:rPr>
        <w:t>www</w:t>
      </w:r>
      <w:r w:rsidRPr="009E2167">
        <w:rPr>
          <w:rFonts w:ascii="Times New Roman" w:hAnsi="Times New Roman" w:cs="Times New Roman"/>
          <w:lang w:val="ru-RU"/>
        </w:rPr>
        <w:t>.</w:t>
      </w:r>
      <w:proofErr w:type="spellStart"/>
      <w:r w:rsidRPr="009E2167">
        <w:rPr>
          <w:rFonts w:ascii="Times New Roman" w:hAnsi="Times New Roman" w:cs="Times New Roman"/>
        </w:rPr>
        <w:t>tiktok</w:t>
      </w:r>
      <w:proofErr w:type="spellEnd"/>
      <w:r w:rsidRPr="009E2167">
        <w:rPr>
          <w:rFonts w:ascii="Times New Roman" w:hAnsi="Times New Roman" w:cs="Times New Roman"/>
          <w:lang w:val="ru-RU"/>
        </w:rPr>
        <w:t>.</w:t>
      </w:r>
      <w:r w:rsidRPr="009E2167">
        <w:rPr>
          <w:rFonts w:ascii="Times New Roman" w:hAnsi="Times New Roman" w:cs="Times New Roman"/>
        </w:rPr>
        <w:t>com</w:t>
      </w:r>
      <w:r w:rsidRPr="009E2167">
        <w:rPr>
          <w:rFonts w:ascii="Times New Roman" w:hAnsi="Times New Roman" w:cs="Times New Roman"/>
          <w:lang w:val="ru-RU"/>
        </w:rPr>
        <w:t>/@</w:t>
      </w:r>
      <w:proofErr w:type="spellStart"/>
      <w:r w:rsidRPr="009E2167">
        <w:rPr>
          <w:rFonts w:ascii="Times New Roman" w:hAnsi="Times New Roman" w:cs="Times New Roman"/>
        </w:rPr>
        <w:t>kibaloessodong</w:t>
      </w:r>
      <w:proofErr w:type="spellEnd"/>
      <w:r w:rsidRPr="009E2167">
        <w:rPr>
          <w:rFonts w:ascii="Times New Roman" w:hAnsi="Times New Roman" w:cs="Times New Roman"/>
          <w:lang w:val="ru-RU"/>
        </w:rPr>
        <w:t>/</w:t>
      </w:r>
      <w:r w:rsidRPr="009E2167">
        <w:rPr>
          <w:rFonts w:ascii="Times New Roman" w:hAnsi="Times New Roman" w:cs="Times New Roman"/>
        </w:rPr>
        <w:t>video</w:t>
      </w:r>
      <w:r w:rsidRPr="009E2167">
        <w:rPr>
          <w:rFonts w:ascii="Times New Roman" w:hAnsi="Times New Roman" w:cs="Times New Roman"/>
          <w:lang w:val="ru-RU"/>
        </w:rPr>
        <w:t>/7436668469849918775</w:t>
      </w:r>
    </w:p>
    <w:sectPr w:rsidR="00ED68C6" w:rsidRPr="009E2167" w:rsidSect="009E2167">
      <w:footerReference w:type="default" r:id="rId9"/>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9608A" w14:textId="77777777" w:rsidR="00B62980" w:rsidRDefault="00B62980" w:rsidP="009E2167">
      <w:pPr>
        <w:spacing w:after="0" w:line="240" w:lineRule="auto"/>
      </w:pPr>
      <w:r>
        <w:separator/>
      </w:r>
    </w:p>
  </w:endnote>
  <w:endnote w:type="continuationSeparator" w:id="0">
    <w:p w14:paraId="36CD9CA6" w14:textId="77777777" w:rsidR="00B62980" w:rsidRDefault="00B62980" w:rsidP="009E2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4724474"/>
      <w:docPartObj>
        <w:docPartGallery w:val="Page Numbers (Bottom of Page)"/>
        <w:docPartUnique/>
      </w:docPartObj>
    </w:sdtPr>
    <w:sdtContent>
      <w:p w14:paraId="61A1BEFF" w14:textId="77777777" w:rsidR="009E2167" w:rsidRDefault="009E2167">
        <w:pPr>
          <w:pStyle w:val="a7"/>
          <w:jc w:val="right"/>
        </w:pPr>
        <w:r>
          <w:fldChar w:fldCharType="begin"/>
        </w:r>
        <w:r>
          <w:instrText>PAGE   \* MERGEFORMAT</w:instrText>
        </w:r>
        <w:r>
          <w:fldChar w:fldCharType="separate"/>
        </w:r>
        <w:r>
          <w:rPr>
            <w:lang w:val="ru-RU"/>
          </w:rPr>
          <w:t>2</w:t>
        </w:r>
        <w:r>
          <w:fldChar w:fldCharType="end"/>
        </w:r>
      </w:p>
    </w:sdtContent>
  </w:sdt>
  <w:p w14:paraId="1E639F23" w14:textId="77777777" w:rsidR="009E2167" w:rsidRDefault="009E216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55D89" w14:textId="77777777" w:rsidR="00B62980" w:rsidRDefault="00B62980" w:rsidP="009E2167">
      <w:pPr>
        <w:spacing w:after="0" w:line="240" w:lineRule="auto"/>
      </w:pPr>
      <w:r>
        <w:separator/>
      </w:r>
    </w:p>
  </w:footnote>
  <w:footnote w:type="continuationSeparator" w:id="0">
    <w:p w14:paraId="01960165" w14:textId="77777777" w:rsidR="00B62980" w:rsidRDefault="00B62980" w:rsidP="009E21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2167"/>
    <w:rsid w:val="00AA1D8D"/>
    <w:rsid w:val="00B47730"/>
    <w:rsid w:val="00B62980"/>
    <w:rsid w:val="00C22D63"/>
    <w:rsid w:val="00CB0664"/>
    <w:rsid w:val="00CF0463"/>
    <w:rsid w:val="00ED68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6C9BD0"/>
  <w14:defaultImageDpi w14:val="300"/>
  <w15:docId w15:val="{EDC9129C-D510-4FE0-9418-6F486C162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2c">
    <w:name w:val="toc 2"/>
    <w:basedOn w:val="a1"/>
    <w:next w:val="a1"/>
    <w:autoRedefine/>
    <w:uiPriority w:val="39"/>
    <w:unhideWhenUsed/>
    <w:rsid w:val="009E2167"/>
    <w:pPr>
      <w:spacing w:after="100" w:line="259" w:lineRule="auto"/>
      <w:ind w:left="220"/>
    </w:pPr>
    <w:rPr>
      <w:rFonts w:cs="Times New Roman"/>
      <w:lang w:val="ru-RU" w:eastAsia="ru-RU"/>
    </w:rPr>
  </w:style>
  <w:style w:type="paragraph" w:styleId="14">
    <w:name w:val="toc 1"/>
    <w:basedOn w:val="a1"/>
    <w:next w:val="a1"/>
    <w:autoRedefine/>
    <w:uiPriority w:val="39"/>
    <w:unhideWhenUsed/>
    <w:rsid w:val="009E2167"/>
    <w:pPr>
      <w:spacing w:after="100" w:line="259" w:lineRule="auto"/>
    </w:pPr>
    <w:rPr>
      <w:rFonts w:cs="Times New Roman"/>
      <w:lang w:val="ru-RU" w:eastAsia="ru-RU"/>
    </w:rPr>
  </w:style>
  <w:style w:type="paragraph" w:styleId="38">
    <w:name w:val="toc 3"/>
    <w:basedOn w:val="a1"/>
    <w:next w:val="a1"/>
    <w:autoRedefine/>
    <w:uiPriority w:val="39"/>
    <w:unhideWhenUsed/>
    <w:rsid w:val="009E2167"/>
    <w:pPr>
      <w:spacing w:after="100" w:line="259" w:lineRule="auto"/>
      <w:ind w:left="440"/>
    </w:pPr>
    <w:rPr>
      <w:rFonts w:cs="Times New Roman"/>
      <w:lang w:val="ru-RU" w:eastAsia="ru-RU"/>
    </w:rPr>
  </w:style>
  <w:style w:type="character" w:styleId="aff8">
    <w:name w:val="Hyperlink"/>
    <w:basedOn w:val="a2"/>
    <w:uiPriority w:val="99"/>
    <w:unhideWhenUsed/>
    <w:rsid w:val="009E21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43</Pages>
  <Words>11471</Words>
  <Characters>65385</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76703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rdv77t@outlook.com</cp:lastModifiedBy>
  <cp:revision>4</cp:revision>
  <dcterms:created xsi:type="dcterms:W3CDTF">2013-12-23T23:15:00Z</dcterms:created>
  <dcterms:modified xsi:type="dcterms:W3CDTF">2025-08-14T09:43:00Z</dcterms:modified>
  <cp:category/>
</cp:coreProperties>
</file>